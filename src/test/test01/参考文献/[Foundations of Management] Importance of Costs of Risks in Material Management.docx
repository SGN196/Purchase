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299"/>
        <w:rPr>
          <w:rFonts w:hint="eastAsia" w:eastAsia="宋体"/>
          <w:sz w:val="20"/>
          <w:lang w:eastAsia="zh-CN"/>
        </w:rPr>
      </w:pPr>
      <w:r>
        <w:rPr>
          <w:rFonts w:hint="eastAsia" w:eastAsia="宋体"/>
          <w:sz w:val="20"/>
          <w:lang w:eastAsia="zh-CN"/>
        </w:rPr>
        <w:object>
          <v:shape id="_x0000_i1025" o:spt="75" type="#_x0000_t75" style="height:16.8pt;width:416.4pt;" o:ole="t" filled="f" o:preferrelative="t" stroked="f" coordsize="21600,21600">
            <v:path/>
            <v:fill on="f" focussize="0,0"/>
            <v:stroke on="f"/>
            <v:imagedata r:id="rId11" o:title=""/>
            <o:lock v:ext="edit" aspectratio="t"/>
            <w10:wrap type="none"/>
            <w10:anchorlock/>
          </v:shape>
          <o:OLEObject Type="Embed" ProgID="Word.Document.8" ShapeID="_x0000_i1025" DrawAspect="Content" ObjectID="_1468075725" r:id="rId10">
            <o:LockedField>false</o:LockedField>
          </o:OLEObject>
        </w:object>
      </w:r>
    </w:p>
    <w:p>
      <w:pPr>
        <w:pStyle w:val="3"/>
        <w:spacing w:before="2"/>
        <w:rPr>
          <w:sz w:val="9"/>
        </w:rPr>
      </w:pPr>
    </w:p>
    <w:p>
      <w:pPr>
        <w:spacing w:before="91"/>
        <w:ind w:left="1735" w:right="1542" w:firstLine="0"/>
        <w:jc w:val="center"/>
        <w:rPr>
          <w:b/>
          <w:sz w:val="22"/>
        </w:rPr>
      </w:pPr>
      <w:r>
        <w:rPr>
          <w:b/>
          <w:sz w:val="22"/>
        </w:rPr>
        <w:t>IMPORTANCE OF COSTS OF RISKS IN MATERIAL MANAGEMENT</w:t>
      </w:r>
    </w:p>
    <w:p>
      <w:pPr>
        <w:spacing w:before="116"/>
        <w:ind w:left="1733" w:right="1542" w:firstLine="0"/>
        <w:jc w:val="center"/>
        <w:rPr>
          <w:sz w:val="22"/>
        </w:rPr>
      </w:pPr>
      <w:r>
        <w:rPr>
          <w:sz w:val="22"/>
        </w:rPr>
        <w:t>Ewa KULIŃSKA</w:t>
      </w:r>
    </w:p>
    <w:p>
      <w:pPr>
        <w:spacing w:before="118" w:line="276" w:lineRule="auto"/>
        <w:ind w:left="1514" w:right="1302" w:firstLine="452"/>
        <w:jc w:val="left"/>
        <w:rPr>
          <w:sz w:val="20"/>
        </w:rPr>
      </w:pPr>
      <w:r>
        <w:rPr>
          <w:sz w:val="20"/>
        </w:rPr>
        <w:t>Opole University of Technology, Faculty of Production Engineering and Logistics Institute of Industrial Processes Generating Capacity, Department of Logistics, Opole, Poland</w:t>
      </w:r>
    </w:p>
    <w:p>
      <w:pPr>
        <w:spacing w:before="0"/>
        <w:ind w:left="4007" w:right="0" w:firstLine="0"/>
        <w:jc w:val="left"/>
        <w:rPr>
          <w:sz w:val="20"/>
        </w:rPr>
      </w:pPr>
      <w:r>
        <w:rPr>
          <w:sz w:val="20"/>
        </w:rPr>
        <w:t xml:space="preserve">e-mail: </w:t>
      </w:r>
      <w:r>
        <w:fldChar w:fldCharType="begin"/>
      </w:r>
      <w:r>
        <w:instrText xml:space="preserve"> HYPERLINK "mailto:e.kulinska@po.opole.pl" \h </w:instrText>
      </w:r>
      <w:r>
        <w:fldChar w:fldCharType="separate"/>
      </w:r>
      <w:r>
        <w:rPr>
          <w:sz w:val="20"/>
        </w:rPr>
        <w:t>e.kulinska@po.opole.pl</w:t>
      </w:r>
      <w:r>
        <w:rPr>
          <w:sz w:val="20"/>
        </w:rPr>
        <w:fldChar w:fldCharType="end"/>
      </w:r>
    </w:p>
    <w:p>
      <w:pPr>
        <w:pStyle w:val="3"/>
        <w:rPr>
          <w:sz w:val="22"/>
        </w:rPr>
      </w:pPr>
    </w:p>
    <w:p>
      <w:pPr>
        <w:spacing w:before="171" w:line="276" w:lineRule="auto"/>
        <w:ind w:left="901" w:right="702" w:firstLine="0"/>
        <w:jc w:val="both"/>
        <w:rPr>
          <w:sz w:val="20"/>
        </w:rPr>
      </w:pPr>
      <w:r>
        <w:rPr>
          <w:b/>
          <w:i/>
          <w:sz w:val="20"/>
        </w:rPr>
        <w:t xml:space="preserve">Abstract:  </w:t>
      </w:r>
      <w:r>
        <w:rPr>
          <w:sz w:val="20"/>
        </w:rPr>
        <w:t>The  article  is  an   analysis  of   materials   management  in  different  areas   of  functioning      of manufacturing enterprises, with particular reference to the costs generated by it and all possible risk fac- tors. The overall objective is to demonstrate, on the basis of the study in the furniture industry, that the oc- currence of a risk factor in one area of a company has financial consequences for even a few more stages    of the process. This affects the calculation of the actual cost of implementing the process and naturally car- ries consequences in the profit achieved by the company. For the analysis, the well-known algebraic princi- ple of logic characterization of V.A. Gorbatov was</w:t>
      </w:r>
      <w:r>
        <w:rPr>
          <w:spacing w:val="-8"/>
          <w:sz w:val="20"/>
        </w:rPr>
        <w:t xml:space="preserve"> </w:t>
      </w:r>
      <w:r>
        <w:rPr>
          <w:sz w:val="20"/>
        </w:rPr>
        <w:t>applied.</w:t>
      </w:r>
    </w:p>
    <w:p>
      <w:pPr>
        <w:spacing w:before="81" w:line="276" w:lineRule="auto"/>
        <w:ind w:left="901" w:right="704" w:firstLine="0"/>
        <w:jc w:val="both"/>
        <w:rPr>
          <w:sz w:val="20"/>
        </w:rPr>
      </w:pPr>
      <w:r>
        <w:rPr>
          <w:b/>
          <w:i/>
          <w:sz w:val="20"/>
        </w:rPr>
        <w:t xml:space="preserve">Keywords: </w:t>
      </w:r>
      <w:r>
        <w:rPr>
          <w:sz w:val="20"/>
        </w:rPr>
        <w:t>materials management, logistics processes, risk, risk management, characterization principle, manufacturing enterprises, total cost, actual cost.</w:t>
      </w:r>
    </w:p>
    <w:p>
      <w:pPr>
        <w:pStyle w:val="3"/>
        <w:spacing w:before="2"/>
        <w:rPr>
          <w:sz w:val="23"/>
        </w:rPr>
      </w:pPr>
    </w:p>
    <w:p>
      <w:pPr>
        <w:spacing w:after="0"/>
        <w:rPr>
          <w:sz w:val="23"/>
        </w:rPr>
        <w:sectPr>
          <w:type w:val="continuous"/>
          <w:pgSz w:w="11900" w:h="16840"/>
          <w:pgMar w:top="520" w:right="760" w:bottom="280" w:left="800" w:header="720" w:footer="720" w:gutter="0"/>
        </w:sectPr>
      </w:pPr>
    </w:p>
    <w:p>
      <w:pPr>
        <w:pStyle w:val="2"/>
        <w:numPr>
          <w:ilvl w:val="0"/>
          <w:numId w:val="1"/>
        </w:numPr>
        <w:tabs>
          <w:tab w:val="left" w:pos="901"/>
          <w:tab w:val="left" w:pos="902"/>
        </w:tabs>
        <w:spacing w:before="93" w:after="0" w:line="240" w:lineRule="auto"/>
        <w:ind w:left="901" w:right="0" w:hanging="568"/>
        <w:jc w:val="left"/>
      </w:pPr>
      <w:r>
        <w:t>Introduction</w:t>
      </w:r>
    </w:p>
    <w:p>
      <w:pPr>
        <w:pStyle w:val="3"/>
        <w:spacing w:before="2"/>
        <w:rPr>
          <w:b/>
          <w:sz w:val="27"/>
        </w:rPr>
      </w:pPr>
    </w:p>
    <w:p>
      <w:pPr>
        <w:pStyle w:val="3"/>
        <w:spacing w:line="276" w:lineRule="auto"/>
        <w:ind w:left="334" w:right="38"/>
        <w:jc w:val="both"/>
      </w:pPr>
      <w:r>
        <w:t>While treating an enterprise as a system of mutually interacting logistics processes in the sense of the flow of material and  information  streams,  the  reliability  of functioning of each of the processes is of</w:t>
      </w:r>
      <w:r>
        <w:rPr>
          <w:spacing w:val="31"/>
        </w:rPr>
        <w:t xml:space="preserve"> </w:t>
      </w:r>
      <w:r>
        <w:t>crucial importance. Materials management is one of the key supporting processes. It is due to the fact that materials and products, regardless of their actual character, ap- pearing in any enterprise engage certain material and personnel resources as well as generate certain logistic costs, which influence the business result</w:t>
      </w:r>
      <w:r>
        <w:rPr>
          <w:spacing w:val="-23"/>
        </w:rPr>
        <w:t xml:space="preserve"> </w:t>
      </w:r>
      <w:r>
        <w:t>significantly.</w:t>
      </w:r>
    </w:p>
    <w:p>
      <w:pPr>
        <w:pStyle w:val="3"/>
        <w:spacing w:before="80" w:line="276" w:lineRule="auto"/>
        <w:ind w:left="334" w:right="39"/>
        <w:jc w:val="both"/>
      </w:pPr>
      <w:r>
        <w:t>A comprehensive analysis  of  materials  management is the basis for distinguishing risk factors of the pro- cess, which gives rise to implementation of the risk management in the given enterprise. Securing the prop- er functioning of logistics processes, including material management,     through     risk      management      has a significant impact on the level of the net profit achieved.</w:t>
      </w:r>
    </w:p>
    <w:p>
      <w:pPr>
        <w:pStyle w:val="3"/>
        <w:spacing w:before="80" w:line="276" w:lineRule="auto"/>
        <w:ind w:left="334" w:right="40"/>
        <w:jc w:val="both"/>
      </w:pPr>
      <w:r>
        <w:t>An analysis of materials management in individual spheres of functioning of manufacturing companies with particular emphasis on its costs and possible risk factors is the purpose of this</w:t>
      </w:r>
      <w:r>
        <w:rPr>
          <w:spacing w:val="-4"/>
        </w:rPr>
        <w:t xml:space="preserve"> </w:t>
      </w:r>
      <w:r>
        <w:t>article.</w:t>
      </w:r>
    </w:p>
    <w:p>
      <w:pPr>
        <w:pStyle w:val="3"/>
        <w:spacing w:before="80" w:line="276" w:lineRule="auto"/>
        <w:ind w:left="334" w:right="38"/>
        <w:jc w:val="both"/>
      </w:pPr>
      <w:r>
        <w:t>The general objective is to demonstrate  on  the  basis of the studies conducted in  the  furniture  industry,  that the occurrence of a risk factor in one area of the business activity has financial consequences for several consecutive  stages  of   the  implementation  process.  It affects the calculation of actual costs of the imple- mentation of the given process and consequently</w:t>
      </w:r>
      <w:r>
        <w:rPr>
          <w:spacing w:val="50"/>
        </w:rPr>
        <w:t xml:space="preserve"> </w:t>
      </w:r>
      <w:r>
        <w:t>has</w:t>
      </w:r>
    </w:p>
    <w:p>
      <w:pPr>
        <w:pStyle w:val="3"/>
        <w:spacing w:before="91" w:line="276" w:lineRule="auto"/>
        <w:ind w:left="333" w:right="137"/>
        <w:jc w:val="both"/>
      </w:pPr>
      <w:r>
        <w:br w:type="column"/>
      </w:r>
      <w:r>
        <w:t>an impact on the profit achieved by  the  enterprise.  The V.A. Gorbatov Characterization Principle well- known from algebra of logic was applied in the analy- sis.</w:t>
      </w:r>
    </w:p>
    <w:p>
      <w:pPr>
        <w:pStyle w:val="3"/>
        <w:spacing w:before="3"/>
        <w:rPr>
          <w:sz w:val="31"/>
        </w:rPr>
      </w:pPr>
    </w:p>
    <w:p>
      <w:pPr>
        <w:pStyle w:val="2"/>
        <w:numPr>
          <w:ilvl w:val="0"/>
          <w:numId w:val="1"/>
        </w:numPr>
        <w:tabs>
          <w:tab w:val="left" w:pos="901"/>
          <w:tab w:val="left" w:pos="902"/>
        </w:tabs>
        <w:spacing w:before="0" w:after="0" w:line="276" w:lineRule="auto"/>
        <w:ind w:left="901" w:right="461" w:hanging="568"/>
        <w:jc w:val="left"/>
      </w:pPr>
      <w:r>
        <w:t xml:space="preserve">The problem of costs in materials </w:t>
      </w:r>
      <w:r>
        <w:rPr>
          <w:spacing w:val="-3"/>
        </w:rPr>
        <w:t xml:space="preserve">manage- </w:t>
      </w:r>
      <w:r>
        <w:t>ment</w:t>
      </w:r>
    </w:p>
    <w:p>
      <w:pPr>
        <w:pStyle w:val="3"/>
        <w:rPr>
          <w:b/>
          <w:sz w:val="24"/>
        </w:rPr>
      </w:pPr>
    </w:p>
    <w:p>
      <w:pPr>
        <w:pStyle w:val="3"/>
        <w:spacing w:line="276" w:lineRule="auto"/>
        <w:ind w:left="333" w:right="136"/>
        <w:jc w:val="both"/>
      </w:pPr>
      <w:r>
        <w:t>The coordination of processes related to materials man- agement is one of the most difficult logistical tasks. Materials   management   applies   to    all    spheres    of functioning of manufacturing companies and largely determines quality, time, flexibility and many other factors essential in the parameterization of main pro- cesses. The specificity of collection, storage and allo- cating materials in individual spheres  of  functioning of manufacturing companies is a little  bit  different  and each of them has its critical points, at which risk factors and disorders of continuity of the process im- plementation may appear with even a little careless- ness.</w:t>
      </w:r>
    </w:p>
    <w:p>
      <w:pPr>
        <w:pStyle w:val="3"/>
        <w:spacing w:before="80" w:line="276" w:lineRule="auto"/>
        <w:ind w:left="333" w:right="137"/>
        <w:jc w:val="both"/>
      </w:pPr>
      <w:r>
        <w:t>The materials of the supply sphere and relatively high maintenance  costs  associated  with  them  give  rise   to naturally distinguished different  division  criteria and different categories of supply materials in every enterprise. A general model for classification of the materials of the supply sphere, including the influence on the financial result, share in  costs and  the impact  of risk factors (see Fig.</w:t>
      </w:r>
      <w:r>
        <w:rPr>
          <w:spacing w:val="-2"/>
        </w:rPr>
        <w:t xml:space="preserve"> </w:t>
      </w:r>
      <w:r>
        <w:t>1).</w:t>
      </w:r>
    </w:p>
    <w:p>
      <w:pPr>
        <w:spacing w:after="0" w:line="276" w:lineRule="auto"/>
        <w:jc w:val="both"/>
        <w:sectPr>
          <w:type w:val="continuous"/>
          <w:pgSz w:w="11900" w:h="16840"/>
          <w:pgMar w:top="520" w:right="760" w:bottom="280" w:left="800" w:header="720" w:footer="720" w:gutter="0"/>
          <w:cols w:equalWidth="0" w:num="2">
            <w:col w:w="5084" w:space="75"/>
            <w:col w:w="5181"/>
          </w:cols>
        </w:sectPr>
      </w:pPr>
    </w:p>
    <w:p>
      <w:pPr>
        <w:pStyle w:val="3"/>
        <w:rPr>
          <w:sz w:val="20"/>
        </w:rPr>
      </w:pPr>
    </w:p>
    <w:p>
      <w:pPr>
        <w:pStyle w:val="3"/>
        <w:spacing w:before="6"/>
        <w:rPr>
          <w:sz w:val="20"/>
        </w:rPr>
      </w:pPr>
    </w:p>
    <w:p>
      <w:pPr>
        <w:pStyle w:val="3"/>
        <w:ind w:left="328"/>
        <w:rPr>
          <w:sz w:val="20"/>
        </w:rPr>
      </w:pPr>
      <w:r>
        <w:rPr>
          <w:sz w:val="20"/>
        </w:rPr>
        <mc:AlternateContent>
          <mc:Choice Requires="wpg">
            <w:drawing>
              <wp:inline distT="0" distB="0" distL="114300" distR="114300">
                <wp:extent cx="6059805" cy="3334385"/>
                <wp:effectExtent l="0" t="0" r="5715" b="3175"/>
                <wp:docPr id="158" name="组合 7"/>
                <wp:cNvGraphicFramePr/>
                <a:graphic xmlns:a="http://schemas.openxmlformats.org/drawingml/2006/main">
                  <a:graphicData uri="http://schemas.microsoft.com/office/word/2010/wordprocessingGroup">
                    <wpg:wgp>
                      <wpg:cNvGrpSpPr/>
                      <wpg:grpSpPr>
                        <a:xfrm>
                          <a:off x="0" y="0"/>
                          <a:ext cx="6059805" cy="3334385"/>
                          <a:chOff x="0" y="0"/>
                          <a:chExt cx="9543" cy="5251"/>
                        </a:xfrm>
                      </wpg:grpSpPr>
                      <wps:wsp>
                        <wps:cNvPr id="90" name="矩形 8"/>
                        <wps:cNvSpPr/>
                        <wps:spPr>
                          <a:xfrm>
                            <a:off x="1831" y="7"/>
                            <a:ext cx="7704" cy="934"/>
                          </a:xfrm>
                          <a:prstGeom prst="rect">
                            <a:avLst/>
                          </a:prstGeom>
                          <a:noFill/>
                          <a:ln w="9525" cap="flat" cmpd="sng">
                            <a:solidFill>
                              <a:srgbClr val="000000"/>
                            </a:solidFill>
                            <a:prstDash val="solid"/>
                            <a:miter/>
                            <a:headEnd type="none" w="med" len="med"/>
                            <a:tailEnd type="none" w="med" len="med"/>
                          </a:ln>
                        </wps:spPr>
                        <wps:bodyPr upright="1"/>
                      </wps:wsp>
                      <wps:wsp>
                        <wps:cNvPr id="91" name="矩形 9"/>
                        <wps:cNvSpPr/>
                        <wps:spPr>
                          <a:xfrm>
                            <a:off x="1827" y="701"/>
                            <a:ext cx="1623" cy="718"/>
                          </a:xfrm>
                          <a:prstGeom prst="rect">
                            <a:avLst/>
                          </a:prstGeom>
                          <a:solidFill>
                            <a:srgbClr val="FFFFFF"/>
                          </a:solidFill>
                          <a:ln w="9525">
                            <a:noFill/>
                          </a:ln>
                        </wps:spPr>
                        <wps:bodyPr upright="1"/>
                      </wps:wsp>
                      <wps:wsp>
                        <wps:cNvPr id="92" name="矩形 10"/>
                        <wps:cNvSpPr/>
                        <wps:spPr>
                          <a:xfrm>
                            <a:off x="1827" y="701"/>
                            <a:ext cx="1623" cy="717"/>
                          </a:xfrm>
                          <a:prstGeom prst="rect">
                            <a:avLst/>
                          </a:prstGeom>
                          <a:noFill/>
                          <a:ln w="9525" cap="flat" cmpd="sng">
                            <a:solidFill>
                              <a:srgbClr val="000000"/>
                            </a:solidFill>
                            <a:prstDash val="solid"/>
                            <a:miter/>
                            <a:headEnd type="none" w="med" len="med"/>
                            <a:tailEnd type="none" w="med" len="med"/>
                          </a:ln>
                        </wps:spPr>
                        <wps:bodyPr upright="1"/>
                      </wps:wsp>
                      <wps:wsp>
                        <wps:cNvPr id="93" name="矩形 11"/>
                        <wps:cNvSpPr/>
                        <wps:spPr>
                          <a:xfrm>
                            <a:off x="3859" y="701"/>
                            <a:ext cx="1622" cy="718"/>
                          </a:xfrm>
                          <a:prstGeom prst="rect">
                            <a:avLst/>
                          </a:prstGeom>
                          <a:solidFill>
                            <a:srgbClr val="FFFFFF"/>
                          </a:solidFill>
                          <a:ln w="9525">
                            <a:noFill/>
                          </a:ln>
                        </wps:spPr>
                        <wps:bodyPr upright="1"/>
                      </wps:wsp>
                      <wps:wsp>
                        <wps:cNvPr id="94" name="矩形 12"/>
                        <wps:cNvSpPr/>
                        <wps:spPr>
                          <a:xfrm>
                            <a:off x="3859" y="701"/>
                            <a:ext cx="1622" cy="717"/>
                          </a:xfrm>
                          <a:prstGeom prst="rect">
                            <a:avLst/>
                          </a:prstGeom>
                          <a:noFill/>
                          <a:ln w="9525" cap="flat" cmpd="sng">
                            <a:solidFill>
                              <a:srgbClr val="000000"/>
                            </a:solidFill>
                            <a:prstDash val="solid"/>
                            <a:miter/>
                            <a:headEnd type="none" w="med" len="med"/>
                            <a:tailEnd type="none" w="med" len="med"/>
                          </a:ln>
                        </wps:spPr>
                        <wps:bodyPr upright="1"/>
                      </wps:wsp>
                      <wps:wsp>
                        <wps:cNvPr id="95" name="矩形 13"/>
                        <wps:cNvSpPr/>
                        <wps:spPr>
                          <a:xfrm>
                            <a:off x="5887" y="701"/>
                            <a:ext cx="1622" cy="718"/>
                          </a:xfrm>
                          <a:prstGeom prst="rect">
                            <a:avLst/>
                          </a:prstGeom>
                          <a:solidFill>
                            <a:srgbClr val="FFFFFF"/>
                          </a:solidFill>
                          <a:ln w="9525">
                            <a:noFill/>
                          </a:ln>
                        </wps:spPr>
                        <wps:bodyPr upright="1"/>
                      </wps:wsp>
                      <wps:wsp>
                        <wps:cNvPr id="96" name="矩形 14"/>
                        <wps:cNvSpPr/>
                        <wps:spPr>
                          <a:xfrm>
                            <a:off x="5887" y="701"/>
                            <a:ext cx="1620" cy="717"/>
                          </a:xfrm>
                          <a:prstGeom prst="rect">
                            <a:avLst/>
                          </a:prstGeom>
                          <a:noFill/>
                          <a:ln w="9525" cap="flat" cmpd="sng">
                            <a:solidFill>
                              <a:srgbClr val="000000"/>
                            </a:solidFill>
                            <a:prstDash val="solid"/>
                            <a:miter/>
                            <a:headEnd type="none" w="med" len="med"/>
                            <a:tailEnd type="none" w="med" len="med"/>
                          </a:ln>
                        </wps:spPr>
                        <wps:bodyPr upright="1"/>
                      </wps:wsp>
                      <wps:wsp>
                        <wps:cNvPr id="97" name="矩形 15"/>
                        <wps:cNvSpPr/>
                        <wps:spPr>
                          <a:xfrm>
                            <a:off x="7915" y="701"/>
                            <a:ext cx="1622" cy="718"/>
                          </a:xfrm>
                          <a:prstGeom prst="rect">
                            <a:avLst/>
                          </a:prstGeom>
                          <a:solidFill>
                            <a:srgbClr val="FFFFFF"/>
                          </a:solidFill>
                          <a:ln w="9525">
                            <a:noFill/>
                          </a:ln>
                        </wps:spPr>
                        <wps:bodyPr upright="1"/>
                      </wps:wsp>
                      <wps:wsp>
                        <wps:cNvPr id="98" name="矩形 16"/>
                        <wps:cNvSpPr/>
                        <wps:spPr>
                          <a:xfrm>
                            <a:off x="7915" y="701"/>
                            <a:ext cx="1620" cy="717"/>
                          </a:xfrm>
                          <a:prstGeom prst="rect">
                            <a:avLst/>
                          </a:prstGeom>
                          <a:noFill/>
                          <a:ln w="9525" cap="flat" cmpd="sng">
                            <a:solidFill>
                              <a:srgbClr val="000000"/>
                            </a:solidFill>
                            <a:prstDash val="solid"/>
                            <a:miter/>
                            <a:headEnd type="none" w="med" len="med"/>
                            <a:tailEnd type="none" w="med" len="med"/>
                          </a:ln>
                        </wps:spPr>
                        <wps:bodyPr upright="1"/>
                      </wps:wsp>
                      <wps:wsp>
                        <wps:cNvPr id="99" name="任意多边形 17"/>
                        <wps:cNvSpPr/>
                        <wps:spPr>
                          <a:xfrm>
                            <a:off x="2035" y="1896"/>
                            <a:ext cx="1216" cy="717"/>
                          </a:xfrm>
                          <a:custGeom>
                            <a:avLst/>
                            <a:gdLst/>
                            <a:ahLst/>
                            <a:cxnLst/>
                            <a:pathLst>
                              <a:path w="1216" h="717">
                                <a:moveTo>
                                  <a:pt x="607" y="0"/>
                                </a:moveTo>
                                <a:lnTo>
                                  <a:pt x="517" y="4"/>
                                </a:lnTo>
                                <a:lnTo>
                                  <a:pt x="431" y="16"/>
                                </a:lnTo>
                                <a:lnTo>
                                  <a:pt x="350" y="34"/>
                                </a:lnTo>
                                <a:lnTo>
                                  <a:pt x="276" y="58"/>
                                </a:lnTo>
                                <a:lnTo>
                                  <a:pt x="208" y="88"/>
                                </a:lnTo>
                                <a:lnTo>
                                  <a:pt x="148" y="124"/>
                                </a:lnTo>
                                <a:lnTo>
                                  <a:pt x="97" y="164"/>
                                </a:lnTo>
                                <a:lnTo>
                                  <a:pt x="56" y="208"/>
                                </a:lnTo>
                                <a:lnTo>
                                  <a:pt x="6" y="306"/>
                                </a:lnTo>
                                <a:lnTo>
                                  <a:pt x="0" y="359"/>
                                </a:lnTo>
                                <a:lnTo>
                                  <a:pt x="6" y="412"/>
                                </a:lnTo>
                                <a:lnTo>
                                  <a:pt x="56" y="510"/>
                                </a:lnTo>
                                <a:lnTo>
                                  <a:pt x="97" y="554"/>
                                </a:lnTo>
                                <a:lnTo>
                                  <a:pt x="148" y="594"/>
                                </a:lnTo>
                                <a:lnTo>
                                  <a:pt x="208" y="629"/>
                                </a:lnTo>
                                <a:lnTo>
                                  <a:pt x="276" y="659"/>
                                </a:lnTo>
                                <a:lnTo>
                                  <a:pt x="350" y="684"/>
                                </a:lnTo>
                                <a:lnTo>
                                  <a:pt x="431" y="702"/>
                                </a:lnTo>
                                <a:lnTo>
                                  <a:pt x="517" y="713"/>
                                </a:lnTo>
                                <a:lnTo>
                                  <a:pt x="607" y="717"/>
                                </a:lnTo>
                                <a:lnTo>
                                  <a:pt x="697" y="713"/>
                                </a:lnTo>
                                <a:lnTo>
                                  <a:pt x="782" y="702"/>
                                </a:lnTo>
                                <a:lnTo>
                                  <a:pt x="863" y="684"/>
                                </a:lnTo>
                                <a:lnTo>
                                  <a:pt x="938" y="659"/>
                                </a:lnTo>
                                <a:lnTo>
                                  <a:pt x="1006" y="629"/>
                                </a:lnTo>
                                <a:lnTo>
                                  <a:pt x="1066" y="594"/>
                                </a:lnTo>
                                <a:lnTo>
                                  <a:pt x="1117" y="554"/>
                                </a:lnTo>
                                <a:lnTo>
                                  <a:pt x="1159" y="510"/>
                                </a:lnTo>
                                <a:lnTo>
                                  <a:pt x="1209" y="412"/>
                                </a:lnTo>
                                <a:lnTo>
                                  <a:pt x="1215" y="359"/>
                                </a:lnTo>
                                <a:lnTo>
                                  <a:pt x="1209" y="306"/>
                                </a:lnTo>
                                <a:lnTo>
                                  <a:pt x="1159" y="208"/>
                                </a:lnTo>
                                <a:lnTo>
                                  <a:pt x="1117" y="164"/>
                                </a:lnTo>
                                <a:lnTo>
                                  <a:pt x="1066" y="124"/>
                                </a:lnTo>
                                <a:lnTo>
                                  <a:pt x="1006" y="88"/>
                                </a:lnTo>
                                <a:lnTo>
                                  <a:pt x="938" y="58"/>
                                </a:lnTo>
                                <a:lnTo>
                                  <a:pt x="863" y="34"/>
                                </a:lnTo>
                                <a:lnTo>
                                  <a:pt x="782" y="16"/>
                                </a:lnTo>
                                <a:lnTo>
                                  <a:pt x="697" y="4"/>
                                </a:lnTo>
                                <a:lnTo>
                                  <a:pt x="607" y="0"/>
                                </a:lnTo>
                                <a:close/>
                              </a:path>
                            </a:pathLst>
                          </a:custGeom>
                          <a:noFill/>
                          <a:ln w="9525" cap="flat" cmpd="sng">
                            <a:solidFill>
                              <a:srgbClr val="000000"/>
                            </a:solidFill>
                            <a:prstDash val="solid"/>
                            <a:headEnd type="none" w="med" len="med"/>
                            <a:tailEnd type="none" w="med" len="med"/>
                          </a:ln>
                        </wps:spPr>
                        <wps:bodyPr upright="1"/>
                      </wps:wsp>
                      <wps:wsp>
                        <wps:cNvPr id="100" name="直线 18"/>
                        <wps:cNvCnPr/>
                        <wps:spPr>
                          <a:xfrm>
                            <a:off x="2643" y="1418"/>
                            <a:ext cx="0" cy="478"/>
                          </a:xfrm>
                          <a:prstGeom prst="line">
                            <a:avLst/>
                          </a:prstGeom>
                          <a:ln w="9525" cap="flat" cmpd="sng">
                            <a:solidFill>
                              <a:srgbClr val="000000"/>
                            </a:solidFill>
                            <a:prstDash val="solid"/>
                            <a:headEnd type="none" w="med" len="med"/>
                            <a:tailEnd type="none" w="med" len="med"/>
                          </a:ln>
                        </wps:spPr>
                        <wps:bodyPr upright="1"/>
                      </wps:wsp>
                      <wps:wsp>
                        <wps:cNvPr id="101" name="任意多边形 19"/>
                        <wps:cNvSpPr/>
                        <wps:spPr>
                          <a:xfrm>
                            <a:off x="2035" y="3091"/>
                            <a:ext cx="1216" cy="718"/>
                          </a:xfrm>
                          <a:custGeom>
                            <a:avLst/>
                            <a:gdLst/>
                            <a:ahLst/>
                            <a:cxnLst/>
                            <a:pathLst>
                              <a:path w="1216" h="718">
                                <a:moveTo>
                                  <a:pt x="607" y="0"/>
                                </a:moveTo>
                                <a:lnTo>
                                  <a:pt x="517" y="4"/>
                                </a:lnTo>
                                <a:lnTo>
                                  <a:pt x="431" y="16"/>
                                </a:lnTo>
                                <a:lnTo>
                                  <a:pt x="350" y="34"/>
                                </a:lnTo>
                                <a:lnTo>
                                  <a:pt x="276" y="58"/>
                                </a:lnTo>
                                <a:lnTo>
                                  <a:pt x="208" y="89"/>
                                </a:lnTo>
                                <a:lnTo>
                                  <a:pt x="148" y="124"/>
                                </a:lnTo>
                                <a:lnTo>
                                  <a:pt x="97" y="164"/>
                                </a:lnTo>
                                <a:lnTo>
                                  <a:pt x="56" y="208"/>
                                </a:lnTo>
                                <a:lnTo>
                                  <a:pt x="6" y="306"/>
                                </a:lnTo>
                                <a:lnTo>
                                  <a:pt x="0" y="359"/>
                                </a:lnTo>
                                <a:lnTo>
                                  <a:pt x="6" y="412"/>
                                </a:lnTo>
                                <a:lnTo>
                                  <a:pt x="56" y="510"/>
                                </a:lnTo>
                                <a:lnTo>
                                  <a:pt x="97" y="555"/>
                                </a:lnTo>
                                <a:lnTo>
                                  <a:pt x="148" y="595"/>
                                </a:lnTo>
                                <a:lnTo>
                                  <a:pt x="208" y="630"/>
                                </a:lnTo>
                                <a:lnTo>
                                  <a:pt x="276" y="660"/>
                                </a:lnTo>
                                <a:lnTo>
                                  <a:pt x="350" y="685"/>
                                </a:lnTo>
                                <a:lnTo>
                                  <a:pt x="431" y="703"/>
                                </a:lnTo>
                                <a:lnTo>
                                  <a:pt x="517" y="714"/>
                                </a:lnTo>
                                <a:lnTo>
                                  <a:pt x="607" y="718"/>
                                </a:lnTo>
                                <a:lnTo>
                                  <a:pt x="697" y="714"/>
                                </a:lnTo>
                                <a:lnTo>
                                  <a:pt x="782" y="703"/>
                                </a:lnTo>
                                <a:lnTo>
                                  <a:pt x="863" y="685"/>
                                </a:lnTo>
                                <a:lnTo>
                                  <a:pt x="938" y="660"/>
                                </a:lnTo>
                                <a:lnTo>
                                  <a:pt x="1006" y="630"/>
                                </a:lnTo>
                                <a:lnTo>
                                  <a:pt x="1066" y="595"/>
                                </a:lnTo>
                                <a:lnTo>
                                  <a:pt x="1117" y="555"/>
                                </a:lnTo>
                                <a:lnTo>
                                  <a:pt x="1159" y="510"/>
                                </a:lnTo>
                                <a:lnTo>
                                  <a:pt x="1209" y="412"/>
                                </a:lnTo>
                                <a:lnTo>
                                  <a:pt x="1215" y="359"/>
                                </a:lnTo>
                                <a:lnTo>
                                  <a:pt x="1209" y="306"/>
                                </a:lnTo>
                                <a:lnTo>
                                  <a:pt x="1159" y="208"/>
                                </a:lnTo>
                                <a:lnTo>
                                  <a:pt x="1117" y="164"/>
                                </a:lnTo>
                                <a:lnTo>
                                  <a:pt x="1066" y="124"/>
                                </a:lnTo>
                                <a:lnTo>
                                  <a:pt x="1006" y="89"/>
                                </a:lnTo>
                                <a:lnTo>
                                  <a:pt x="938" y="58"/>
                                </a:lnTo>
                                <a:lnTo>
                                  <a:pt x="863" y="34"/>
                                </a:lnTo>
                                <a:lnTo>
                                  <a:pt x="782" y="16"/>
                                </a:lnTo>
                                <a:lnTo>
                                  <a:pt x="697" y="4"/>
                                </a:lnTo>
                                <a:lnTo>
                                  <a:pt x="607" y="0"/>
                                </a:lnTo>
                                <a:close/>
                              </a:path>
                            </a:pathLst>
                          </a:custGeom>
                          <a:noFill/>
                          <a:ln w="9525" cap="flat" cmpd="sng">
                            <a:solidFill>
                              <a:srgbClr val="000000"/>
                            </a:solidFill>
                            <a:prstDash val="solid"/>
                            <a:headEnd type="none" w="med" len="med"/>
                            <a:tailEnd type="none" w="med" len="med"/>
                          </a:ln>
                        </wps:spPr>
                        <wps:bodyPr upright="1"/>
                      </wps:wsp>
                      <wps:wsp>
                        <wps:cNvPr id="102" name="直线 20"/>
                        <wps:cNvCnPr/>
                        <wps:spPr>
                          <a:xfrm>
                            <a:off x="2643" y="2613"/>
                            <a:ext cx="0" cy="478"/>
                          </a:xfrm>
                          <a:prstGeom prst="line">
                            <a:avLst/>
                          </a:prstGeom>
                          <a:ln w="9525" cap="flat" cmpd="sng">
                            <a:solidFill>
                              <a:srgbClr val="000000"/>
                            </a:solidFill>
                            <a:prstDash val="solid"/>
                            <a:headEnd type="none" w="med" len="med"/>
                            <a:tailEnd type="none" w="med" len="med"/>
                          </a:ln>
                        </wps:spPr>
                        <wps:bodyPr upright="1"/>
                      </wps:wsp>
                      <wps:wsp>
                        <wps:cNvPr id="103" name="任意多边形 21"/>
                        <wps:cNvSpPr/>
                        <wps:spPr>
                          <a:xfrm>
                            <a:off x="2035" y="4286"/>
                            <a:ext cx="1216" cy="718"/>
                          </a:xfrm>
                          <a:custGeom>
                            <a:avLst/>
                            <a:gdLst/>
                            <a:ahLst/>
                            <a:cxnLst/>
                            <a:pathLst>
                              <a:path w="1216" h="718">
                                <a:moveTo>
                                  <a:pt x="607" y="0"/>
                                </a:moveTo>
                                <a:lnTo>
                                  <a:pt x="517" y="4"/>
                                </a:lnTo>
                                <a:lnTo>
                                  <a:pt x="431" y="15"/>
                                </a:lnTo>
                                <a:lnTo>
                                  <a:pt x="350" y="33"/>
                                </a:lnTo>
                                <a:lnTo>
                                  <a:pt x="276" y="58"/>
                                </a:lnTo>
                                <a:lnTo>
                                  <a:pt x="208" y="88"/>
                                </a:lnTo>
                                <a:lnTo>
                                  <a:pt x="148" y="123"/>
                                </a:lnTo>
                                <a:lnTo>
                                  <a:pt x="97" y="163"/>
                                </a:lnTo>
                                <a:lnTo>
                                  <a:pt x="56" y="207"/>
                                </a:lnTo>
                                <a:lnTo>
                                  <a:pt x="6" y="306"/>
                                </a:lnTo>
                                <a:lnTo>
                                  <a:pt x="0" y="359"/>
                                </a:lnTo>
                                <a:lnTo>
                                  <a:pt x="6" y="411"/>
                                </a:lnTo>
                                <a:lnTo>
                                  <a:pt x="56" y="510"/>
                                </a:lnTo>
                                <a:lnTo>
                                  <a:pt x="97" y="554"/>
                                </a:lnTo>
                                <a:lnTo>
                                  <a:pt x="148" y="594"/>
                                </a:lnTo>
                                <a:lnTo>
                                  <a:pt x="208" y="629"/>
                                </a:lnTo>
                                <a:lnTo>
                                  <a:pt x="276" y="659"/>
                                </a:lnTo>
                                <a:lnTo>
                                  <a:pt x="350" y="684"/>
                                </a:lnTo>
                                <a:lnTo>
                                  <a:pt x="431" y="702"/>
                                </a:lnTo>
                                <a:lnTo>
                                  <a:pt x="517" y="713"/>
                                </a:lnTo>
                                <a:lnTo>
                                  <a:pt x="607" y="717"/>
                                </a:lnTo>
                                <a:lnTo>
                                  <a:pt x="697" y="713"/>
                                </a:lnTo>
                                <a:lnTo>
                                  <a:pt x="782" y="702"/>
                                </a:lnTo>
                                <a:lnTo>
                                  <a:pt x="863" y="684"/>
                                </a:lnTo>
                                <a:lnTo>
                                  <a:pt x="938" y="659"/>
                                </a:lnTo>
                                <a:lnTo>
                                  <a:pt x="1006" y="629"/>
                                </a:lnTo>
                                <a:lnTo>
                                  <a:pt x="1066" y="594"/>
                                </a:lnTo>
                                <a:lnTo>
                                  <a:pt x="1117" y="554"/>
                                </a:lnTo>
                                <a:lnTo>
                                  <a:pt x="1159" y="510"/>
                                </a:lnTo>
                                <a:lnTo>
                                  <a:pt x="1209" y="411"/>
                                </a:lnTo>
                                <a:lnTo>
                                  <a:pt x="1215" y="359"/>
                                </a:lnTo>
                                <a:lnTo>
                                  <a:pt x="1209" y="306"/>
                                </a:lnTo>
                                <a:lnTo>
                                  <a:pt x="1159" y="207"/>
                                </a:lnTo>
                                <a:lnTo>
                                  <a:pt x="1117" y="163"/>
                                </a:lnTo>
                                <a:lnTo>
                                  <a:pt x="1066" y="123"/>
                                </a:lnTo>
                                <a:lnTo>
                                  <a:pt x="1006" y="88"/>
                                </a:lnTo>
                                <a:lnTo>
                                  <a:pt x="938" y="58"/>
                                </a:lnTo>
                                <a:lnTo>
                                  <a:pt x="863" y="33"/>
                                </a:lnTo>
                                <a:lnTo>
                                  <a:pt x="782" y="15"/>
                                </a:lnTo>
                                <a:lnTo>
                                  <a:pt x="697" y="4"/>
                                </a:lnTo>
                                <a:lnTo>
                                  <a:pt x="607" y="0"/>
                                </a:lnTo>
                                <a:close/>
                              </a:path>
                            </a:pathLst>
                          </a:custGeom>
                          <a:noFill/>
                          <a:ln w="9525" cap="flat" cmpd="sng">
                            <a:solidFill>
                              <a:srgbClr val="000000"/>
                            </a:solidFill>
                            <a:prstDash val="solid"/>
                            <a:headEnd type="none" w="med" len="med"/>
                            <a:tailEnd type="none" w="med" len="med"/>
                          </a:ln>
                        </wps:spPr>
                        <wps:bodyPr upright="1"/>
                      </wps:wsp>
                      <wps:wsp>
                        <wps:cNvPr id="104" name="直线 22"/>
                        <wps:cNvCnPr/>
                        <wps:spPr>
                          <a:xfrm>
                            <a:off x="2643" y="3809"/>
                            <a:ext cx="0" cy="478"/>
                          </a:xfrm>
                          <a:prstGeom prst="line">
                            <a:avLst/>
                          </a:prstGeom>
                          <a:ln w="9525" cap="flat" cmpd="sng">
                            <a:solidFill>
                              <a:srgbClr val="000000"/>
                            </a:solidFill>
                            <a:prstDash val="solid"/>
                            <a:headEnd type="none" w="med" len="med"/>
                            <a:tailEnd type="none" w="med" len="med"/>
                          </a:ln>
                        </wps:spPr>
                        <wps:bodyPr upright="1"/>
                      </wps:wsp>
                      <wps:wsp>
                        <wps:cNvPr id="105" name="任意多边形 23"/>
                        <wps:cNvSpPr/>
                        <wps:spPr>
                          <a:xfrm>
                            <a:off x="4062" y="1896"/>
                            <a:ext cx="1217" cy="717"/>
                          </a:xfrm>
                          <a:custGeom>
                            <a:avLst/>
                            <a:gdLst/>
                            <a:ahLst/>
                            <a:cxnLst/>
                            <a:pathLst>
                              <a:path w="1217" h="717">
                                <a:moveTo>
                                  <a:pt x="609" y="0"/>
                                </a:moveTo>
                                <a:lnTo>
                                  <a:pt x="519" y="4"/>
                                </a:lnTo>
                                <a:lnTo>
                                  <a:pt x="433" y="16"/>
                                </a:lnTo>
                                <a:lnTo>
                                  <a:pt x="352" y="34"/>
                                </a:lnTo>
                                <a:lnTo>
                                  <a:pt x="277" y="58"/>
                                </a:lnTo>
                                <a:lnTo>
                                  <a:pt x="210" y="88"/>
                                </a:lnTo>
                                <a:lnTo>
                                  <a:pt x="150" y="124"/>
                                </a:lnTo>
                                <a:lnTo>
                                  <a:pt x="98" y="164"/>
                                </a:lnTo>
                                <a:lnTo>
                                  <a:pt x="57" y="208"/>
                                </a:lnTo>
                                <a:lnTo>
                                  <a:pt x="7" y="306"/>
                                </a:lnTo>
                                <a:lnTo>
                                  <a:pt x="0" y="359"/>
                                </a:lnTo>
                                <a:lnTo>
                                  <a:pt x="7" y="412"/>
                                </a:lnTo>
                                <a:lnTo>
                                  <a:pt x="57" y="510"/>
                                </a:lnTo>
                                <a:lnTo>
                                  <a:pt x="98" y="554"/>
                                </a:lnTo>
                                <a:lnTo>
                                  <a:pt x="150" y="594"/>
                                </a:lnTo>
                                <a:lnTo>
                                  <a:pt x="210" y="629"/>
                                </a:lnTo>
                                <a:lnTo>
                                  <a:pt x="277" y="659"/>
                                </a:lnTo>
                                <a:lnTo>
                                  <a:pt x="352" y="684"/>
                                </a:lnTo>
                                <a:lnTo>
                                  <a:pt x="433" y="702"/>
                                </a:lnTo>
                                <a:lnTo>
                                  <a:pt x="519" y="713"/>
                                </a:lnTo>
                                <a:lnTo>
                                  <a:pt x="609" y="717"/>
                                </a:lnTo>
                                <a:lnTo>
                                  <a:pt x="699" y="713"/>
                                </a:lnTo>
                                <a:lnTo>
                                  <a:pt x="784" y="702"/>
                                </a:lnTo>
                                <a:lnTo>
                                  <a:pt x="865" y="684"/>
                                </a:lnTo>
                                <a:lnTo>
                                  <a:pt x="940" y="659"/>
                                </a:lnTo>
                                <a:lnTo>
                                  <a:pt x="1008" y="629"/>
                                </a:lnTo>
                                <a:lnTo>
                                  <a:pt x="1068" y="594"/>
                                </a:lnTo>
                                <a:lnTo>
                                  <a:pt x="1119" y="554"/>
                                </a:lnTo>
                                <a:lnTo>
                                  <a:pt x="1161" y="510"/>
                                </a:lnTo>
                                <a:lnTo>
                                  <a:pt x="1211" y="412"/>
                                </a:lnTo>
                                <a:lnTo>
                                  <a:pt x="1217" y="359"/>
                                </a:lnTo>
                                <a:lnTo>
                                  <a:pt x="1211" y="306"/>
                                </a:lnTo>
                                <a:lnTo>
                                  <a:pt x="1161" y="208"/>
                                </a:lnTo>
                                <a:lnTo>
                                  <a:pt x="1119" y="164"/>
                                </a:lnTo>
                                <a:lnTo>
                                  <a:pt x="1068" y="124"/>
                                </a:lnTo>
                                <a:lnTo>
                                  <a:pt x="1008" y="88"/>
                                </a:lnTo>
                                <a:lnTo>
                                  <a:pt x="940" y="58"/>
                                </a:lnTo>
                                <a:lnTo>
                                  <a:pt x="865" y="34"/>
                                </a:lnTo>
                                <a:lnTo>
                                  <a:pt x="784" y="16"/>
                                </a:lnTo>
                                <a:lnTo>
                                  <a:pt x="699" y="4"/>
                                </a:lnTo>
                                <a:lnTo>
                                  <a:pt x="609" y="0"/>
                                </a:lnTo>
                                <a:close/>
                              </a:path>
                            </a:pathLst>
                          </a:custGeom>
                          <a:noFill/>
                          <a:ln w="9525" cap="flat" cmpd="sng">
                            <a:solidFill>
                              <a:srgbClr val="000000"/>
                            </a:solidFill>
                            <a:prstDash val="solid"/>
                            <a:headEnd type="none" w="med" len="med"/>
                            <a:tailEnd type="none" w="med" len="med"/>
                          </a:ln>
                        </wps:spPr>
                        <wps:bodyPr upright="1"/>
                      </wps:wsp>
                      <wps:wsp>
                        <wps:cNvPr id="106" name="任意多边形 24"/>
                        <wps:cNvSpPr/>
                        <wps:spPr>
                          <a:xfrm>
                            <a:off x="4062" y="3091"/>
                            <a:ext cx="1217" cy="718"/>
                          </a:xfrm>
                          <a:custGeom>
                            <a:avLst/>
                            <a:gdLst/>
                            <a:ahLst/>
                            <a:cxnLst/>
                            <a:pathLst>
                              <a:path w="1217" h="718">
                                <a:moveTo>
                                  <a:pt x="609" y="0"/>
                                </a:moveTo>
                                <a:lnTo>
                                  <a:pt x="519" y="4"/>
                                </a:lnTo>
                                <a:lnTo>
                                  <a:pt x="433" y="16"/>
                                </a:lnTo>
                                <a:lnTo>
                                  <a:pt x="352" y="34"/>
                                </a:lnTo>
                                <a:lnTo>
                                  <a:pt x="277" y="58"/>
                                </a:lnTo>
                                <a:lnTo>
                                  <a:pt x="210" y="89"/>
                                </a:lnTo>
                                <a:lnTo>
                                  <a:pt x="150" y="124"/>
                                </a:lnTo>
                                <a:lnTo>
                                  <a:pt x="98" y="164"/>
                                </a:lnTo>
                                <a:lnTo>
                                  <a:pt x="57" y="208"/>
                                </a:lnTo>
                                <a:lnTo>
                                  <a:pt x="7" y="306"/>
                                </a:lnTo>
                                <a:lnTo>
                                  <a:pt x="0" y="359"/>
                                </a:lnTo>
                                <a:lnTo>
                                  <a:pt x="7" y="412"/>
                                </a:lnTo>
                                <a:lnTo>
                                  <a:pt x="57" y="510"/>
                                </a:lnTo>
                                <a:lnTo>
                                  <a:pt x="98" y="555"/>
                                </a:lnTo>
                                <a:lnTo>
                                  <a:pt x="150" y="595"/>
                                </a:lnTo>
                                <a:lnTo>
                                  <a:pt x="210" y="630"/>
                                </a:lnTo>
                                <a:lnTo>
                                  <a:pt x="277" y="660"/>
                                </a:lnTo>
                                <a:lnTo>
                                  <a:pt x="352" y="685"/>
                                </a:lnTo>
                                <a:lnTo>
                                  <a:pt x="433" y="703"/>
                                </a:lnTo>
                                <a:lnTo>
                                  <a:pt x="519" y="714"/>
                                </a:lnTo>
                                <a:lnTo>
                                  <a:pt x="609" y="718"/>
                                </a:lnTo>
                                <a:lnTo>
                                  <a:pt x="699" y="714"/>
                                </a:lnTo>
                                <a:lnTo>
                                  <a:pt x="784" y="703"/>
                                </a:lnTo>
                                <a:lnTo>
                                  <a:pt x="865" y="685"/>
                                </a:lnTo>
                                <a:lnTo>
                                  <a:pt x="940" y="660"/>
                                </a:lnTo>
                                <a:lnTo>
                                  <a:pt x="1008" y="630"/>
                                </a:lnTo>
                                <a:lnTo>
                                  <a:pt x="1068" y="595"/>
                                </a:lnTo>
                                <a:lnTo>
                                  <a:pt x="1119" y="555"/>
                                </a:lnTo>
                                <a:lnTo>
                                  <a:pt x="1161" y="510"/>
                                </a:lnTo>
                                <a:lnTo>
                                  <a:pt x="1211" y="412"/>
                                </a:lnTo>
                                <a:lnTo>
                                  <a:pt x="1217" y="359"/>
                                </a:lnTo>
                                <a:lnTo>
                                  <a:pt x="1211" y="306"/>
                                </a:lnTo>
                                <a:lnTo>
                                  <a:pt x="1161" y="208"/>
                                </a:lnTo>
                                <a:lnTo>
                                  <a:pt x="1119" y="164"/>
                                </a:lnTo>
                                <a:lnTo>
                                  <a:pt x="1068" y="124"/>
                                </a:lnTo>
                                <a:lnTo>
                                  <a:pt x="1008" y="89"/>
                                </a:lnTo>
                                <a:lnTo>
                                  <a:pt x="940" y="58"/>
                                </a:lnTo>
                                <a:lnTo>
                                  <a:pt x="865" y="34"/>
                                </a:lnTo>
                                <a:lnTo>
                                  <a:pt x="784" y="16"/>
                                </a:lnTo>
                                <a:lnTo>
                                  <a:pt x="699" y="4"/>
                                </a:lnTo>
                                <a:lnTo>
                                  <a:pt x="609" y="0"/>
                                </a:lnTo>
                                <a:close/>
                              </a:path>
                            </a:pathLst>
                          </a:custGeom>
                          <a:noFill/>
                          <a:ln w="9525" cap="flat" cmpd="sng">
                            <a:solidFill>
                              <a:srgbClr val="000000"/>
                            </a:solidFill>
                            <a:prstDash val="solid"/>
                            <a:headEnd type="none" w="med" len="med"/>
                            <a:tailEnd type="none" w="med" len="med"/>
                          </a:ln>
                        </wps:spPr>
                        <wps:bodyPr upright="1"/>
                      </wps:wsp>
                      <wps:wsp>
                        <wps:cNvPr id="107" name="直线 25"/>
                        <wps:cNvCnPr/>
                        <wps:spPr>
                          <a:xfrm>
                            <a:off x="4671" y="2613"/>
                            <a:ext cx="0" cy="478"/>
                          </a:xfrm>
                          <a:prstGeom prst="line">
                            <a:avLst/>
                          </a:prstGeom>
                          <a:ln w="9525" cap="flat" cmpd="sng">
                            <a:solidFill>
                              <a:srgbClr val="000000"/>
                            </a:solidFill>
                            <a:prstDash val="solid"/>
                            <a:headEnd type="none" w="med" len="med"/>
                            <a:tailEnd type="none" w="med" len="med"/>
                          </a:ln>
                        </wps:spPr>
                        <wps:bodyPr upright="1"/>
                      </wps:wsp>
                      <wps:wsp>
                        <wps:cNvPr id="108" name="直线 26"/>
                        <wps:cNvCnPr/>
                        <wps:spPr>
                          <a:xfrm>
                            <a:off x="4671" y="1418"/>
                            <a:ext cx="0" cy="478"/>
                          </a:xfrm>
                          <a:prstGeom prst="line">
                            <a:avLst/>
                          </a:prstGeom>
                          <a:ln w="9525" cap="flat" cmpd="sng">
                            <a:solidFill>
                              <a:srgbClr val="000000"/>
                            </a:solidFill>
                            <a:prstDash val="solid"/>
                            <a:headEnd type="none" w="med" len="med"/>
                            <a:tailEnd type="none" w="med" len="med"/>
                          </a:ln>
                        </wps:spPr>
                        <wps:bodyPr upright="1"/>
                      </wps:wsp>
                      <wps:wsp>
                        <wps:cNvPr id="109" name="任意多边形 27"/>
                        <wps:cNvSpPr/>
                        <wps:spPr>
                          <a:xfrm>
                            <a:off x="6089" y="1896"/>
                            <a:ext cx="1217" cy="717"/>
                          </a:xfrm>
                          <a:custGeom>
                            <a:avLst/>
                            <a:gdLst/>
                            <a:ahLst/>
                            <a:cxnLst/>
                            <a:pathLst>
                              <a:path w="1217" h="717">
                                <a:moveTo>
                                  <a:pt x="608" y="0"/>
                                </a:moveTo>
                                <a:lnTo>
                                  <a:pt x="519" y="4"/>
                                </a:lnTo>
                                <a:lnTo>
                                  <a:pt x="433" y="16"/>
                                </a:lnTo>
                                <a:lnTo>
                                  <a:pt x="352" y="34"/>
                                </a:lnTo>
                                <a:lnTo>
                                  <a:pt x="277" y="58"/>
                                </a:lnTo>
                                <a:lnTo>
                                  <a:pt x="209" y="88"/>
                                </a:lnTo>
                                <a:lnTo>
                                  <a:pt x="149" y="124"/>
                                </a:lnTo>
                                <a:lnTo>
                                  <a:pt x="98" y="164"/>
                                </a:lnTo>
                                <a:lnTo>
                                  <a:pt x="57" y="208"/>
                                </a:lnTo>
                                <a:lnTo>
                                  <a:pt x="7" y="306"/>
                                </a:lnTo>
                                <a:lnTo>
                                  <a:pt x="0" y="359"/>
                                </a:lnTo>
                                <a:lnTo>
                                  <a:pt x="7" y="412"/>
                                </a:lnTo>
                                <a:lnTo>
                                  <a:pt x="57" y="510"/>
                                </a:lnTo>
                                <a:lnTo>
                                  <a:pt x="98" y="554"/>
                                </a:lnTo>
                                <a:lnTo>
                                  <a:pt x="149" y="594"/>
                                </a:lnTo>
                                <a:lnTo>
                                  <a:pt x="209" y="629"/>
                                </a:lnTo>
                                <a:lnTo>
                                  <a:pt x="277" y="659"/>
                                </a:lnTo>
                                <a:lnTo>
                                  <a:pt x="352" y="684"/>
                                </a:lnTo>
                                <a:lnTo>
                                  <a:pt x="433" y="702"/>
                                </a:lnTo>
                                <a:lnTo>
                                  <a:pt x="519" y="713"/>
                                </a:lnTo>
                                <a:lnTo>
                                  <a:pt x="608" y="717"/>
                                </a:lnTo>
                                <a:lnTo>
                                  <a:pt x="698" y="713"/>
                                </a:lnTo>
                                <a:lnTo>
                                  <a:pt x="784" y="702"/>
                                </a:lnTo>
                                <a:lnTo>
                                  <a:pt x="865" y="684"/>
                                </a:lnTo>
                                <a:lnTo>
                                  <a:pt x="940" y="659"/>
                                </a:lnTo>
                                <a:lnTo>
                                  <a:pt x="1008" y="629"/>
                                </a:lnTo>
                                <a:lnTo>
                                  <a:pt x="1068" y="594"/>
                                </a:lnTo>
                                <a:lnTo>
                                  <a:pt x="1119" y="554"/>
                                </a:lnTo>
                                <a:lnTo>
                                  <a:pt x="1160" y="510"/>
                                </a:lnTo>
                                <a:lnTo>
                                  <a:pt x="1210" y="412"/>
                                </a:lnTo>
                                <a:lnTo>
                                  <a:pt x="1217" y="359"/>
                                </a:lnTo>
                                <a:lnTo>
                                  <a:pt x="1210" y="306"/>
                                </a:lnTo>
                                <a:lnTo>
                                  <a:pt x="1160" y="208"/>
                                </a:lnTo>
                                <a:lnTo>
                                  <a:pt x="1119" y="164"/>
                                </a:lnTo>
                                <a:lnTo>
                                  <a:pt x="1068" y="124"/>
                                </a:lnTo>
                                <a:lnTo>
                                  <a:pt x="1008" y="88"/>
                                </a:lnTo>
                                <a:lnTo>
                                  <a:pt x="940" y="58"/>
                                </a:lnTo>
                                <a:lnTo>
                                  <a:pt x="865" y="34"/>
                                </a:lnTo>
                                <a:lnTo>
                                  <a:pt x="784" y="16"/>
                                </a:lnTo>
                                <a:lnTo>
                                  <a:pt x="698" y="4"/>
                                </a:lnTo>
                                <a:lnTo>
                                  <a:pt x="608" y="0"/>
                                </a:lnTo>
                                <a:close/>
                              </a:path>
                            </a:pathLst>
                          </a:custGeom>
                          <a:noFill/>
                          <a:ln w="9525" cap="flat" cmpd="sng">
                            <a:solidFill>
                              <a:srgbClr val="000000"/>
                            </a:solidFill>
                            <a:prstDash val="solid"/>
                            <a:headEnd type="none" w="med" len="med"/>
                            <a:tailEnd type="none" w="med" len="med"/>
                          </a:ln>
                        </wps:spPr>
                        <wps:bodyPr upright="1"/>
                      </wps:wsp>
                      <wps:wsp>
                        <wps:cNvPr id="110" name="直线 28"/>
                        <wps:cNvCnPr/>
                        <wps:spPr>
                          <a:xfrm>
                            <a:off x="6698" y="1418"/>
                            <a:ext cx="0" cy="478"/>
                          </a:xfrm>
                          <a:prstGeom prst="line">
                            <a:avLst/>
                          </a:prstGeom>
                          <a:ln w="9525" cap="flat" cmpd="sng">
                            <a:solidFill>
                              <a:srgbClr val="000000"/>
                            </a:solidFill>
                            <a:prstDash val="solid"/>
                            <a:headEnd type="none" w="med" len="med"/>
                            <a:tailEnd type="none" w="med" len="med"/>
                          </a:ln>
                        </wps:spPr>
                        <wps:bodyPr upright="1"/>
                      </wps:wsp>
                      <wps:wsp>
                        <wps:cNvPr id="111" name="任意多边形 29"/>
                        <wps:cNvSpPr/>
                        <wps:spPr>
                          <a:xfrm>
                            <a:off x="6089" y="3091"/>
                            <a:ext cx="1217" cy="718"/>
                          </a:xfrm>
                          <a:custGeom>
                            <a:avLst/>
                            <a:gdLst/>
                            <a:ahLst/>
                            <a:cxnLst/>
                            <a:pathLst>
                              <a:path w="1217" h="718">
                                <a:moveTo>
                                  <a:pt x="608" y="0"/>
                                </a:moveTo>
                                <a:lnTo>
                                  <a:pt x="519" y="4"/>
                                </a:lnTo>
                                <a:lnTo>
                                  <a:pt x="433" y="16"/>
                                </a:lnTo>
                                <a:lnTo>
                                  <a:pt x="352" y="34"/>
                                </a:lnTo>
                                <a:lnTo>
                                  <a:pt x="277" y="58"/>
                                </a:lnTo>
                                <a:lnTo>
                                  <a:pt x="209" y="89"/>
                                </a:lnTo>
                                <a:lnTo>
                                  <a:pt x="149" y="124"/>
                                </a:lnTo>
                                <a:lnTo>
                                  <a:pt x="98" y="164"/>
                                </a:lnTo>
                                <a:lnTo>
                                  <a:pt x="57" y="208"/>
                                </a:lnTo>
                                <a:lnTo>
                                  <a:pt x="7" y="306"/>
                                </a:lnTo>
                                <a:lnTo>
                                  <a:pt x="0" y="359"/>
                                </a:lnTo>
                                <a:lnTo>
                                  <a:pt x="7" y="412"/>
                                </a:lnTo>
                                <a:lnTo>
                                  <a:pt x="57" y="510"/>
                                </a:lnTo>
                                <a:lnTo>
                                  <a:pt x="98" y="555"/>
                                </a:lnTo>
                                <a:lnTo>
                                  <a:pt x="149" y="595"/>
                                </a:lnTo>
                                <a:lnTo>
                                  <a:pt x="209" y="630"/>
                                </a:lnTo>
                                <a:lnTo>
                                  <a:pt x="277" y="660"/>
                                </a:lnTo>
                                <a:lnTo>
                                  <a:pt x="352" y="685"/>
                                </a:lnTo>
                                <a:lnTo>
                                  <a:pt x="433" y="703"/>
                                </a:lnTo>
                                <a:lnTo>
                                  <a:pt x="519" y="714"/>
                                </a:lnTo>
                                <a:lnTo>
                                  <a:pt x="608" y="718"/>
                                </a:lnTo>
                                <a:lnTo>
                                  <a:pt x="698" y="714"/>
                                </a:lnTo>
                                <a:lnTo>
                                  <a:pt x="784" y="703"/>
                                </a:lnTo>
                                <a:lnTo>
                                  <a:pt x="865" y="685"/>
                                </a:lnTo>
                                <a:lnTo>
                                  <a:pt x="940" y="660"/>
                                </a:lnTo>
                                <a:lnTo>
                                  <a:pt x="1008" y="630"/>
                                </a:lnTo>
                                <a:lnTo>
                                  <a:pt x="1068" y="595"/>
                                </a:lnTo>
                                <a:lnTo>
                                  <a:pt x="1119" y="555"/>
                                </a:lnTo>
                                <a:lnTo>
                                  <a:pt x="1160" y="510"/>
                                </a:lnTo>
                                <a:lnTo>
                                  <a:pt x="1210" y="412"/>
                                </a:lnTo>
                                <a:lnTo>
                                  <a:pt x="1217" y="359"/>
                                </a:lnTo>
                                <a:lnTo>
                                  <a:pt x="1210" y="306"/>
                                </a:lnTo>
                                <a:lnTo>
                                  <a:pt x="1160" y="208"/>
                                </a:lnTo>
                                <a:lnTo>
                                  <a:pt x="1119" y="164"/>
                                </a:lnTo>
                                <a:lnTo>
                                  <a:pt x="1068" y="124"/>
                                </a:lnTo>
                                <a:lnTo>
                                  <a:pt x="1008" y="89"/>
                                </a:lnTo>
                                <a:lnTo>
                                  <a:pt x="940" y="58"/>
                                </a:lnTo>
                                <a:lnTo>
                                  <a:pt x="865" y="34"/>
                                </a:lnTo>
                                <a:lnTo>
                                  <a:pt x="784" y="16"/>
                                </a:lnTo>
                                <a:lnTo>
                                  <a:pt x="698" y="4"/>
                                </a:lnTo>
                                <a:lnTo>
                                  <a:pt x="608" y="0"/>
                                </a:lnTo>
                                <a:close/>
                              </a:path>
                            </a:pathLst>
                          </a:custGeom>
                          <a:noFill/>
                          <a:ln w="9525" cap="flat" cmpd="sng">
                            <a:solidFill>
                              <a:srgbClr val="000000"/>
                            </a:solidFill>
                            <a:prstDash val="solid"/>
                            <a:headEnd type="none" w="med" len="med"/>
                            <a:tailEnd type="none" w="med" len="med"/>
                          </a:ln>
                        </wps:spPr>
                        <wps:bodyPr upright="1"/>
                      </wps:wsp>
                      <wps:wsp>
                        <wps:cNvPr id="112" name="直线 30"/>
                        <wps:cNvCnPr/>
                        <wps:spPr>
                          <a:xfrm>
                            <a:off x="6698" y="2613"/>
                            <a:ext cx="0" cy="478"/>
                          </a:xfrm>
                          <a:prstGeom prst="line">
                            <a:avLst/>
                          </a:prstGeom>
                          <a:ln w="9525" cap="flat" cmpd="sng">
                            <a:solidFill>
                              <a:srgbClr val="000000"/>
                            </a:solidFill>
                            <a:prstDash val="solid"/>
                            <a:headEnd type="none" w="med" len="med"/>
                            <a:tailEnd type="none" w="med" len="med"/>
                          </a:ln>
                        </wps:spPr>
                        <wps:bodyPr upright="1"/>
                      </wps:wsp>
                      <wps:wsp>
                        <wps:cNvPr id="113" name="任意多边形 31"/>
                        <wps:cNvSpPr/>
                        <wps:spPr>
                          <a:xfrm>
                            <a:off x="4062" y="4286"/>
                            <a:ext cx="1217" cy="718"/>
                          </a:xfrm>
                          <a:custGeom>
                            <a:avLst/>
                            <a:gdLst/>
                            <a:ahLst/>
                            <a:cxnLst/>
                            <a:pathLst>
                              <a:path w="1217" h="718">
                                <a:moveTo>
                                  <a:pt x="609" y="0"/>
                                </a:moveTo>
                                <a:lnTo>
                                  <a:pt x="519" y="4"/>
                                </a:lnTo>
                                <a:lnTo>
                                  <a:pt x="433" y="15"/>
                                </a:lnTo>
                                <a:lnTo>
                                  <a:pt x="352" y="33"/>
                                </a:lnTo>
                                <a:lnTo>
                                  <a:pt x="277" y="58"/>
                                </a:lnTo>
                                <a:lnTo>
                                  <a:pt x="210" y="88"/>
                                </a:lnTo>
                                <a:lnTo>
                                  <a:pt x="150" y="123"/>
                                </a:lnTo>
                                <a:lnTo>
                                  <a:pt x="98" y="163"/>
                                </a:lnTo>
                                <a:lnTo>
                                  <a:pt x="57" y="207"/>
                                </a:lnTo>
                                <a:lnTo>
                                  <a:pt x="7" y="306"/>
                                </a:lnTo>
                                <a:lnTo>
                                  <a:pt x="0" y="359"/>
                                </a:lnTo>
                                <a:lnTo>
                                  <a:pt x="7" y="411"/>
                                </a:lnTo>
                                <a:lnTo>
                                  <a:pt x="57" y="510"/>
                                </a:lnTo>
                                <a:lnTo>
                                  <a:pt x="98" y="554"/>
                                </a:lnTo>
                                <a:lnTo>
                                  <a:pt x="150" y="594"/>
                                </a:lnTo>
                                <a:lnTo>
                                  <a:pt x="210" y="629"/>
                                </a:lnTo>
                                <a:lnTo>
                                  <a:pt x="277" y="659"/>
                                </a:lnTo>
                                <a:lnTo>
                                  <a:pt x="352" y="684"/>
                                </a:lnTo>
                                <a:lnTo>
                                  <a:pt x="433" y="702"/>
                                </a:lnTo>
                                <a:lnTo>
                                  <a:pt x="519" y="713"/>
                                </a:lnTo>
                                <a:lnTo>
                                  <a:pt x="609" y="717"/>
                                </a:lnTo>
                                <a:lnTo>
                                  <a:pt x="699" y="713"/>
                                </a:lnTo>
                                <a:lnTo>
                                  <a:pt x="784" y="702"/>
                                </a:lnTo>
                                <a:lnTo>
                                  <a:pt x="865" y="684"/>
                                </a:lnTo>
                                <a:lnTo>
                                  <a:pt x="940" y="659"/>
                                </a:lnTo>
                                <a:lnTo>
                                  <a:pt x="1008" y="629"/>
                                </a:lnTo>
                                <a:lnTo>
                                  <a:pt x="1068" y="594"/>
                                </a:lnTo>
                                <a:lnTo>
                                  <a:pt x="1119" y="554"/>
                                </a:lnTo>
                                <a:lnTo>
                                  <a:pt x="1161" y="510"/>
                                </a:lnTo>
                                <a:lnTo>
                                  <a:pt x="1211" y="411"/>
                                </a:lnTo>
                                <a:lnTo>
                                  <a:pt x="1217" y="359"/>
                                </a:lnTo>
                                <a:lnTo>
                                  <a:pt x="1211" y="306"/>
                                </a:lnTo>
                                <a:lnTo>
                                  <a:pt x="1161" y="207"/>
                                </a:lnTo>
                                <a:lnTo>
                                  <a:pt x="1119" y="163"/>
                                </a:lnTo>
                                <a:lnTo>
                                  <a:pt x="1068" y="123"/>
                                </a:lnTo>
                                <a:lnTo>
                                  <a:pt x="1008" y="88"/>
                                </a:lnTo>
                                <a:lnTo>
                                  <a:pt x="940" y="58"/>
                                </a:lnTo>
                                <a:lnTo>
                                  <a:pt x="865" y="33"/>
                                </a:lnTo>
                                <a:lnTo>
                                  <a:pt x="784" y="15"/>
                                </a:lnTo>
                                <a:lnTo>
                                  <a:pt x="699" y="4"/>
                                </a:lnTo>
                                <a:lnTo>
                                  <a:pt x="609" y="0"/>
                                </a:lnTo>
                                <a:close/>
                              </a:path>
                            </a:pathLst>
                          </a:custGeom>
                          <a:noFill/>
                          <a:ln w="9525" cap="flat" cmpd="sng">
                            <a:solidFill>
                              <a:srgbClr val="000000"/>
                            </a:solidFill>
                            <a:prstDash val="solid"/>
                            <a:headEnd type="none" w="med" len="med"/>
                            <a:tailEnd type="none" w="med" len="med"/>
                          </a:ln>
                        </wps:spPr>
                        <wps:bodyPr upright="1"/>
                      </wps:wsp>
                      <wps:wsp>
                        <wps:cNvPr id="114" name="直线 32"/>
                        <wps:cNvCnPr/>
                        <wps:spPr>
                          <a:xfrm>
                            <a:off x="4671" y="3809"/>
                            <a:ext cx="0" cy="478"/>
                          </a:xfrm>
                          <a:prstGeom prst="line">
                            <a:avLst/>
                          </a:prstGeom>
                          <a:ln w="9525" cap="flat" cmpd="sng">
                            <a:solidFill>
                              <a:srgbClr val="000000"/>
                            </a:solidFill>
                            <a:prstDash val="solid"/>
                            <a:headEnd type="none" w="med" len="med"/>
                            <a:tailEnd type="none" w="med" len="med"/>
                          </a:ln>
                        </wps:spPr>
                        <wps:bodyPr upright="1"/>
                      </wps:wsp>
                      <wps:wsp>
                        <wps:cNvPr id="115" name="任意多边形 33"/>
                        <wps:cNvSpPr/>
                        <wps:spPr>
                          <a:xfrm>
                            <a:off x="6089" y="4286"/>
                            <a:ext cx="1217" cy="718"/>
                          </a:xfrm>
                          <a:custGeom>
                            <a:avLst/>
                            <a:gdLst/>
                            <a:ahLst/>
                            <a:cxnLst/>
                            <a:pathLst>
                              <a:path w="1217" h="718">
                                <a:moveTo>
                                  <a:pt x="608" y="0"/>
                                </a:moveTo>
                                <a:lnTo>
                                  <a:pt x="519" y="4"/>
                                </a:lnTo>
                                <a:lnTo>
                                  <a:pt x="433" y="15"/>
                                </a:lnTo>
                                <a:lnTo>
                                  <a:pt x="352" y="33"/>
                                </a:lnTo>
                                <a:lnTo>
                                  <a:pt x="277" y="58"/>
                                </a:lnTo>
                                <a:lnTo>
                                  <a:pt x="209" y="88"/>
                                </a:lnTo>
                                <a:lnTo>
                                  <a:pt x="149" y="123"/>
                                </a:lnTo>
                                <a:lnTo>
                                  <a:pt x="98" y="163"/>
                                </a:lnTo>
                                <a:lnTo>
                                  <a:pt x="57" y="207"/>
                                </a:lnTo>
                                <a:lnTo>
                                  <a:pt x="7" y="306"/>
                                </a:lnTo>
                                <a:lnTo>
                                  <a:pt x="0" y="359"/>
                                </a:lnTo>
                                <a:lnTo>
                                  <a:pt x="7" y="411"/>
                                </a:lnTo>
                                <a:lnTo>
                                  <a:pt x="57" y="510"/>
                                </a:lnTo>
                                <a:lnTo>
                                  <a:pt x="98" y="554"/>
                                </a:lnTo>
                                <a:lnTo>
                                  <a:pt x="149" y="594"/>
                                </a:lnTo>
                                <a:lnTo>
                                  <a:pt x="209" y="629"/>
                                </a:lnTo>
                                <a:lnTo>
                                  <a:pt x="277" y="659"/>
                                </a:lnTo>
                                <a:lnTo>
                                  <a:pt x="352" y="684"/>
                                </a:lnTo>
                                <a:lnTo>
                                  <a:pt x="433" y="702"/>
                                </a:lnTo>
                                <a:lnTo>
                                  <a:pt x="519" y="713"/>
                                </a:lnTo>
                                <a:lnTo>
                                  <a:pt x="608" y="717"/>
                                </a:lnTo>
                                <a:lnTo>
                                  <a:pt x="698" y="713"/>
                                </a:lnTo>
                                <a:lnTo>
                                  <a:pt x="784" y="702"/>
                                </a:lnTo>
                                <a:lnTo>
                                  <a:pt x="865" y="684"/>
                                </a:lnTo>
                                <a:lnTo>
                                  <a:pt x="940" y="659"/>
                                </a:lnTo>
                                <a:lnTo>
                                  <a:pt x="1008" y="629"/>
                                </a:lnTo>
                                <a:lnTo>
                                  <a:pt x="1068" y="594"/>
                                </a:lnTo>
                                <a:lnTo>
                                  <a:pt x="1119" y="554"/>
                                </a:lnTo>
                                <a:lnTo>
                                  <a:pt x="1160" y="510"/>
                                </a:lnTo>
                                <a:lnTo>
                                  <a:pt x="1210" y="411"/>
                                </a:lnTo>
                                <a:lnTo>
                                  <a:pt x="1217" y="359"/>
                                </a:lnTo>
                                <a:lnTo>
                                  <a:pt x="1210" y="306"/>
                                </a:lnTo>
                                <a:lnTo>
                                  <a:pt x="1160" y="207"/>
                                </a:lnTo>
                                <a:lnTo>
                                  <a:pt x="1119" y="163"/>
                                </a:lnTo>
                                <a:lnTo>
                                  <a:pt x="1068" y="123"/>
                                </a:lnTo>
                                <a:lnTo>
                                  <a:pt x="1008" y="88"/>
                                </a:lnTo>
                                <a:lnTo>
                                  <a:pt x="940" y="58"/>
                                </a:lnTo>
                                <a:lnTo>
                                  <a:pt x="865" y="33"/>
                                </a:lnTo>
                                <a:lnTo>
                                  <a:pt x="784" y="15"/>
                                </a:lnTo>
                                <a:lnTo>
                                  <a:pt x="698" y="4"/>
                                </a:lnTo>
                                <a:lnTo>
                                  <a:pt x="608" y="0"/>
                                </a:lnTo>
                                <a:close/>
                              </a:path>
                            </a:pathLst>
                          </a:custGeom>
                          <a:noFill/>
                          <a:ln w="9525" cap="flat" cmpd="sng">
                            <a:solidFill>
                              <a:srgbClr val="000000"/>
                            </a:solidFill>
                            <a:prstDash val="solid"/>
                            <a:headEnd type="none" w="med" len="med"/>
                            <a:tailEnd type="none" w="med" len="med"/>
                          </a:ln>
                        </wps:spPr>
                        <wps:bodyPr upright="1"/>
                      </wps:wsp>
                      <wps:wsp>
                        <wps:cNvPr id="116" name="直线 34"/>
                        <wps:cNvCnPr/>
                        <wps:spPr>
                          <a:xfrm>
                            <a:off x="6698" y="3809"/>
                            <a:ext cx="0" cy="478"/>
                          </a:xfrm>
                          <a:prstGeom prst="line">
                            <a:avLst/>
                          </a:prstGeom>
                          <a:ln w="9525" cap="flat" cmpd="sng">
                            <a:solidFill>
                              <a:srgbClr val="000000"/>
                            </a:solidFill>
                            <a:prstDash val="solid"/>
                            <a:headEnd type="none" w="med" len="med"/>
                            <a:tailEnd type="none" w="med" len="med"/>
                          </a:ln>
                        </wps:spPr>
                        <wps:bodyPr upright="1"/>
                      </wps:wsp>
                      <wps:wsp>
                        <wps:cNvPr id="117" name="任意多边形 35"/>
                        <wps:cNvSpPr/>
                        <wps:spPr>
                          <a:xfrm>
                            <a:off x="8115" y="3091"/>
                            <a:ext cx="1217" cy="718"/>
                          </a:xfrm>
                          <a:custGeom>
                            <a:avLst/>
                            <a:gdLst/>
                            <a:ahLst/>
                            <a:cxnLst/>
                            <a:pathLst>
                              <a:path w="1217" h="718">
                                <a:moveTo>
                                  <a:pt x="608" y="0"/>
                                </a:moveTo>
                                <a:lnTo>
                                  <a:pt x="518" y="4"/>
                                </a:lnTo>
                                <a:lnTo>
                                  <a:pt x="433" y="16"/>
                                </a:lnTo>
                                <a:lnTo>
                                  <a:pt x="352" y="34"/>
                                </a:lnTo>
                                <a:lnTo>
                                  <a:pt x="277" y="58"/>
                                </a:lnTo>
                                <a:lnTo>
                                  <a:pt x="209" y="89"/>
                                </a:lnTo>
                                <a:lnTo>
                                  <a:pt x="149" y="124"/>
                                </a:lnTo>
                                <a:lnTo>
                                  <a:pt x="98" y="164"/>
                                </a:lnTo>
                                <a:lnTo>
                                  <a:pt x="56" y="208"/>
                                </a:lnTo>
                                <a:lnTo>
                                  <a:pt x="6" y="306"/>
                                </a:lnTo>
                                <a:lnTo>
                                  <a:pt x="0" y="359"/>
                                </a:lnTo>
                                <a:lnTo>
                                  <a:pt x="6" y="412"/>
                                </a:lnTo>
                                <a:lnTo>
                                  <a:pt x="56" y="510"/>
                                </a:lnTo>
                                <a:lnTo>
                                  <a:pt x="98" y="555"/>
                                </a:lnTo>
                                <a:lnTo>
                                  <a:pt x="149" y="595"/>
                                </a:lnTo>
                                <a:lnTo>
                                  <a:pt x="209" y="630"/>
                                </a:lnTo>
                                <a:lnTo>
                                  <a:pt x="277" y="660"/>
                                </a:lnTo>
                                <a:lnTo>
                                  <a:pt x="352" y="685"/>
                                </a:lnTo>
                                <a:lnTo>
                                  <a:pt x="433" y="703"/>
                                </a:lnTo>
                                <a:lnTo>
                                  <a:pt x="518" y="714"/>
                                </a:lnTo>
                                <a:lnTo>
                                  <a:pt x="608" y="718"/>
                                </a:lnTo>
                                <a:lnTo>
                                  <a:pt x="698" y="714"/>
                                </a:lnTo>
                                <a:lnTo>
                                  <a:pt x="784" y="703"/>
                                </a:lnTo>
                                <a:lnTo>
                                  <a:pt x="865" y="685"/>
                                </a:lnTo>
                                <a:lnTo>
                                  <a:pt x="940" y="660"/>
                                </a:lnTo>
                                <a:lnTo>
                                  <a:pt x="1007" y="630"/>
                                </a:lnTo>
                                <a:lnTo>
                                  <a:pt x="1067" y="595"/>
                                </a:lnTo>
                                <a:lnTo>
                                  <a:pt x="1119" y="555"/>
                                </a:lnTo>
                                <a:lnTo>
                                  <a:pt x="1160" y="510"/>
                                </a:lnTo>
                                <a:lnTo>
                                  <a:pt x="1210" y="412"/>
                                </a:lnTo>
                                <a:lnTo>
                                  <a:pt x="1217" y="359"/>
                                </a:lnTo>
                                <a:lnTo>
                                  <a:pt x="1210" y="306"/>
                                </a:lnTo>
                                <a:lnTo>
                                  <a:pt x="1160" y="208"/>
                                </a:lnTo>
                                <a:lnTo>
                                  <a:pt x="1119" y="164"/>
                                </a:lnTo>
                                <a:lnTo>
                                  <a:pt x="1067" y="124"/>
                                </a:lnTo>
                                <a:lnTo>
                                  <a:pt x="1007" y="89"/>
                                </a:lnTo>
                                <a:lnTo>
                                  <a:pt x="940" y="58"/>
                                </a:lnTo>
                                <a:lnTo>
                                  <a:pt x="865" y="34"/>
                                </a:lnTo>
                                <a:lnTo>
                                  <a:pt x="784" y="16"/>
                                </a:lnTo>
                                <a:lnTo>
                                  <a:pt x="698" y="4"/>
                                </a:lnTo>
                                <a:lnTo>
                                  <a:pt x="608" y="0"/>
                                </a:lnTo>
                                <a:close/>
                              </a:path>
                            </a:pathLst>
                          </a:custGeom>
                          <a:noFill/>
                          <a:ln w="9525" cap="flat" cmpd="sng">
                            <a:solidFill>
                              <a:srgbClr val="000000"/>
                            </a:solidFill>
                            <a:prstDash val="solid"/>
                            <a:headEnd type="none" w="med" len="med"/>
                            <a:tailEnd type="none" w="med" len="med"/>
                          </a:ln>
                        </wps:spPr>
                        <wps:bodyPr upright="1"/>
                      </wps:wsp>
                      <wps:wsp>
                        <wps:cNvPr id="118" name="任意多边形 36"/>
                        <wps:cNvSpPr/>
                        <wps:spPr>
                          <a:xfrm>
                            <a:off x="8115" y="1896"/>
                            <a:ext cx="1217" cy="717"/>
                          </a:xfrm>
                          <a:custGeom>
                            <a:avLst/>
                            <a:gdLst/>
                            <a:ahLst/>
                            <a:cxnLst/>
                            <a:pathLst>
                              <a:path w="1217" h="717">
                                <a:moveTo>
                                  <a:pt x="608" y="0"/>
                                </a:moveTo>
                                <a:lnTo>
                                  <a:pt x="518" y="4"/>
                                </a:lnTo>
                                <a:lnTo>
                                  <a:pt x="433" y="16"/>
                                </a:lnTo>
                                <a:lnTo>
                                  <a:pt x="352" y="34"/>
                                </a:lnTo>
                                <a:lnTo>
                                  <a:pt x="277" y="58"/>
                                </a:lnTo>
                                <a:lnTo>
                                  <a:pt x="209" y="88"/>
                                </a:lnTo>
                                <a:lnTo>
                                  <a:pt x="149" y="124"/>
                                </a:lnTo>
                                <a:lnTo>
                                  <a:pt x="98" y="164"/>
                                </a:lnTo>
                                <a:lnTo>
                                  <a:pt x="56" y="208"/>
                                </a:lnTo>
                                <a:lnTo>
                                  <a:pt x="6" y="306"/>
                                </a:lnTo>
                                <a:lnTo>
                                  <a:pt x="0" y="359"/>
                                </a:lnTo>
                                <a:lnTo>
                                  <a:pt x="6" y="412"/>
                                </a:lnTo>
                                <a:lnTo>
                                  <a:pt x="56" y="510"/>
                                </a:lnTo>
                                <a:lnTo>
                                  <a:pt x="98" y="554"/>
                                </a:lnTo>
                                <a:lnTo>
                                  <a:pt x="149" y="594"/>
                                </a:lnTo>
                                <a:lnTo>
                                  <a:pt x="209" y="629"/>
                                </a:lnTo>
                                <a:lnTo>
                                  <a:pt x="277" y="659"/>
                                </a:lnTo>
                                <a:lnTo>
                                  <a:pt x="352" y="684"/>
                                </a:lnTo>
                                <a:lnTo>
                                  <a:pt x="433" y="702"/>
                                </a:lnTo>
                                <a:lnTo>
                                  <a:pt x="518" y="713"/>
                                </a:lnTo>
                                <a:lnTo>
                                  <a:pt x="608" y="717"/>
                                </a:lnTo>
                                <a:lnTo>
                                  <a:pt x="698" y="713"/>
                                </a:lnTo>
                                <a:lnTo>
                                  <a:pt x="784" y="702"/>
                                </a:lnTo>
                                <a:lnTo>
                                  <a:pt x="865" y="684"/>
                                </a:lnTo>
                                <a:lnTo>
                                  <a:pt x="940" y="659"/>
                                </a:lnTo>
                                <a:lnTo>
                                  <a:pt x="1007" y="629"/>
                                </a:lnTo>
                                <a:lnTo>
                                  <a:pt x="1067" y="594"/>
                                </a:lnTo>
                                <a:lnTo>
                                  <a:pt x="1119" y="554"/>
                                </a:lnTo>
                                <a:lnTo>
                                  <a:pt x="1160" y="510"/>
                                </a:lnTo>
                                <a:lnTo>
                                  <a:pt x="1210" y="412"/>
                                </a:lnTo>
                                <a:lnTo>
                                  <a:pt x="1217" y="359"/>
                                </a:lnTo>
                                <a:lnTo>
                                  <a:pt x="1210" y="306"/>
                                </a:lnTo>
                                <a:lnTo>
                                  <a:pt x="1160" y="208"/>
                                </a:lnTo>
                                <a:lnTo>
                                  <a:pt x="1119" y="164"/>
                                </a:lnTo>
                                <a:lnTo>
                                  <a:pt x="1067" y="124"/>
                                </a:lnTo>
                                <a:lnTo>
                                  <a:pt x="1007" y="88"/>
                                </a:lnTo>
                                <a:lnTo>
                                  <a:pt x="940" y="58"/>
                                </a:lnTo>
                                <a:lnTo>
                                  <a:pt x="865" y="34"/>
                                </a:lnTo>
                                <a:lnTo>
                                  <a:pt x="784" y="16"/>
                                </a:lnTo>
                                <a:lnTo>
                                  <a:pt x="698" y="4"/>
                                </a:lnTo>
                                <a:lnTo>
                                  <a:pt x="608" y="0"/>
                                </a:lnTo>
                                <a:close/>
                              </a:path>
                            </a:pathLst>
                          </a:custGeom>
                          <a:noFill/>
                          <a:ln w="9525" cap="flat" cmpd="sng">
                            <a:solidFill>
                              <a:srgbClr val="000000"/>
                            </a:solidFill>
                            <a:prstDash val="solid"/>
                            <a:headEnd type="none" w="med" len="med"/>
                            <a:tailEnd type="none" w="med" len="med"/>
                          </a:ln>
                        </wps:spPr>
                        <wps:bodyPr upright="1"/>
                      </wps:wsp>
                      <wps:wsp>
                        <wps:cNvPr id="119" name="直线 37"/>
                        <wps:cNvCnPr/>
                        <wps:spPr>
                          <a:xfrm>
                            <a:off x="8725" y="2613"/>
                            <a:ext cx="0" cy="478"/>
                          </a:xfrm>
                          <a:prstGeom prst="line">
                            <a:avLst/>
                          </a:prstGeom>
                          <a:ln w="9525" cap="flat" cmpd="sng">
                            <a:solidFill>
                              <a:srgbClr val="000000"/>
                            </a:solidFill>
                            <a:prstDash val="solid"/>
                            <a:headEnd type="none" w="med" len="med"/>
                            <a:tailEnd type="none" w="med" len="med"/>
                          </a:ln>
                        </wps:spPr>
                        <wps:bodyPr upright="1"/>
                      </wps:wsp>
                      <wps:wsp>
                        <wps:cNvPr id="120" name="直线 38"/>
                        <wps:cNvCnPr/>
                        <wps:spPr>
                          <a:xfrm>
                            <a:off x="8725" y="1418"/>
                            <a:ext cx="0" cy="478"/>
                          </a:xfrm>
                          <a:prstGeom prst="line">
                            <a:avLst/>
                          </a:prstGeom>
                          <a:ln w="9525" cap="flat" cmpd="sng">
                            <a:solidFill>
                              <a:srgbClr val="000000"/>
                            </a:solidFill>
                            <a:prstDash val="solid"/>
                            <a:headEnd type="none" w="med" len="med"/>
                            <a:tailEnd type="none" w="med" len="med"/>
                          </a:ln>
                        </wps:spPr>
                        <wps:bodyPr upright="1"/>
                      </wps:wsp>
                      <wps:wsp>
                        <wps:cNvPr id="121" name="任意多边形 39"/>
                        <wps:cNvSpPr/>
                        <wps:spPr>
                          <a:xfrm>
                            <a:off x="8115" y="4286"/>
                            <a:ext cx="1217" cy="718"/>
                          </a:xfrm>
                          <a:custGeom>
                            <a:avLst/>
                            <a:gdLst/>
                            <a:ahLst/>
                            <a:cxnLst/>
                            <a:pathLst>
                              <a:path w="1217" h="718">
                                <a:moveTo>
                                  <a:pt x="608" y="0"/>
                                </a:moveTo>
                                <a:lnTo>
                                  <a:pt x="518" y="4"/>
                                </a:lnTo>
                                <a:lnTo>
                                  <a:pt x="433" y="15"/>
                                </a:lnTo>
                                <a:lnTo>
                                  <a:pt x="352" y="33"/>
                                </a:lnTo>
                                <a:lnTo>
                                  <a:pt x="277" y="58"/>
                                </a:lnTo>
                                <a:lnTo>
                                  <a:pt x="209" y="88"/>
                                </a:lnTo>
                                <a:lnTo>
                                  <a:pt x="149" y="123"/>
                                </a:lnTo>
                                <a:lnTo>
                                  <a:pt x="98" y="163"/>
                                </a:lnTo>
                                <a:lnTo>
                                  <a:pt x="56" y="207"/>
                                </a:lnTo>
                                <a:lnTo>
                                  <a:pt x="6" y="306"/>
                                </a:lnTo>
                                <a:lnTo>
                                  <a:pt x="0" y="359"/>
                                </a:lnTo>
                                <a:lnTo>
                                  <a:pt x="6" y="411"/>
                                </a:lnTo>
                                <a:lnTo>
                                  <a:pt x="56" y="510"/>
                                </a:lnTo>
                                <a:lnTo>
                                  <a:pt x="98" y="554"/>
                                </a:lnTo>
                                <a:lnTo>
                                  <a:pt x="149" y="594"/>
                                </a:lnTo>
                                <a:lnTo>
                                  <a:pt x="209" y="629"/>
                                </a:lnTo>
                                <a:lnTo>
                                  <a:pt x="277" y="659"/>
                                </a:lnTo>
                                <a:lnTo>
                                  <a:pt x="352" y="684"/>
                                </a:lnTo>
                                <a:lnTo>
                                  <a:pt x="433" y="702"/>
                                </a:lnTo>
                                <a:lnTo>
                                  <a:pt x="518" y="713"/>
                                </a:lnTo>
                                <a:lnTo>
                                  <a:pt x="608" y="717"/>
                                </a:lnTo>
                                <a:lnTo>
                                  <a:pt x="698" y="713"/>
                                </a:lnTo>
                                <a:lnTo>
                                  <a:pt x="784" y="702"/>
                                </a:lnTo>
                                <a:lnTo>
                                  <a:pt x="865" y="684"/>
                                </a:lnTo>
                                <a:lnTo>
                                  <a:pt x="940" y="659"/>
                                </a:lnTo>
                                <a:lnTo>
                                  <a:pt x="1007" y="629"/>
                                </a:lnTo>
                                <a:lnTo>
                                  <a:pt x="1067" y="594"/>
                                </a:lnTo>
                                <a:lnTo>
                                  <a:pt x="1119" y="554"/>
                                </a:lnTo>
                                <a:lnTo>
                                  <a:pt x="1160" y="510"/>
                                </a:lnTo>
                                <a:lnTo>
                                  <a:pt x="1210" y="411"/>
                                </a:lnTo>
                                <a:lnTo>
                                  <a:pt x="1217" y="359"/>
                                </a:lnTo>
                                <a:lnTo>
                                  <a:pt x="1210" y="306"/>
                                </a:lnTo>
                                <a:lnTo>
                                  <a:pt x="1160" y="207"/>
                                </a:lnTo>
                                <a:lnTo>
                                  <a:pt x="1119" y="163"/>
                                </a:lnTo>
                                <a:lnTo>
                                  <a:pt x="1067" y="123"/>
                                </a:lnTo>
                                <a:lnTo>
                                  <a:pt x="1007" y="88"/>
                                </a:lnTo>
                                <a:lnTo>
                                  <a:pt x="940" y="58"/>
                                </a:lnTo>
                                <a:lnTo>
                                  <a:pt x="865" y="33"/>
                                </a:lnTo>
                                <a:lnTo>
                                  <a:pt x="784" y="15"/>
                                </a:lnTo>
                                <a:lnTo>
                                  <a:pt x="698" y="4"/>
                                </a:lnTo>
                                <a:lnTo>
                                  <a:pt x="608" y="0"/>
                                </a:lnTo>
                                <a:close/>
                              </a:path>
                            </a:pathLst>
                          </a:custGeom>
                          <a:noFill/>
                          <a:ln w="9525" cap="flat" cmpd="sng">
                            <a:solidFill>
                              <a:srgbClr val="000000"/>
                            </a:solidFill>
                            <a:prstDash val="solid"/>
                            <a:headEnd type="none" w="med" len="med"/>
                            <a:tailEnd type="none" w="med" len="med"/>
                          </a:ln>
                        </wps:spPr>
                        <wps:bodyPr upright="1"/>
                      </wps:wsp>
                      <wps:wsp>
                        <wps:cNvPr id="122" name="直线 40"/>
                        <wps:cNvCnPr/>
                        <wps:spPr>
                          <a:xfrm>
                            <a:off x="8725" y="3809"/>
                            <a:ext cx="0" cy="478"/>
                          </a:xfrm>
                          <a:prstGeom prst="line">
                            <a:avLst/>
                          </a:prstGeom>
                          <a:ln w="9525" cap="flat" cmpd="sng">
                            <a:solidFill>
                              <a:srgbClr val="000000"/>
                            </a:solidFill>
                            <a:prstDash val="solid"/>
                            <a:headEnd type="none" w="med" len="med"/>
                            <a:tailEnd type="none" w="med" len="med"/>
                          </a:ln>
                        </wps:spPr>
                        <wps:bodyPr upright="1"/>
                      </wps:wsp>
                      <wps:wsp>
                        <wps:cNvPr id="123" name="直线 41"/>
                        <wps:cNvCnPr/>
                        <wps:spPr>
                          <a:xfrm>
                            <a:off x="3251" y="3570"/>
                            <a:ext cx="811" cy="0"/>
                          </a:xfrm>
                          <a:prstGeom prst="line">
                            <a:avLst/>
                          </a:prstGeom>
                          <a:ln w="9525" cap="flat" cmpd="sng">
                            <a:solidFill>
                              <a:srgbClr val="000000"/>
                            </a:solidFill>
                            <a:prstDash val="solid"/>
                            <a:headEnd type="none" w="med" len="med"/>
                            <a:tailEnd type="none" w="med" len="med"/>
                          </a:ln>
                        </wps:spPr>
                        <wps:bodyPr upright="1"/>
                      </wps:wsp>
                      <wps:wsp>
                        <wps:cNvPr id="124" name="直线 42"/>
                        <wps:cNvCnPr/>
                        <wps:spPr>
                          <a:xfrm>
                            <a:off x="7306" y="3570"/>
                            <a:ext cx="810" cy="0"/>
                          </a:xfrm>
                          <a:prstGeom prst="line">
                            <a:avLst/>
                          </a:prstGeom>
                          <a:ln w="9525" cap="flat" cmpd="sng">
                            <a:solidFill>
                              <a:srgbClr val="000000"/>
                            </a:solidFill>
                            <a:prstDash val="solid"/>
                            <a:headEnd type="none" w="med" len="med"/>
                            <a:tailEnd type="none" w="med" len="med"/>
                          </a:ln>
                        </wps:spPr>
                        <wps:bodyPr upright="1"/>
                      </wps:wsp>
                      <wps:wsp>
                        <wps:cNvPr id="125" name="直线 43"/>
                        <wps:cNvCnPr/>
                        <wps:spPr>
                          <a:xfrm>
                            <a:off x="5279" y="3570"/>
                            <a:ext cx="810" cy="0"/>
                          </a:xfrm>
                          <a:prstGeom prst="line">
                            <a:avLst/>
                          </a:prstGeom>
                          <a:ln w="9525" cap="flat" cmpd="sng">
                            <a:solidFill>
                              <a:srgbClr val="000000"/>
                            </a:solidFill>
                            <a:prstDash val="solid"/>
                            <a:headEnd type="none" w="med" len="med"/>
                            <a:tailEnd type="none" w="med" len="med"/>
                          </a:ln>
                        </wps:spPr>
                        <wps:bodyPr upright="1"/>
                      </wps:wsp>
                      <wps:wsp>
                        <wps:cNvPr id="126" name="任意多边形 44"/>
                        <wps:cNvSpPr/>
                        <wps:spPr>
                          <a:xfrm>
                            <a:off x="7" y="1657"/>
                            <a:ext cx="1620" cy="1196"/>
                          </a:xfrm>
                          <a:custGeom>
                            <a:avLst/>
                            <a:gdLst/>
                            <a:ahLst/>
                            <a:cxnLst/>
                            <a:pathLst>
                              <a:path w="1620" h="1196">
                                <a:moveTo>
                                  <a:pt x="1620" y="1076"/>
                                </a:moveTo>
                                <a:lnTo>
                                  <a:pt x="1577" y="1032"/>
                                </a:lnTo>
                                <a:lnTo>
                                  <a:pt x="1496" y="991"/>
                                </a:lnTo>
                                <a:lnTo>
                                  <a:pt x="1433" y="979"/>
                                </a:lnTo>
                                <a:lnTo>
                                  <a:pt x="1365" y="968"/>
                                </a:lnTo>
                                <a:lnTo>
                                  <a:pt x="1291" y="960"/>
                                </a:lnTo>
                                <a:lnTo>
                                  <a:pt x="1215" y="955"/>
                                </a:lnTo>
                                <a:lnTo>
                                  <a:pt x="1135" y="960"/>
                                </a:lnTo>
                                <a:lnTo>
                                  <a:pt x="1061" y="968"/>
                                </a:lnTo>
                                <a:lnTo>
                                  <a:pt x="994" y="979"/>
                                </a:lnTo>
                                <a:lnTo>
                                  <a:pt x="931" y="991"/>
                                </a:lnTo>
                                <a:lnTo>
                                  <a:pt x="847" y="1032"/>
                                </a:lnTo>
                                <a:lnTo>
                                  <a:pt x="810" y="1076"/>
                                </a:lnTo>
                                <a:lnTo>
                                  <a:pt x="794" y="1098"/>
                                </a:lnTo>
                                <a:lnTo>
                                  <a:pt x="733" y="1139"/>
                                </a:lnTo>
                                <a:lnTo>
                                  <a:pt x="624" y="1168"/>
                                </a:lnTo>
                                <a:lnTo>
                                  <a:pt x="556" y="1178"/>
                                </a:lnTo>
                                <a:lnTo>
                                  <a:pt x="482" y="1187"/>
                                </a:lnTo>
                                <a:lnTo>
                                  <a:pt x="404" y="1195"/>
                                </a:lnTo>
                                <a:lnTo>
                                  <a:pt x="325" y="1187"/>
                                </a:lnTo>
                                <a:lnTo>
                                  <a:pt x="251" y="1178"/>
                                </a:lnTo>
                                <a:lnTo>
                                  <a:pt x="183" y="1168"/>
                                </a:lnTo>
                                <a:lnTo>
                                  <a:pt x="120" y="1156"/>
                                </a:lnTo>
                                <a:lnTo>
                                  <a:pt x="37" y="1119"/>
                                </a:lnTo>
                                <a:lnTo>
                                  <a:pt x="0" y="1076"/>
                                </a:lnTo>
                                <a:lnTo>
                                  <a:pt x="0" y="118"/>
                                </a:lnTo>
                                <a:lnTo>
                                  <a:pt x="13" y="141"/>
                                </a:lnTo>
                                <a:lnTo>
                                  <a:pt x="37" y="163"/>
                                </a:lnTo>
                                <a:lnTo>
                                  <a:pt x="120" y="200"/>
                                </a:lnTo>
                                <a:lnTo>
                                  <a:pt x="183" y="213"/>
                                </a:lnTo>
                                <a:lnTo>
                                  <a:pt x="251" y="223"/>
                                </a:lnTo>
                                <a:lnTo>
                                  <a:pt x="325" y="232"/>
                                </a:lnTo>
                                <a:lnTo>
                                  <a:pt x="404" y="240"/>
                                </a:lnTo>
                                <a:lnTo>
                                  <a:pt x="482" y="232"/>
                                </a:lnTo>
                                <a:lnTo>
                                  <a:pt x="556" y="223"/>
                                </a:lnTo>
                                <a:lnTo>
                                  <a:pt x="624" y="213"/>
                                </a:lnTo>
                                <a:lnTo>
                                  <a:pt x="688" y="200"/>
                                </a:lnTo>
                                <a:lnTo>
                                  <a:pt x="768" y="163"/>
                                </a:lnTo>
                                <a:lnTo>
                                  <a:pt x="810" y="118"/>
                                </a:lnTo>
                                <a:lnTo>
                                  <a:pt x="822" y="97"/>
                                </a:lnTo>
                                <a:lnTo>
                                  <a:pt x="847" y="75"/>
                                </a:lnTo>
                                <a:lnTo>
                                  <a:pt x="931" y="33"/>
                                </a:lnTo>
                                <a:lnTo>
                                  <a:pt x="994" y="21"/>
                                </a:lnTo>
                                <a:lnTo>
                                  <a:pt x="1061" y="12"/>
                                </a:lnTo>
                                <a:lnTo>
                                  <a:pt x="1135" y="4"/>
                                </a:lnTo>
                                <a:lnTo>
                                  <a:pt x="1215" y="0"/>
                                </a:lnTo>
                                <a:lnTo>
                                  <a:pt x="1291" y="4"/>
                                </a:lnTo>
                                <a:lnTo>
                                  <a:pt x="1365" y="12"/>
                                </a:lnTo>
                                <a:lnTo>
                                  <a:pt x="1433" y="21"/>
                                </a:lnTo>
                                <a:lnTo>
                                  <a:pt x="1496" y="33"/>
                                </a:lnTo>
                                <a:lnTo>
                                  <a:pt x="1577" y="75"/>
                                </a:lnTo>
                                <a:lnTo>
                                  <a:pt x="1620" y="118"/>
                                </a:lnTo>
                                <a:lnTo>
                                  <a:pt x="1620" y="1076"/>
                                </a:lnTo>
                                <a:close/>
                              </a:path>
                            </a:pathLst>
                          </a:custGeom>
                          <a:noFill/>
                          <a:ln w="9525" cap="flat" cmpd="sng">
                            <a:solidFill>
                              <a:srgbClr val="000000"/>
                            </a:solidFill>
                            <a:prstDash val="solid"/>
                            <a:headEnd type="none" w="med" len="med"/>
                            <a:tailEnd type="none" w="med" len="med"/>
                          </a:ln>
                        </wps:spPr>
                        <wps:bodyPr upright="1"/>
                      </wps:wsp>
                      <wps:wsp>
                        <wps:cNvPr id="127" name="任意多边形 45"/>
                        <wps:cNvSpPr/>
                        <wps:spPr>
                          <a:xfrm>
                            <a:off x="7" y="2852"/>
                            <a:ext cx="1620" cy="1194"/>
                          </a:xfrm>
                          <a:custGeom>
                            <a:avLst/>
                            <a:gdLst/>
                            <a:ahLst/>
                            <a:cxnLst/>
                            <a:pathLst>
                              <a:path w="1620" h="1194">
                                <a:moveTo>
                                  <a:pt x="1620" y="1075"/>
                                </a:moveTo>
                                <a:lnTo>
                                  <a:pt x="1577" y="1031"/>
                                </a:lnTo>
                                <a:lnTo>
                                  <a:pt x="1496" y="990"/>
                                </a:lnTo>
                                <a:lnTo>
                                  <a:pt x="1433" y="978"/>
                                </a:lnTo>
                                <a:lnTo>
                                  <a:pt x="1365" y="967"/>
                                </a:lnTo>
                                <a:lnTo>
                                  <a:pt x="1291" y="959"/>
                                </a:lnTo>
                                <a:lnTo>
                                  <a:pt x="1215" y="954"/>
                                </a:lnTo>
                                <a:lnTo>
                                  <a:pt x="1135" y="959"/>
                                </a:lnTo>
                                <a:lnTo>
                                  <a:pt x="1061" y="967"/>
                                </a:lnTo>
                                <a:lnTo>
                                  <a:pt x="994" y="978"/>
                                </a:lnTo>
                                <a:lnTo>
                                  <a:pt x="931" y="990"/>
                                </a:lnTo>
                                <a:lnTo>
                                  <a:pt x="847" y="1031"/>
                                </a:lnTo>
                                <a:lnTo>
                                  <a:pt x="810" y="1075"/>
                                </a:lnTo>
                                <a:lnTo>
                                  <a:pt x="794" y="1097"/>
                                </a:lnTo>
                                <a:lnTo>
                                  <a:pt x="733" y="1139"/>
                                </a:lnTo>
                                <a:lnTo>
                                  <a:pt x="624" y="1168"/>
                                </a:lnTo>
                                <a:lnTo>
                                  <a:pt x="556" y="1177"/>
                                </a:lnTo>
                                <a:lnTo>
                                  <a:pt x="482" y="1186"/>
                                </a:lnTo>
                                <a:lnTo>
                                  <a:pt x="404" y="1194"/>
                                </a:lnTo>
                                <a:lnTo>
                                  <a:pt x="325" y="1186"/>
                                </a:lnTo>
                                <a:lnTo>
                                  <a:pt x="251" y="1177"/>
                                </a:lnTo>
                                <a:lnTo>
                                  <a:pt x="183" y="1168"/>
                                </a:lnTo>
                                <a:lnTo>
                                  <a:pt x="120" y="1156"/>
                                </a:lnTo>
                                <a:lnTo>
                                  <a:pt x="37" y="1118"/>
                                </a:lnTo>
                                <a:lnTo>
                                  <a:pt x="0" y="1075"/>
                                </a:lnTo>
                                <a:lnTo>
                                  <a:pt x="0" y="118"/>
                                </a:lnTo>
                                <a:lnTo>
                                  <a:pt x="13" y="141"/>
                                </a:lnTo>
                                <a:lnTo>
                                  <a:pt x="37" y="163"/>
                                </a:lnTo>
                                <a:lnTo>
                                  <a:pt x="120" y="199"/>
                                </a:lnTo>
                                <a:lnTo>
                                  <a:pt x="183" y="212"/>
                                </a:lnTo>
                                <a:lnTo>
                                  <a:pt x="251" y="223"/>
                                </a:lnTo>
                                <a:lnTo>
                                  <a:pt x="325" y="232"/>
                                </a:lnTo>
                                <a:lnTo>
                                  <a:pt x="404" y="240"/>
                                </a:lnTo>
                                <a:lnTo>
                                  <a:pt x="482" y="232"/>
                                </a:lnTo>
                                <a:lnTo>
                                  <a:pt x="556" y="223"/>
                                </a:lnTo>
                                <a:lnTo>
                                  <a:pt x="624" y="212"/>
                                </a:lnTo>
                                <a:lnTo>
                                  <a:pt x="688" y="199"/>
                                </a:lnTo>
                                <a:lnTo>
                                  <a:pt x="768" y="163"/>
                                </a:lnTo>
                                <a:lnTo>
                                  <a:pt x="810" y="118"/>
                                </a:lnTo>
                                <a:lnTo>
                                  <a:pt x="822" y="97"/>
                                </a:lnTo>
                                <a:lnTo>
                                  <a:pt x="847" y="75"/>
                                </a:lnTo>
                                <a:lnTo>
                                  <a:pt x="931" y="33"/>
                                </a:lnTo>
                                <a:lnTo>
                                  <a:pt x="994" y="22"/>
                                </a:lnTo>
                                <a:lnTo>
                                  <a:pt x="1061" y="12"/>
                                </a:lnTo>
                                <a:lnTo>
                                  <a:pt x="1135" y="5"/>
                                </a:lnTo>
                                <a:lnTo>
                                  <a:pt x="1215" y="0"/>
                                </a:lnTo>
                                <a:lnTo>
                                  <a:pt x="1291" y="5"/>
                                </a:lnTo>
                                <a:lnTo>
                                  <a:pt x="1365" y="12"/>
                                </a:lnTo>
                                <a:lnTo>
                                  <a:pt x="1433" y="22"/>
                                </a:lnTo>
                                <a:lnTo>
                                  <a:pt x="1496" y="33"/>
                                </a:lnTo>
                                <a:lnTo>
                                  <a:pt x="1577" y="75"/>
                                </a:lnTo>
                                <a:lnTo>
                                  <a:pt x="1620" y="118"/>
                                </a:lnTo>
                                <a:lnTo>
                                  <a:pt x="1620" y="1075"/>
                                </a:lnTo>
                                <a:close/>
                              </a:path>
                            </a:pathLst>
                          </a:custGeom>
                          <a:noFill/>
                          <a:ln w="9525" cap="flat" cmpd="sng">
                            <a:solidFill>
                              <a:srgbClr val="000000"/>
                            </a:solidFill>
                            <a:prstDash val="solid"/>
                            <a:headEnd type="none" w="med" len="med"/>
                            <a:tailEnd type="none" w="med" len="med"/>
                          </a:ln>
                        </wps:spPr>
                        <wps:bodyPr upright="1"/>
                      </wps:wsp>
                      <wps:wsp>
                        <wps:cNvPr id="128" name="任意多边形 46"/>
                        <wps:cNvSpPr/>
                        <wps:spPr>
                          <a:xfrm>
                            <a:off x="7" y="4046"/>
                            <a:ext cx="1620" cy="1197"/>
                          </a:xfrm>
                          <a:custGeom>
                            <a:avLst/>
                            <a:gdLst/>
                            <a:ahLst/>
                            <a:cxnLst/>
                            <a:pathLst>
                              <a:path w="1620" h="1197">
                                <a:moveTo>
                                  <a:pt x="1620" y="1077"/>
                                </a:moveTo>
                                <a:lnTo>
                                  <a:pt x="1577" y="1032"/>
                                </a:lnTo>
                                <a:lnTo>
                                  <a:pt x="1496" y="991"/>
                                </a:lnTo>
                                <a:lnTo>
                                  <a:pt x="1433" y="980"/>
                                </a:lnTo>
                                <a:lnTo>
                                  <a:pt x="1365" y="969"/>
                                </a:lnTo>
                                <a:lnTo>
                                  <a:pt x="1291" y="961"/>
                                </a:lnTo>
                                <a:lnTo>
                                  <a:pt x="1215" y="956"/>
                                </a:lnTo>
                                <a:lnTo>
                                  <a:pt x="1135" y="961"/>
                                </a:lnTo>
                                <a:lnTo>
                                  <a:pt x="1061" y="969"/>
                                </a:lnTo>
                                <a:lnTo>
                                  <a:pt x="994" y="980"/>
                                </a:lnTo>
                                <a:lnTo>
                                  <a:pt x="931" y="991"/>
                                </a:lnTo>
                                <a:lnTo>
                                  <a:pt x="847" y="1032"/>
                                </a:lnTo>
                                <a:lnTo>
                                  <a:pt x="810" y="1077"/>
                                </a:lnTo>
                                <a:lnTo>
                                  <a:pt x="794" y="1099"/>
                                </a:lnTo>
                                <a:lnTo>
                                  <a:pt x="733" y="1140"/>
                                </a:lnTo>
                                <a:lnTo>
                                  <a:pt x="624" y="1169"/>
                                </a:lnTo>
                                <a:lnTo>
                                  <a:pt x="556" y="1180"/>
                                </a:lnTo>
                                <a:lnTo>
                                  <a:pt x="482" y="1188"/>
                                </a:lnTo>
                                <a:lnTo>
                                  <a:pt x="404" y="1196"/>
                                </a:lnTo>
                                <a:lnTo>
                                  <a:pt x="325" y="1188"/>
                                </a:lnTo>
                                <a:lnTo>
                                  <a:pt x="251" y="1180"/>
                                </a:lnTo>
                                <a:lnTo>
                                  <a:pt x="183" y="1169"/>
                                </a:lnTo>
                                <a:lnTo>
                                  <a:pt x="120" y="1158"/>
                                </a:lnTo>
                                <a:lnTo>
                                  <a:pt x="37" y="1120"/>
                                </a:lnTo>
                                <a:lnTo>
                                  <a:pt x="0" y="1077"/>
                                </a:lnTo>
                                <a:lnTo>
                                  <a:pt x="0" y="119"/>
                                </a:lnTo>
                                <a:lnTo>
                                  <a:pt x="13" y="141"/>
                                </a:lnTo>
                                <a:lnTo>
                                  <a:pt x="37" y="163"/>
                                </a:lnTo>
                                <a:lnTo>
                                  <a:pt x="120" y="200"/>
                                </a:lnTo>
                                <a:lnTo>
                                  <a:pt x="183" y="213"/>
                                </a:lnTo>
                                <a:lnTo>
                                  <a:pt x="251" y="224"/>
                                </a:lnTo>
                                <a:lnTo>
                                  <a:pt x="325" y="232"/>
                                </a:lnTo>
                                <a:lnTo>
                                  <a:pt x="404" y="240"/>
                                </a:lnTo>
                                <a:lnTo>
                                  <a:pt x="482" y="232"/>
                                </a:lnTo>
                                <a:lnTo>
                                  <a:pt x="556" y="224"/>
                                </a:lnTo>
                                <a:lnTo>
                                  <a:pt x="624" y="213"/>
                                </a:lnTo>
                                <a:lnTo>
                                  <a:pt x="688" y="200"/>
                                </a:lnTo>
                                <a:lnTo>
                                  <a:pt x="768" y="163"/>
                                </a:lnTo>
                                <a:lnTo>
                                  <a:pt x="810" y="119"/>
                                </a:lnTo>
                                <a:lnTo>
                                  <a:pt x="822" y="97"/>
                                </a:lnTo>
                                <a:lnTo>
                                  <a:pt x="847" y="75"/>
                                </a:lnTo>
                                <a:lnTo>
                                  <a:pt x="931" y="33"/>
                                </a:lnTo>
                                <a:lnTo>
                                  <a:pt x="994" y="22"/>
                                </a:lnTo>
                                <a:lnTo>
                                  <a:pt x="1061" y="12"/>
                                </a:lnTo>
                                <a:lnTo>
                                  <a:pt x="1135" y="5"/>
                                </a:lnTo>
                                <a:lnTo>
                                  <a:pt x="1215" y="0"/>
                                </a:lnTo>
                                <a:lnTo>
                                  <a:pt x="1291" y="5"/>
                                </a:lnTo>
                                <a:lnTo>
                                  <a:pt x="1365" y="12"/>
                                </a:lnTo>
                                <a:lnTo>
                                  <a:pt x="1433" y="22"/>
                                </a:lnTo>
                                <a:lnTo>
                                  <a:pt x="1496" y="33"/>
                                </a:lnTo>
                                <a:lnTo>
                                  <a:pt x="1577" y="75"/>
                                </a:lnTo>
                                <a:lnTo>
                                  <a:pt x="1620" y="119"/>
                                </a:lnTo>
                                <a:lnTo>
                                  <a:pt x="1620" y="1077"/>
                                </a:lnTo>
                                <a:close/>
                              </a:path>
                            </a:pathLst>
                          </a:custGeom>
                          <a:noFill/>
                          <a:ln w="9525" cap="flat" cmpd="sng">
                            <a:solidFill>
                              <a:srgbClr val="000000"/>
                            </a:solidFill>
                            <a:prstDash val="solid"/>
                            <a:headEnd type="none" w="med" len="med"/>
                            <a:tailEnd type="none" w="med" len="med"/>
                          </a:ln>
                        </wps:spPr>
                        <wps:bodyPr upright="1"/>
                      </wps:wsp>
                      <wps:wsp>
                        <wps:cNvPr id="129" name="直线 47"/>
                        <wps:cNvCnPr/>
                        <wps:spPr>
                          <a:xfrm>
                            <a:off x="1628" y="3570"/>
                            <a:ext cx="408" cy="0"/>
                          </a:xfrm>
                          <a:prstGeom prst="line">
                            <a:avLst/>
                          </a:prstGeom>
                          <a:ln w="9525" cap="flat" cmpd="sng">
                            <a:solidFill>
                              <a:srgbClr val="000000"/>
                            </a:solidFill>
                            <a:prstDash val="solid"/>
                            <a:headEnd type="none" w="med" len="med"/>
                            <a:tailEnd type="none" w="med" len="med"/>
                          </a:ln>
                        </wps:spPr>
                        <wps:bodyPr upright="1"/>
                      </wps:wsp>
                      <wps:wsp>
                        <wps:cNvPr id="130" name="文本框 48"/>
                        <wps:cNvSpPr txBox="1"/>
                        <wps:spPr>
                          <a:xfrm>
                            <a:off x="177" y="2021"/>
                            <a:ext cx="1301" cy="409"/>
                          </a:xfrm>
                          <a:prstGeom prst="rect">
                            <a:avLst/>
                          </a:prstGeom>
                          <a:noFill/>
                          <a:ln w="9525">
                            <a:noFill/>
                          </a:ln>
                        </wps:spPr>
                        <wps:txbx>
                          <w:txbxContent>
                            <w:p>
                              <w:pPr>
                                <w:spacing w:before="0" w:line="240" w:lineRule="auto"/>
                                <w:ind w:left="64" w:right="1" w:hanging="65"/>
                                <w:jc w:val="left"/>
                                <w:rPr>
                                  <w:rFonts w:ascii="Arial"/>
                                  <w:sz w:val="18"/>
                                </w:rPr>
                              </w:pPr>
                              <w:r>
                                <w:rPr>
                                  <w:rFonts w:ascii="Arial"/>
                                  <w:sz w:val="18"/>
                                </w:rPr>
                                <w:t>Influence on the financial result</w:t>
                              </w:r>
                            </w:p>
                          </w:txbxContent>
                        </wps:txbx>
                        <wps:bodyPr lIns="0" tIns="0" rIns="0" bIns="0" upright="1"/>
                      </wps:wsp>
                      <wps:wsp>
                        <wps:cNvPr id="131" name="文本框 49"/>
                        <wps:cNvSpPr txBox="1"/>
                        <wps:spPr>
                          <a:xfrm>
                            <a:off x="1627" y="2228"/>
                            <a:ext cx="428" cy="202"/>
                          </a:xfrm>
                          <a:prstGeom prst="rect">
                            <a:avLst/>
                          </a:prstGeom>
                          <a:noFill/>
                          <a:ln w="9525">
                            <a:noFill/>
                          </a:ln>
                        </wps:spPr>
                        <wps:txbx>
                          <w:txbxContent>
                            <w:p>
                              <w:pPr>
                                <w:tabs>
                                  <w:tab w:val="left" w:pos="407"/>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wps:txbx>
                        <wps:bodyPr lIns="0" tIns="0" rIns="0" bIns="0" upright="1"/>
                      </wps:wsp>
                      <wps:wsp>
                        <wps:cNvPr id="132" name="文本框 50"/>
                        <wps:cNvSpPr txBox="1"/>
                        <wps:spPr>
                          <a:xfrm>
                            <a:off x="2238" y="2138"/>
                            <a:ext cx="960"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The biggest</w:t>
                              </w:r>
                            </w:p>
                          </w:txbxContent>
                        </wps:txbx>
                        <wps:bodyPr lIns="0" tIns="0" rIns="0" bIns="0" upright="1"/>
                      </wps:wsp>
                      <wps:wsp>
                        <wps:cNvPr id="133" name="文本框 51"/>
                        <wps:cNvSpPr txBox="1"/>
                        <wps:spPr>
                          <a:xfrm>
                            <a:off x="3251" y="2228"/>
                            <a:ext cx="832" cy="202"/>
                          </a:xfrm>
                          <a:prstGeom prst="rect">
                            <a:avLst/>
                          </a:prstGeom>
                          <a:noFill/>
                          <a:ln w="9525">
                            <a:noFill/>
                          </a:ln>
                        </wps:spPr>
                        <wps:txbx>
                          <w:txbxContent>
                            <w:p>
                              <w:pPr>
                                <w:tabs>
                                  <w:tab w:val="left" w:pos="811"/>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wps:txbx>
                        <wps:bodyPr lIns="0" tIns="0" rIns="0" bIns="0" upright="1"/>
                      </wps:wsp>
                      <wps:wsp>
                        <wps:cNvPr id="134" name="文本框 52"/>
                        <wps:cNvSpPr txBox="1"/>
                        <wps:spPr>
                          <a:xfrm>
                            <a:off x="4641" y="2138"/>
                            <a:ext cx="281"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Big</w:t>
                              </w:r>
                            </w:p>
                          </w:txbxContent>
                        </wps:txbx>
                        <wps:bodyPr lIns="0" tIns="0" rIns="0" bIns="0" upright="1"/>
                      </wps:wsp>
                      <wps:wsp>
                        <wps:cNvPr id="135" name="文本框 53"/>
                        <wps:cNvSpPr txBox="1"/>
                        <wps:spPr>
                          <a:xfrm>
                            <a:off x="5279" y="2228"/>
                            <a:ext cx="830" cy="202"/>
                          </a:xfrm>
                          <a:prstGeom prst="rect">
                            <a:avLst/>
                          </a:prstGeom>
                          <a:noFill/>
                          <a:ln w="9525">
                            <a:noFill/>
                          </a:ln>
                        </wps:spPr>
                        <wps:txbx>
                          <w:txbxContent>
                            <w:p>
                              <w:pPr>
                                <w:tabs>
                                  <w:tab w:val="left" w:pos="809"/>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wps:txbx>
                        <wps:bodyPr lIns="0" tIns="0" rIns="0" bIns="0" upright="1"/>
                      </wps:wsp>
                      <wps:wsp>
                        <wps:cNvPr id="136" name="文本框 54"/>
                        <wps:cNvSpPr txBox="1"/>
                        <wps:spPr>
                          <a:xfrm>
                            <a:off x="6608" y="2138"/>
                            <a:ext cx="401"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Little</w:t>
                              </w:r>
                            </w:p>
                          </w:txbxContent>
                        </wps:txbx>
                        <wps:bodyPr lIns="0" tIns="0" rIns="0" bIns="0" upright="1"/>
                      </wps:wsp>
                      <wps:wsp>
                        <wps:cNvPr id="137" name="文本框 55"/>
                        <wps:cNvSpPr txBox="1"/>
                        <wps:spPr>
                          <a:xfrm>
                            <a:off x="7305" y="2228"/>
                            <a:ext cx="830" cy="202"/>
                          </a:xfrm>
                          <a:prstGeom prst="rect">
                            <a:avLst/>
                          </a:prstGeom>
                          <a:noFill/>
                          <a:ln w="9525">
                            <a:noFill/>
                          </a:ln>
                        </wps:spPr>
                        <wps:txbx>
                          <w:txbxContent>
                            <w:p>
                              <w:pPr>
                                <w:tabs>
                                  <w:tab w:val="left" w:pos="809"/>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wps:txbx>
                        <wps:bodyPr lIns="0" tIns="0" rIns="0" bIns="0" upright="1"/>
                      </wps:wsp>
                      <wps:wsp>
                        <wps:cNvPr id="138" name="文本框 56"/>
                        <wps:cNvSpPr txBox="1"/>
                        <wps:spPr>
                          <a:xfrm>
                            <a:off x="8430" y="2138"/>
                            <a:ext cx="810"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Negligible</w:t>
                              </w:r>
                            </w:p>
                          </w:txbxContent>
                        </wps:txbx>
                        <wps:bodyPr lIns="0" tIns="0" rIns="0" bIns="0" upright="1"/>
                      </wps:wsp>
                      <wps:wsp>
                        <wps:cNvPr id="139" name="文本框 57"/>
                        <wps:cNvSpPr txBox="1"/>
                        <wps:spPr>
                          <a:xfrm>
                            <a:off x="247" y="3217"/>
                            <a:ext cx="1161"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Share in costs</w:t>
                              </w:r>
                            </w:p>
                          </w:txbxContent>
                        </wps:txbx>
                        <wps:bodyPr lIns="0" tIns="0" rIns="0" bIns="0" upright="1"/>
                      </wps:wsp>
                      <wps:wsp>
                        <wps:cNvPr id="140" name="文本框 58"/>
                        <wps:cNvSpPr txBox="1"/>
                        <wps:spPr>
                          <a:xfrm>
                            <a:off x="2238" y="3336"/>
                            <a:ext cx="959"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The biggest</w:t>
                              </w:r>
                            </w:p>
                          </w:txbxContent>
                        </wps:txbx>
                        <wps:bodyPr lIns="0" tIns="0" rIns="0" bIns="0" upright="1"/>
                      </wps:wsp>
                      <wps:wsp>
                        <wps:cNvPr id="141" name="文本框 59"/>
                        <wps:cNvSpPr txBox="1"/>
                        <wps:spPr>
                          <a:xfrm>
                            <a:off x="4641" y="3336"/>
                            <a:ext cx="281"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Big</w:t>
                              </w:r>
                            </w:p>
                          </w:txbxContent>
                        </wps:txbx>
                        <wps:bodyPr lIns="0" tIns="0" rIns="0" bIns="0" upright="1"/>
                      </wps:wsp>
                      <wps:wsp>
                        <wps:cNvPr id="142" name="文本框 60"/>
                        <wps:cNvSpPr txBox="1"/>
                        <wps:spPr>
                          <a:xfrm>
                            <a:off x="6608" y="3336"/>
                            <a:ext cx="401"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Little</w:t>
                              </w:r>
                            </w:p>
                          </w:txbxContent>
                        </wps:txbx>
                        <wps:bodyPr lIns="0" tIns="0" rIns="0" bIns="0" upright="1"/>
                      </wps:wsp>
                      <wps:wsp>
                        <wps:cNvPr id="143" name="文本框 61"/>
                        <wps:cNvSpPr txBox="1"/>
                        <wps:spPr>
                          <a:xfrm>
                            <a:off x="8430" y="3336"/>
                            <a:ext cx="810"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Negligible</w:t>
                              </w:r>
                            </w:p>
                          </w:txbxContent>
                        </wps:txbx>
                        <wps:bodyPr lIns="0" tIns="0" rIns="0" bIns="0" upright="1"/>
                      </wps:wsp>
                      <wps:wsp>
                        <wps:cNvPr id="144" name="文本框 62"/>
                        <wps:cNvSpPr txBox="1"/>
                        <wps:spPr>
                          <a:xfrm>
                            <a:off x="187" y="4410"/>
                            <a:ext cx="1281" cy="409"/>
                          </a:xfrm>
                          <a:prstGeom prst="rect">
                            <a:avLst/>
                          </a:prstGeom>
                          <a:noFill/>
                          <a:ln w="9525">
                            <a:noFill/>
                          </a:ln>
                        </wps:spPr>
                        <wps:txbx>
                          <w:txbxContent>
                            <w:p>
                              <w:pPr>
                                <w:spacing w:before="0" w:line="240" w:lineRule="auto"/>
                                <w:ind w:left="360" w:right="0" w:hanging="360"/>
                                <w:jc w:val="left"/>
                                <w:rPr>
                                  <w:rFonts w:ascii="Arial"/>
                                  <w:sz w:val="18"/>
                                </w:rPr>
                              </w:pPr>
                              <w:r>
                                <w:rPr>
                                  <w:rFonts w:ascii="Arial"/>
                                  <w:sz w:val="18"/>
                                </w:rPr>
                                <w:t>Influence of risk factors</w:t>
                              </w:r>
                            </w:p>
                          </w:txbxContent>
                        </wps:txbx>
                        <wps:bodyPr lIns="0" tIns="0" rIns="0" bIns="0" upright="1"/>
                      </wps:wsp>
                      <wps:wsp>
                        <wps:cNvPr id="145" name="文本框 63"/>
                        <wps:cNvSpPr txBox="1"/>
                        <wps:spPr>
                          <a:xfrm>
                            <a:off x="1627" y="4618"/>
                            <a:ext cx="428" cy="202"/>
                          </a:xfrm>
                          <a:prstGeom prst="rect">
                            <a:avLst/>
                          </a:prstGeom>
                          <a:noFill/>
                          <a:ln w="9525">
                            <a:noFill/>
                          </a:ln>
                        </wps:spPr>
                        <wps:txbx>
                          <w:txbxContent>
                            <w:p>
                              <w:pPr>
                                <w:tabs>
                                  <w:tab w:val="left" w:pos="407"/>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wps:txbx>
                        <wps:bodyPr lIns="0" tIns="0" rIns="0" bIns="0" upright="1"/>
                      </wps:wsp>
                      <wps:wsp>
                        <wps:cNvPr id="146" name="文本框 64"/>
                        <wps:cNvSpPr txBox="1"/>
                        <wps:spPr>
                          <a:xfrm>
                            <a:off x="2238" y="4531"/>
                            <a:ext cx="959"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The biggest</w:t>
                              </w:r>
                            </w:p>
                          </w:txbxContent>
                        </wps:txbx>
                        <wps:bodyPr lIns="0" tIns="0" rIns="0" bIns="0" upright="1"/>
                      </wps:wsp>
                      <wps:wsp>
                        <wps:cNvPr id="147" name="文本框 65"/>
                        <wps:cNvSpPr txBox="1"/>
                        <wps:spPr>
                          <a:xfrm>
                            <a:off x="3251" y="4618"/>
                            <a:ext cx="832" cy="202"/>
                          </a:xfrm>
                          <a:prstGeom prst="rect">
                            <a:avLst/>
                          </a:prstGeom>
                          <a:noFill/>
                          <a:ln w="9525">
                            <a:noFill/>
                          </a:ln>
                        </wps:spPr>
                        <wps:txbx>
                          <w:txbxContent>
                            <w:p>
                              <w:pPr>
                                <w:tabs>
                                  <w:tab w:val="left" w:pos="811"/>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wps:txbx>
                        <wps:bodyPr lIns="0" tIns="0" rIns="0" bIns="0" upright="1"/>
                      </wps:wsp>
                      <wps:wsp>
                        <wps:cNvPr id="148" name="文本框 66"/>
                        <wps:cNvSpPr txBox="1"/>
                        <wps:spPr>
                          <a:xfrm>
                            <a:off x="4641" y="4531"/>
                            <a:ext cx="281"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Big</w:t>
                              </w:r>
                            </w:p>
                          </w:txbxContent>
                        </wps:txbx>
                        <wps:bodyPr lIns="0" tIns="0" rIns="0" bIns="0" upright="1"/>
                      </wps:wsp>
                      <wps:wsp>
                        <wps:cNvPr id="149" name="文本框 67"/>
                        <wps:cNvSpPr txBox="1"/>
                        <wps:spPr>
                          <a:xfrm>
                            <a:off x="5279" y="4618"/>
                            <a:ext cx="830" cy="202"/>
                          </a:xfrm>
                          <a:prstGeom prst="rect">
                            <a:avLst/>
                          </a:prstGeom>
                          <a:noFill/>
                          <a:ln w="9525">
                            <a:noFill/>
                          </a:ln>
                        </wps:spPr>
                        <wps:txbx>
                          <w:txbxContent>
                            <w:p>
                              <w:pPr>
                                <w:tabs>
                                  <w:tab w:val="left" w:pos="809"/>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wps:txbx>
                        <wps:bodyPr lIns="0" tIns="0" rIns="0" bIns="0" upright="1"/>
                      </wps:wsp>
                      <wps:wsp>
                        <wps:cNvPr id="150" name="文本框 68"/>
                        <wps:cNvSpPr txBox="1"/>
                        <wps:spPr>
                          <a:xfrm>
                            <a:off x="6608" y="4531"/>
                            <a:ext cx="401"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Little</w:t>
                              </w:r>
                            </w:p>
                          </w:txbxContent>
                        </wps:txbx>
                        <wps:bodyPr lIns="0" tIns="0" rIns="0" bIns="0" upright="1"/>
                      </wps:wsp>
                      <wps:wsp>
                        <wps:cNvPr id="151" name="文本框 69"/>
                        <wps:cNvSpPr txBox="1"/>
                        <wps:spPr>
                          <a:xfrm>
                            <a:off x="7305" y="4618"/>
                            <a:ext cx="830" cy="202"/>
                          </a:xfrm>
                          <a:prstGeom prst="rect">
                            <a:avLst/>
                          </a:prstGeom>
                          <a:noFill/>
                          <a:ln w="9525">
                            <a:noFill/>
                          </a:ln>
                        </wps:spPr>
                        <wps:txbx>
                          <w:txbxContent>
                            <w:p>
                              <w:pPr>
                                <w:tabs>
                                  <w:tab w:val="left" w:pos="809"/>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wps:txbx>
                        <wps:bodyPr lIns="0" tIns="0" rIns="0" bIns="0" upright="1"/>
                      </wps:wsp>
                      <wps:wsp>
                        <wps:cNvPr id="152" name="文本框 70"/>
                        <wps:cNvSpPr txBox="1"/>
                        <wps:spPr>
                          <a:xfrm>
                            <a:off x="8430" y="4531"/>
                            <a:ext cx="810"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Negligible</w:t>
                              </w:r>
                            </w:p>
                          </w:txbxContent>
                        </wps:txbx>
                        <wps:bodyPr lIns="0" tIns="0" rIns="0" bIns="0" upright="1"/>
                      </wps:wsp>
                      <wps:wsp>
                        <wps:cNvPr id="153" name="文本框 71"/>
                        <wps:cNvSpPr txBox="1"/>
                        <wps:spPr>
                          <a:xfrm>
                            <a:off x="7915" y="941"/>
                            <a:ext cx="1620" cy="477"/>
                          </a:xfrm>
                          <a:prstGeom prst="rect">
                            <a:avLst/>
                          </a:prstGeom>
                          <a:noFill/>
                          <a:ln w="9525" cap="flat" cmpd="sng">
                            <a:solidFill>
                              <a:srgbClr val="000000"/>
                            </a:solidFill>
                            <a:prstDash val="solid"/>
                            <a:miter/>
                            <a:headEnd type="none" w="med" len="med"/>
                            <a:tailEnd type="none" w="med" len="med"/>
                          </a:ln>
                        </wps:spPr>
                        <wps:txbx>
                          <w:txbxContent>
                            <w:p>
                              <w:pPr>
                                <w:spacing w:before="0" w:line="153" w:lineRule="exact"/>
                                <w:ind w:left="557" w:right="557" w:firstLine="0"/>
                                <w:jc w:val="center"/>
                                <w:rPr>
                                  <w:rFonts w:ascii="Arial"/>
                                  <w:sz w:val="18"/>
                                </w:rPr>
                              </w:pPr>
                              <w:r>
                                <w:rPr>
                                  <w:rFonts w:ascii="Arial"/>
                                  <w:sz w:val="18"/>
                                </w:rPr>
                                <w:t>Other</w:t>
                              </w:r>
                            </w:p>
                          </w:txbxContent>
                        </wps:txbx>
                        <wps:bodyPr lIns="0" tIns="0" rIns="0" bIns="0" upright="1"/>
                      </wps:wsp>
                      <wps:wsp>
                        <wps:cNvPr id="154" name="文本框 72"/>
                        <wps:cNvSpPr txBox="1"/>
                        <wps:spPr>
                          <a:xfrm>
                            <a:off x="5887" y="941"/>
                            <a:ext cx="1620" cy="477"/>
                          </a:xfrm>
                          <a:prstGeom prst="rect">
                            <a:avLst/>
                          </a:prstGeom>
                          <a:noFill/>
                          <a:ln w="9525" cap="flat" cmpd="sng">
                            <a:solidFill>
                              <a:srgbClr val="000000"/>
                            </a:solidFill>
                            <a:prstDash val="solid"/>
                            <a:miter/>
                            <a:headEnd type="none" w="med" len="med"/>
                            <a:tailEnd type="none" w="med" len="med"/>
                          </a:ln>
                        </wps:spPr>
                        <wps:txbx>
                          <w:txbxContent>
                            <w:p>
                              <w:pPr>
                                <w:spacing w:before="0" w:line="153" w:lineRule="exact"/>
                                <w:ind w:left="436" w:right="0" w:firstLine="0"/>
                                <w:jc w:val="left"/>
                                <w:rPr>
                                  <w:rFonts w:ascii="Arial"/>
                                  <w:sz w:val="18"/>
                                </w:rPr>
                              </w:pPr>
                              <w:r>
                                <w:rPr>
                                  <w:rFonts w:ascii="Arial"/>
                                  <w:sz w:val="18"/>
                                </w:rPr>
                                <w:t>Available</w:t>
                              </w:r>
                            </w:p>
                          </w:txbxContent>
                        </wps:txbx>
                        <wps:bodyPr lIns="0" tIns="0" rIns="0" bIns="0" upright="1"/>
                      </wps:wsp>
                      <wps:wsp>
                        <wps:cNvPr id="155" name="文本框 73"/>
                        <wps:cNvSpPr txBox="1"/>
                        <wps:spPr>
                          <a:xfrm>
                            <a:off x="3859" y="941"/>
                            <a:ext cx="1622" cy="477"/>
                          </a:xfrm>
                          <a:prstGeom prst="rect">
                            <a:avLst/>
                          </a:prstGeom>
                          <a:noFill/>
                          <a:ln w="9525" cap="flat" cmpd="sng">
                            <a:solidFill>
                              <a:srgbClr val="000000"/>
                            </a:solidFill>
                            <a:prstDash val="solid"/>
                            <a:miter/>
                            <a:headEnd type="none" w="med" len="med"/>
                            <a:tailEnd type="none" w="med" len="med"/>
                          </a:ln>
                        </wps:spPr>
                        <wps:txbx>
                          <w:txbxContent>
                            <w:p>
                              <w:pPr>
                                <w:spacing w:before="0" w:line="153" w:lineRule="exact"/>
                                <w:ind w:left="147" w:right="0" w:firstLine="0"/>
                                <w:jc w:val="left"/>
                                <w:rPr>
                                  <w:rFonts w:ascii="Arial"/>
                                  <w:sz w:val="18"/>
                                </w:rPr>
                              </w:pPr>
                              <w:r>
                                <w:rPr>
                                  <w:rFonts w:ascii="Arial"/>
                                  <w:sz w:val="18"/>
                                </w:rPr>
                                <w:t>Difficult to obtain</w:t>
                              </w:r>
                            </w:p>
                          </w:txbxContent>
                        </wps:txbx>
                        <wps:bodyPr lIns="0" tIns="0" rIns="0" bIns="0" upright="1"/>
                      </wps:wsp>
                      <wps:wsp>
                        <wps:cNvPr id="156" name="文本框 74"/>
                        <wps:cNvSpPr txBox="1"/>
                        <wps:spPr>
                          <a:xfrm>
                            <a:off x="1829" y="941"/>
                            <a:ext cx="1621" cy="477"/>
                          </a:xfrm>
                          <a:prstGeom prst="rect">
                            <a:avLst/>
                          </a:prstGeom>
                          <a:noFill/>
                          <a:ln w="9525" cap="flat" cmpd="sng">
                            <a:solidFill>
                              <a:srgbClr val="000000"/>
                            </a:solidFill>
                            <a:prstDash val="solid"/>
                            <a:miter/>
                            <a:headEnd type="none" w="med" len="med"/>
                            <a:tailEnd type="none" w="med" len="med"/>
                          </a:ln>
                        </wps:spPr>
                        <wps:txbx>
                          <w:txbxContent>
                            <w:p>
                              <w:pPr>
                                <w:spacing w:before="0" w:line="153" w:lineRule="exact"/>
                                <w:ind w:left="446" w:right="0" w:firstLine="0"/>
                                <w:jc w:val="left"/>
                                <w:rPr>
                                  <w:rFonts w:ascii="Arial"/>
                                  <w:sz w:val="18"/>
                                </w:rPr>
                              </w:pPr>
                              <w:r>
                                <w:rPr>
                                  <w:rFonts w:ascii="Arial"/>
                                  <w:sz w:val="18"/>
                                </w:rPr>
                                <w:t>Strategic</w:t>
                              </w:r>
                            </w:p>
                          </w:txbxContent>
                        </wps:txbx>
                        <wps:bodyPr lIns="0" tIns="0" rIns="0" bIns="0" upright="1"/>
                      </wps:wsp>
                      <wps:wsp>
                        <wps:cNvPr id="157" name="文本框 75"/>
                        <wps:cNvSpPr txBox="1"/>
                        <wps:spPr>
                          <a:xfrm>
                            <a:off x="1829" y="7"/>
                            <a:ext cx="7706" cy="694"/>
                          </a:xfrm>
                          <a:prstGeom prst="rect">
                            <a:avLst/>
                          </a:prstGeom>
                          <a:noFill/>
                          <a:ln w="9525" cap="flat" cmpd="sng">
                            <a:solidFill>
                              <a:srgbClr val="000000"/>
                            </a:solidFill>
                            <a:prstDash val="solid"/>
                            <a:miter/>
                            <a:headEnd type="none" w="med" len="med"/>
                            <a:tailEnd type="none" w="med" len="med"/>
                          </a:ln>
                        </wps:spPr>
                        <wps:txbx>
                          <w:txbxContent>
                            <w:p>
                              <w:pPr>
                                <w:spacing w:before="0" w:line="240" w:lineRule="auto"/>
                                <w:rPr>
                                  <w:sz w:val="17"/>
                                </w:rPr>
                              </w:pPr>
                            </w:p>
                            <w:p>
                              <w:pPr>
                                <w:spacing w:before="0"/>
                                <w:ind w:left="2167" w:right="2163" w:firstLine="0"/>
                                <w:jc w:val="center"/>
                                <w:rPr>
                                  <w:rFonts w:ascii="Arial"/>
                                  <w:b/>
                                  <w:sz w:val="18"/>
                                </w:rPr>
                              </w:pPr>
                              <w:r>
                                <w:rPr>
                                  <w:rFonts w:ascii="Arial"/>
                                  <w:b/>
                                  <w:sz w:val="18"/>
                                </w:rPr>
                                <w:t>MATERIALS OF THE SUPPLY SPHERE</w:t>
                              </w:r>
                            </w:p>
                          </w:txbxContent>
                        </wps:txbx>
                        <wps:bodyPr lIns="0" tIns="0" rIns="0" bIns="0" upright="1"/>
                      </wps:wsp>
                    </wpg:wgp>
                  </a:graphicData>
                </a:graphic>
              </wp:inline>
            </w:drawing>
          </mc:Choice>
          <mc:Fallback>
            <w:pict>
              <v:group id="组合 7" o:spid="_x0000_s1026" o:spt="203" style="height:262.55pt;width:477.15pt;" coordsize="9543,5251" o:gfxdata="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">
                <o:lock v:ext="edit" aspectratio="f"/>
                <v:rect id="矩形 8" o:spid="_x0000_s1026" o:spt="1" style="position:absolute;left:1831;top:7;height:934;width:7704;" filled="f" stroked="t" coordsize="21600,21600" o:gfxdata="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I9KQW5AAAA2wAA&#10;AA8AAAAAAAAAAQAgAAAAIgAAAGRycy9kb3ducmV2LnhtbFBLAQIUABQAAAAIAIdO4kAzLwWeOwAA&#10;ADkAAAAQAAAAAAAAAAEAIAAAAAgBAABkcnMvc2hhcGV4bWwueG1sUEsFBgAAAAAGAAYAWwEAALID&#10;AAAAAA==&#10;">
                  <v:fill on="f" focussize="0,0"/>
                  <v:stroke color="#000000" joinstyle="miter"/>
                  <v:imagedata o:title=""/>
                  <o:lock v:ext="edit" aspectratio="f"/>
                </v:rect>
                <v:rect id="矩形 9" o:spid="_x0000_s1026" o:spt="1" style="position:absolute;left:1827;top:701;height:718;width:1623;" fillcolor="#FFFFFF" filled="t" stroked="f" coordsize="21600,21600" o:gfxdata="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Ru6L4A&#10;AADbAAAADwAAAAAAAAABACAAAAAiAAAAZHJzL2Rvd25yZXYueG1sUEsBAhQAFAAAAAgAh07iQDMv&#10;BZ47AAAAOQAAABAAAAAAAAAAAQAgAAAADQEAAGRycy9zaGFwZXhtbC54bWxQSwUGAAAAAAYABgBb&#10;AQAAtwMAAAAA&#10;">
                  <v:fill on="t" focussize="0,0"/>
                  <v:stroke on="f"/>
                  <v:imagedata o:title=""/>
                  <o:lock v:ext="edit" aspectratio="f"/>
                </v:rect>
                <v:rect id="矩形 10" o:spid="_x0000_s1026" o:spt="1" style="position:absolute;left:1827;top:701;height:717;width:1623;" filled="f" stroked="t" coordsize="21600,21600" o:gfxdata="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oxLp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1" o:spid="_x0000_s1026" o:spt="1" style="position:absolute;left:3859;top:701;height:718;width:1622;" fillcolor="#FFFFFF" filled="t" stroked="f" coordsize="21600,21600" o:gfxdata="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aVQS8AAAA&#10;2wAAAA8AAAAAAAAAAQAgAAAAIgAAAGRycy9kb3ducmV2LnhtbFBLAQIUABQAAAAIAIdO4kAzLwWe&#10;OwAAADkAAAAQAAAAAAAAAAEAIAAAAAsBAABkcnMvc2hhcGV4bWwueG1sUEsFBgAAAAAGAAYAWwEA&#10;ALUDAAAAAA==&#10;">
                  <v:fill on="t" focussize="0,0"/>
                  <v:stroke on="f"/>
                  <v:imagedata o:title=""/>
                  <o:lock v:ext="edit" aspectratio="f"/>
                </v:rect>
                <v:rect id="矩形 12" o:spid="_x0000_s1026" o:spt="1" style="position:absolute;left:3859;top:701;height:717;width:1622;" filled="f" stroked="t" coordsize="21600,21600" o:gfxdata="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Bi8G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3" o:spid="_x0000_s1026" o:spt="1" style="position:absolute;left:5887;top:701;height:718;width:1622;" fillcolor="#FFFFFF" filled="t" stroked="f" coordsize="21600,21600" o:gfxdata="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aOu8AAAA&#10;2wAAAA8AAAAAAAAAAQAgAAAAIgAAAGRycy9kb3ducmV2LnhtbFBLAQIUABQAAAAIAIdO4kAzLwWe&#10;OwAAADkAAAAQAAAAAAAAAAEAIAAAAAsBAABkcnMvc2hhcGV4bWwueG1sUEsFBgAAAAAGAAYAWwEA&#10;ALUDAAAAAA==&#10;">
                  <v:fill on="t" focussize="0,0"/>
                  <v:stroke on="f"/>
                  <v:imagedata o:title=""/>
                  <o:lock v:ext="edit" aspectratio="f"/>
                </v:rect>
                <v:rect id="矩形 14" o:spid="_x0000_s1026" o:spt="1" style="position:absolute;left:5887;top:701;height:717;width:1620;" filled="f" stroked="t" coordsize="21600,21600" o:gfxdata="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mBTq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5" o:spid="_x0000_s1026" o:spt="1" style="position:absolute;left:7915;top:701;height:718;width:1622;" fillcolor="#FFFFFF" filled="t" stroked="f" coordsize="21600,21600" o:gfxdata="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VMHvQAA&#10;ANsAAAAPAAAAAAAAAAEAIAAAACIAAABkcnMvZG93bnJldi54bWxQSwECFAAUAAAACACHTuJAMy8F&#10;njsAAAA5AAAAEAAAAAAAAAABACAAAAAMAQAAZHJzL3NoYXBleG1sLnhtbFBLBQYAAAAABgAGAFsB&#10;AAC2AwAAAAA=&#10;">
                  <v:fill on="t" focussize="0,0"/>
                  <v:stroke on="f"/>
                  <v:imagedata o:title=""/>
                  <o:lock v:ext="edit" aspectratio="f"/>
                </v:rect>
                <v:rect id="矩形 16" o:spid="_x0000_s1026" o:spt="1" style="position:absolute;left:7915;top:701;height:717;width:1620;" filled="f" stroked="t" coordsize="21600,21600" o:gfxdata="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xLJQO5AAAA2wAA&#10;AA8AAAAAAAAAAQAgAAAAIgAAAGRycy9kb3ducmV2LnhtbFBLAQIUABQAAAAIAIdO4kAzLwWeOwAA&#10;ADkAAAAQAAAAAAAAAAEAIAAAAAgBAABkcnMvc2hhcGV4bWwueG1sUEsFBgAAAAAGAAYAWwEAALID&#10;AAAAAA==&#10;">
                  <v:fill on="f" focussize="0,0"/>
                  <v:stroke color="#000000" joinstyle="miter"/>
                  <v:imagedata o:title=""/>
                  <o:lock v:ext="edit" aspectratio="f"/>
                </v:rect>
                <v:shape id="任意多边形 17" o:spid="_x0000_s1026" o:spt="100" style="position:absolute;left:2035;top:1896;height:717;width:1216;" filled="f" stroked="t" coordsize="1216,717" o:gfxdata="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baiTvQAA&#10;ANsAAAAPAAAAAAAAAAEAIAAAACIAAABkcnMvZG93bnJldi54bWxQSwECFAAUAAAACACHTuJAMy8F&#10;njsAAAA5AAAAEAAAAAAAAAABACAAAAAMAQAAZHJzL3NoYXBleG1sLnhtbFBLBQYAAAAABgAGAFsB&#10;AAC2AwAAAAA=&#10;" path="m607,0l517,4,431,16,350,34,276,58,208,88,148,124,97,164,56,208,6,306,0,359,6,412,56,510,97,554,148,594,208,629,276,659,350,684,431,702,517,713,607,717,697,713,782,702,863,684,938,659,1006,629,1066,594,1117,554,1159,510,1209,412,1215,359,1209,306,1159,208,1117,164,1066,124,1006,88,938,58,863,34,782,16,697,4,607,0xe">
                  <v:fill on="f" focussize="0,0"/>
                  <v:stroke color="#000000" joinstyle="round"/>
                  <v:imagedata o:title=""/>
                  <o:lock v:ext="edit" aspectratio="f"/>
                </v:shape>
                <v:line id="直线 18" o:spid="_x0000_s1026" o:spt="20" style="position:absolute;left:2643;top:1418;height:478;width:0;" filled="f" stroked="t" coordsize="21600,21600" o:gfxdata="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2ZJ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任意多边形 19" o:spid="_x0000_s1026" o:spt="100" style="position:absolute;left:2035;top:3091;height:718;width:1216;" filled="f" stroked="t" coordsize="1216,718" o:gfxdata="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269Uy8AAAA&#10;3AAAAA8AAAAAAAAAAQAgAAAAIgAAAGRycy9kb3ducmV2LnhtbFBLAQIUABQAAAAIAIdO4kAzLwWe&#10;OwAAADkAAAAQAAAAAAAAAAEAIAAAAAsBAABkcnMvc2hhcGV4bWwueG1sUEsFBgAAAAAGAAYAWwEA&#10;ALUDAAAAAA==&#10;" path="m607,0l517,4,431,16,350,34,276,58,208,89,148,124,97,164,56,208,6,306,0,359,6,412,56,510,97,555,148,595,208,630,276,660,350,685,431,703,517,714,607,718,697,714,782,703,863,685,938,660,1006,630,1066,595,1117,555,1159,510,1209,412,1215,359,1209,306,1159,208,1117,164,1066,124,1006,89,938,58,863,34,782,16,697,4,607,0xe">
                  <v:fill on="f" focussize="0,0"/>
                  <v:stroke color="#000000" joinstyle="round"/>
                  <v:imagedata o:title=""/>
                  <o:lock v:ext="edit" aspectratio="f"/>
                </v:shape>
                <v:line id="直线 20" o:spid="_x0000_s1026" o:spt="20" style="position:absolute;left:2643;top:2613;height:478;width:0;" filled="f" stroked="t" coordsize="21600,21600" o:gfxdata="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Oiy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任意多边形 21" o:spid="_x0000_s1026" o:spt="100" style="position:absolute;left:2035;top:4286;height:718;width:1216;" filled="f" stroked="t" coordsize="1216,718" o:gfxdata="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kzqC8AAAA&#10;3AAAAA8AAAAAAAAAAQAgAAAAIgAAAGRycy9kb3ducmV2LnhtbFBLAQIUABQAAAAIAIdO4kAzLwWe&#10;OwAAADkAAAAQAAAAAAAAAAEAIAAAAAsBAABkcnMvc2hhcGV4bWwueG1sUEsFBgAAAAAGAAYAWwEA&#10;ALUDAAAAAA==&#10;" path="m607,0l517,4,431,15,350,33,276,58,208,88,148,123,97,163,56,207,6,306,0,359,6,411,56,510,97,554,148,594,208,629,276,659,350,684,431,702,517,713,607,717,697,713,782,702,863,684,938,659,1006,629,1066,594,1117,554,1159,510,1209,411,1215,359,1209,306,1159,207,1117,163,1066,123,1006,88,938,58,863,33,782,15,697,4,607,0xe">
                  <v:fill on="f" focussize="0,0"/>
                  <v:stroke color="#000000" joinstyle="round"/>
                  <v:imagedata o:title=""/>
                  <o:lock v:ext="edit" aspectratio="f"/>
                </v:shape>
                <v:line id="直线 22" o:spid="_x0000_s1026" o:spt="20" style="position:absolute;left:2643;top:3809;height:478;width:0;" filled="f" stroked="t" coordsize="21600,21600" o:gfxdata="UEsDBAoAAAAAAIdO4kAAAAAAAAAAAAAAAAAEAAAAZHJzL1BLAwQUAAAACACHTuJAm8afJLoAAADc&#10;AAAADwAAAGRycy9kb3ducmV2LnhtbEVPS4vCMBC+C/6HMMJeRBN1E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xp8k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任意多边形 23" o:spid="_x0000_s1026" o:spt="100" style="position:absolute;left:4062;top:1896;height:717;width:1217;" filled="f" stroked="t" coordsize="1217,717" o:gfxdata="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XbYJrsAAADc&#10;AAAADwAAAAAAAAABACAAAAAiAAAAZHJzL2Rvd25yZXYueG1sUEsBAhQAFAAAAAgAh07iQDMvBZ47&#10;AAAAOQAAABAAAAAAAAAAAQAgAAAACgEAAGRycy9zaGFwZXhtbC54bWxQSwUGAAAAAAYABgBbAQAA&#10;tAMAAAAA&#10;" path="m609,0l519,4,433,16,352,34,277,58,210,88,150,124,98,164,57,208,7,306,0,359,7,412,57,510,98,554,150,594,210,629,277,659,352,684,433,702,519,713,609,717,699,713,784,702,865,684,940,659,1008,629,1068,594,1119,554,1161,510,1211,412,1217,359,1211,306,1161,208,1119,164,1068,124,1008,88,940,58,865,34,784,16,699,4,609,0xe">
                  <v:fill on="f" focussize="0,0"/>
                  <v:stroke color="#000000" joinstyle="round"/>
                  <v:imagedata o:title=""/>
                  <o:lock v:ext="edit" aspectratio="f"/>
                </v:shape>
                <v:shape id="任意多边形 24" o:spid="_x0000_s1026" o:spt="100" style="position:absolute;left:4062;top:3091;height:718;width:1217;" filled="f" stroked="t" coordsize="1217,718" o:gfxdata="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N3OG/&#10;AAAA3AAAAA8AAAAAAAAAAQAgAAAAIgAAAGRycy9kb3ducmV2LnhtbFBLAQIUABQAAAAIAIdO4kAz&#10;LwWeOwAAADkAAAAQAAAAAAAAAAEAIAAAAA4BAABkcnMvc2hhcGV4bWwueG1sUEsFBgAAAAAGAAYA&#10;WwEAALgDAAAAAA==&#10;" path="m609,0l519,4,433,16,352,34,277,58,210,89,150,124,98,164,57,208,7,306,0,359,7,412,57,510,98,555,150,595,210,630,277,660,352,685,433,703,519,714,609,718,699,714,784,703,865,685,940,660,1008,630,1068,595,1119,555,1161,510,1211,412,1217,359,1211,306,1161,208,1119,164,1068,124,1008,89,940,58,865,34,784,16,699,4,609,0xe">
                  <v:fill on="f" focussize="0,0"/>
                  <v:stroke color="#000000" joinstyle="round"/>
                  <v:imagedata o:title=""/>
                  <o:lock v:ext="edit" aspectratio="f"/>
                </v:shape>
                <v:line id="直线 25" o:spid="_x0000_s1026" o:spt="20" style="position:absolute;left:4671;top:2613;height:478;width:0;" filled="f" stroked="t" coordsize="21600,21600" o:gfxdata="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AFT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26" o:spid="_x0000_s1026" o:spt="20" style="position:absolute;left:4671;top:1418;height:478;width:0;" filled="f" stroked="t" coordsize="21600,21600" o:gfxdata="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uVI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任意多边形 27" o:spid="_x0000_s1026" o:spt="100" style="position:absolute;left:6089;top:1896;height:717;width:1217;" filled="f" stroked="t" coordsize="1217,717" o:gfxdata="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DvSI7sAAADc&#10;AAAADwAAAAAAAAABACAAAAAiAAAAZHJzL2Rvd25yZXYueG1sUEsBAhQAFAAAAAgAh07iQDMvBZ47&#10;AAAAOQAAABAAAAAAAAAAAQAgAAAACgEAAGRycy9zaGFwZXhtbC54bWxQSwUGAAAAAAYABgBbAQAA&#10;tAMAAAAA&#10;" path="m608,0l519,4,433,16,352,34,277,58,209,88,149,124,98,164,57,208,7,306,0,359,7,412,57,510,98,554,149,594,209,629,277,659,352,684,433,702,519,713,608,717,698,713,784,702,865,684,940,659,1008,629,1068,594,1119,554,1160,510,1210,412,1217,359,1210,306,1160,208,1119,164,1068,124,1008,88,940,58,865,34,784,16,698,4,608,0xe">
                  <v:fill on="f" focussize="0,0"/>
                  <v:stroke color="#000000" joinstyle="round"/>
                  <v:imagedata o:title=""/>
                  <o:lock v:ext="edit" aspectratio="f"/>
                </v:shape>
                <v:line id="直线 28" o:spid="_x0000_s1026" o:spt="20" style="position:absolute;left:6698;top:1418;height:478;width:0;" filled="f" stroked="t" coordsize="21600,21600" o:gfxdata="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QP+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任意多边形 29" o:spid="_x0000_s1026" o:spt="100" style="position:absolute;left:6089;top:3091;height:718;width:1217;" filled="f" stroked="t" coordsize="1217,718" o:gfxdata="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90ki/&#10;AAAA3AAAAA8AAAAAAAAAAQAgAAAAIgAAAGRycy9kb3ducmV2LnhtbFBLAQIUABQAAAAIAIdO4kAz&#10;LwWeOwAAADkAAAAQAAAAAAAAAAEAIAAAAA4BAABkcnMvc2hhcGV4bWwueG1sUEsFBgAAAAAGAAYA&#10;WwEAALgDAAAAAA==&#10;" path="m608,0l519,4,433,16,352,34,277,58,209,89,149,124,98,164,57,208,7,306,0,359,7,412,57,510,98,555,149,595,209,630,277,660,352,685,433,703,519,714,608,718,698,714,784,703,865,685,940,660,1008,630,1068,595,1119,555,1160,510,1210,412,1217,359,1210,306,1160,208,1119,164,1068,124,1008,89,940,58,865,34,784,16,698,4,608,0xe">
                  <v:fill on="f" focussize="0,0"/>
                  <v:stroke color="#000000" joinstyle="round"/>
                  <v:imagedata o:title=""/>
                  <o:lock v:ext="edit" aspectratio="f"/>
                </v:shape>
                <v:line id="直线 30" o:spid="_x0000_s1026" o:spt="20" style="position:absolute;left:6698;top:2613;height:478;width:0;" filled="f" stroked="t" coordsize="21600,21600" o:gfxdata="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0F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任意多边形 31" o:spid="_x0000_s1026" o:spt="100" style="position:absolute;left:4062;top:4286;height:718;width:1217;" filled="f" stroked="t" coordsize="1217,718" o:gfxdata="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3j6aS/&#10;AAAA3AAAAA8AAAAAAAAAAQAgAAAAIgAAAGRycy9kb3ducmV2LnhtbFBLAQIUABQAAAAIAIdO4kAz&#10;LwWeOwAAADkAAAAQAAAAAAAAAAEAIAAAAA4BAABkcnMvc2hhcGV4bWwueG1sUEsFBgAAAAAGAAYA&#10;WwEAALgDAAAAAA==&#10;" path="m609,0l519,4,433,15,352,33,277,58,210,88,150,123,98,163,57,207,7,306,0,359,7,411,57,510,98,554,150,594,210,629,277,659,352,684,433,702,519,713,609,717,699,713,784,702,865,684,940,659,1008,629,1068,594,1119,554,1161,510,1211,411,1217,359,1211,306,1161,207,1119,163,1068,123,1008,88,940,58,865,33,784,15,699,4,609,0xe">
                  <v:fill on="f" focussize="0,0"/>
                  <v:stroke color="#000000" joinstyle="round"/>
                  <v:imagedata o:title=""/>
                  <o:lock v:ext="edit" aspectratio="f"/>
                </v:shape>
                <v:line id="直线 32" o:spid="_x0000_s1026" o:spt="20" style="position:absolute;left:4671;top:3809;height:478;width:0;" filled="f" stroked="t" coordsize="21600,21600" o:gfxdata="UEsDBAoAAAAAAIdO4kAAAAAAAAAAAAAAAAAEAAAAZHJzL1BLAwQUAAAACACHTuJAHh8J+bsAAADc&#10;AAAADwAAAGRycy9kb3ducmV2LnhtbEVPS4vCMBC+C/6HMAt7kTWpK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h8J+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任意多边形 33" o:spid="_x0000_s1026" o:spt="100" style="position:absolute;left:6089;top:4286;height:718;width:1217;" filled="f" stroked="t" coordsize="1217,718" o:gfxdata="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1G1Eu/&#10;AAAA3AAAAA8AAAAAAAAAAQAgAAAAIgAAAGRycy9kb3ducmV2LnhtbFBLAQIUABQAAAAIAIdO4kAz&#10;LwWeOwAAADkAAAAQAAAAAAAAAAEAIAAAAA4BAABkcnMvc2hhcGV4bWwueG1sUEsFBgAAAAAGAAYA&#10;WwEAALgDAAAAAA==&#10;" path="m608,0l519,4,433,15,352,33,277,58,209,88,149,123,98,163,57,207,7,306,0,359,7,411,57,510,98,554,149,594,209,629,277,659,352,684,433,702,519,713,608,717,698,713,784,702,865,684,940,659,1008,629,1068,594,1119,554,1160,510,1210,411,1217,359,1210,306,1160,207,1119,163,1068,123,1008,88,940,58,865,33,784,15,698,4,608,0xe">
                  <v:fill on="f" focussize="0,0"/>
                  <v:stroke color="#000000" joinstyle="round"/>
                  <v:imagedata o:title=""/>
                  <o:lock v:ext="edit" aspectratio="f"/>
                </v:shape>
                <v:line id="直线 34" o:spid="_x0000_s1026" o:spt="20" style="position:absolute;left:6698;top:3809;height:478;width:0;" filled="f" stroked="t" coordsize="21600,21600" o:gfxdata="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BMhW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任意多边形 35" o:spid="_x0000_s1026" o:spt="100" style="position:absolute;left:8115;top:3091;height:718;width:1217;" filled="f" stroked="t" coordsize="1217,718" o:gfxdata="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2O+n&#10;wAAAANwAAAAPAAAAAAAAAAEAIAAAACIAAABkcnMvZG93bnJldi54bWxQSwECFAAUAAAACACHTuJA&#10;My8FnjsAAAA5AAAAEAAAAAAAAAABACAAAAAPAQAAZHJzL3NoYXBleG1sLnhtbFBLBQYAAAAABgAG&#10;AFsBAAC5AwAAAAA=&#10;" path="m608,0l518,4,433,16,352,34,277,58,209,89,149,124,98,164,56,208,6,306,0,359,6,412,56,510,98,555,149,595,209,630,277,660,352,685,433,703,518,714,608,718,698,714,784,703,865,685,940,660,1007,630,1067,595,1119,555,1160,510,1210,412,1217,359,1210,306,1160,208,1119,164,1067,124,1007,89,940,58,865,34,784,16,698,4,608,0xe">
                  <v:fill on="f" focussize="0,0"/>
                  <v:stroke color="#000000" joinstyle="round"/>
                  <v:imagedata o:title=""/>
                  <o:lock v:ext="edit" aspectratio="f"/>
                </v:shape>
                <v:shape id="任意多边形 36" o:spid="_x0000_s1026" o:spt="100" style="position:absolute;left:8115;top:1896;height:717;width:1217;" filled="f" stroked="t" coordsize="1217,717" o:gfxdata="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q7hZb4A&#10;AADcAAAADwAAAAAAAAABACAAAAAiAAAAZHJzL2Rvd25yZXYueG1sUEsBAhQAFAAAAAgAh07iQDMv&#10;BZ47AAAAOQAAABAAAAAAAAAAAQAgAAAADQEAAGRycy9zaGFwZXhtbC54bWxQSwUGAAAAAAYABgBb&#10;AQAAtwMAAAAA&#10;" path="m608,0l518,4,433,16,352,34,277,58,209,88,149,124,98,164,56,208,6,306,0,359,6,412,56,510,98,554,149,594,209,629,277,659,352,684,433,702,518,713,608,717,698,713,784,702,865,684,940,659,1007,629,1067,594,1119,554,1160,510,1210,412,1217,359,1210,306,1160,208,1119,164,1067,124,1007,88,940,58,865,34,784,16,698,4,608,0xe">
                  <v:fill on="f" focussize="0,0"/>
                  <v:stroke color="#000000" joinstyle="round"/>
                  <v:imagedata o:title=""/>
                  <o:lock v:ext="edit" aspectratio="f"/>
                </v:shape>
                <v:line id="直线 37" o:spid="_x0000_s1026" o:spt="20" style="position:absolute;left:8725;top:2613;height:478;width:0;" filled="f" stroked="t" coordsize="21600,21600" o:gfxdata="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B6mZ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38" o:spid="_x0000_s1026" o:spt="20" style="position:absolute;left:8725;top:1418;height:478;width:0;" filled="f" stroked="t" coordsize="21600,21600" o:gfxdata="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IxU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任意多边形 39" o:spid="_x0000_s1026" o:spt="100" style="position:absolute;left:8115;top:4286;height:718;width:1217;" filled="f" stroked="t" coordsize="1217,718" o:gfxdata="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BEY9b4A&#10;AADcAAAADwAAAAAAAAABACAAAAAiAAAAZHJzL2Rvd25yZXYueG1sUEsBAhQAFAAAAAgAh07iQDMv&#10;BZ47AAAAOQAAABAAAAAAAAAAAQAgAAAADQEAAGRycy9zaGFwZXhtbC54bWxQSwUGAAAAAAYABgBb&#10;AQAAtwMAAAAA&#10;" path="m608,0l518,4,433,15,352,33,277,58,209,88,149,123,98,163,56,207,6,306,0,359,6,411,56,510,98,554,149,594,209,629,277,659,352,684,433,702,518,713,608,717,698,713,784,702,865,684,940,659,1007,629,1067,594,1119,554,1160,510,1210,411,1217,359,1210,306,1160,207,1119,163,1067,123,1007,88,940,58,865,33,784,15,698,4,608,0xe">
                  <v:fill on="f" focussize="0,0"/>
                  <v:stroke color="#000000" joinstyle="round"/>
                  <v:imagedata o:title=""/>
                  <o:lock v:ext="edit" aspectratio="f"/>
                </v:shape>
                <v:line id="直线 40" o:spid="_x0000_s1026" o:spt="20" style="position:absolute;left:8725;top:3809;height:478;width:0;" filled="f" stroked="t" coordsize="21600,21600" o:gfxdata="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b+q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41" o:spid="_x0000_s1026" o:spt="20" style="position:absolute;left:3251;top:3570;height:0;width:811;" filled="f" stroked="t" coordsize="21600,21600" o:gfxdata="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mls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42" o:spid="_x0000_s1026" o:spt="20" style="position:absolute;left:7306;top:3570;height:0;width:810;" filled="f" stroked="t" coordsize="21600,21600" o:gfxdata="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HPDR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43" o:spid="_x0000_s1026" o:spt="20" style="position:absolute;left:5279;top:3570;height:0;width:810;" filled="f" stroked="t" coordsize="21600,21600" o:gfxdata="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9m3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任意多边形 44" o:spid="_x0000_s1026" o:spt="100" style="position:absolute;left:7;top:1657;height:1196;width:1620;" filled="f" stroked="t" coordsize="1620,1196" o:gfxdata="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C1VL74A&#10;AADcAAAADwAAAAAAAAABACAAAAAiAAAAZHJzL2Rvd25yZXYueG1sUEsBAhQAFAAAAAgAh07iQDMv&#10;BZ47AAAAOQAAABAAAAAAAAAAAQAgAAAADQEAAGRycy9zaGFwZXhtbC54bWxQSwUGAAAAAAYABgBb&#10;AQAAtwMAAAAA&#10;" path="m1620,1076l1577,1032,1496,991,1433,979,1365,968,1291,960,1215,955,1135,960,1061,968,994,979,931,991,847,1032,810,1076,794,1098,733,1139,624,1168,556,1178,482,1187,404,1195,325,1187,251,1178,183,1168,120,1156,37,1119,0,1076,0,118,13,141,37,163,120,200,183,213,251,223,325,232,404,240,482,232,556,223,624,213,688,200,768,163,810,118,822,97,847,75,931,33,994,21,1061,12,1135,4,1215,0,1291,4,1365,12,1433,21,1496,33,1577,75,1620,118,1620,1076xe">
                  <v:fill on="f" focussize="0,0"/>
                  <v:stroke color="#000000" joinstyle="round"/>
                  <v:imagedata o:title=""/>
                  <o:lock v:ext="edit" aspectratio="f"/>
                </v:shape>
                <v:shape id="任意多边形 45" o:spid="_x0000_s1026" o:spt="100" style="position:absolute;left:7;top:2852;height:1194;width:1620;" filled="f" stroked="t" coordsize="1620,1194" o:gfxdata="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gKPQi2AAAA3AAAAA8A&#10;AAAAAAAAAQAgAAAAIgAAAGRycy9kb3ducmV2LnhtbFBLAQIUABQAAAAIAIdO4kAzLwWeOwAAADkA&#10;AAAQAAAAAAAAAAEAIAAAAAUBAABkcnMvc2hhcGV4bWwueG1sUEsFBgAAAAAGAAYAWwEAAK8DAAAA&#10;AA==&#10;" path="m1620,1075l1577,1031,1496,990,1433,978,1365,967,1291,959,1215,954,1135,959,1061,967,994,978,931,990,847,1031,810,1075,794,1097,733,1139,624,1168,556,1177,482,1186,404,1194,325,1186,251,1177,183,1168,120,1156,37,1118,0,1075,0,118,13,141,37,163,120,199,183,212,251,223,325,232,404,240,482,232,556,223,624,212,688,199,768,163,810,118,822,97,847,75,931,33,994,22,1061,12,1135,5,1215,0,1291,5,1365,12,1433,22,1496,33,1577,75,1620,118,1620,1075xe">
                  <v:fill on="f" focussize="0,0"/>
                  <v:stroke color="#000000" joinstyle="round"/>
                  <v:imagedata o:title=""/>
                  <o:lock v:ext="edit" aspectratio="f"/>
                </v:shape>
                <v:shape id="任意多边形 46" o:spid="_x0000_s1026" o:spt="100" style="position:absolute;left:7;top:4046;height:1197;width:1620;" filled="f" stroked="t" coordsize="1620,1197" o:gfxdata="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lHLq&#10;wAAAANwAAAAPAAAAAAAAAAEAIAAAACIAAABkcnMvZG93bnJldi54bWxQSwECFAAUAAAACACHTuJA&#10;My8FnjsAAAA5AAAAEAAAAAAAAAABACAAAAAPAQAAZHJzL3NoYXBleG1sLnhtbFBLBQYAAAAABgAG&#10;AFsBAAC5AwAAAAA=&#10;" path="m1620,1077l1577,1032,1496,991,1433,980,1365,969,1291,961,1215,956,1135,961,1061,969,994,980,931,991,847,1032,810,1077,794,1099,733,1140,624,1169,556,1180,482,1188,404,1196,325,1188,251,1180,183,1169,120,1158,37,1120,0,1077,0,119,13,141,37,163,120,200,183,213,251,224,325,232,404,240,482,232,556,224,624,213,688,200,768,163,810,119,822,97,847,75,931,33,994,22,1061,12,1135,5,1215,0,1291,5,1365,12,1433,22,1496,33,1577,75,1620,119,1620,1077xe">
                  <v:fill on="f" focussize="0,0"/>
                  <v:stroke color="#000000" joinstyle="round"/>
                  <v:imagedata o:title=""/>
                  <o:lock v:ext="edit" aspectratio="f"/>
                </v:shape>
                <v:line id="直线 47" o:spid="_x0000_s1026" o:spt="20" style="position:absolute;left:1628;top:3570;height:0;width:408;" filled="f" stroked="t" coordsize="21600,21600" o:gfxdata="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nJs2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文本框 48" o:spid="_x0000_s1026" o:spt="202" type="#_x0000_t202" style="position:absolute;left:177;top:2021;height:409;width:1301;" filled="f" stroked="f" coordsize="21600,21600" o:gfxdata="UEsDBAoAAAAAAIdO4kAAAAAAAAAAAAAAAAAEAAAAZHJzL1BLAwQUAAAACACHTuJAaeyc378AAADc&#10;AAAADwAAAGRycy9kb3ducmV2LnhtbEWPQUvDQBCF74L/YZmCN7tbh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snN+/&#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40" w:lineRule="auto"/>
                          <w:ind w:left="64" w:right="1" w:hanging="65"/>
                          <w:jc w:val="left"/>
                          <w:rPr>
                            <w:rFonts w:ascii="Arial"/>
                            <w:sz w:val="18"/>
                          </w:rPr>
                        </w:pPr>
                        <w:r>
                          <w:rPr>
                            <w:rFonts w:ascii="Arial"/>
                            <w:sz w:val="18"/>
                          </w:rPr>
                          <w:t>Influence on the financial result</w:t>
                        </w:r>
                      </w:p>
                    </w:txbxContent>
                  </v:textbox>
                </v:shape>
                <v:shape id="文本框 49" o:spid="_x0000_s1026" o:spt="202" type="#_x0000_t202" style="position:absolute;left:1627;top:2228;height:202;width:428;" filled="f" stroked="f" coordsize="21600,21600" o:gfxdata="UEsDBAoAAAAAAIdO4kAAAAAAAAAAAAAAAAAEAAAAZHJzL1BLAwQUAAAACACHTuJABqA5RLwAAADc&#10;AAAADwAAAGRycy9kb3ducmV2LnhtbEVPTWsCMRC9F/wPYYTearIt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gOU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407"/>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v:textbox>
                </v:shape>
                <v:shape id="文本框 50" o:spid="_x0000_s1026" o:spt="202" type="#_x0000_t202" style="position:absolute;left:2238;top:2138;height:202;width:960;" filled="f" stroked="f" coordsize="21600,21600" o:gfxdata="UEsDBAoAAAAAAIdO4kAAAAAAAAAAAAAAAAAEAAAAZHJzL1BLAwQUAAAACACHTuJA9nKnM70AAADc&#10;AAAADwAAAGRycy9kb3ducmV2LnhtbEVPS2sCMRC+F/ofwhR6q4kW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cqc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The biggest</w:t>
                        </w:r>
                      </w:p>
                    </w:txbxContent>
                  </v:textbox>
                </v:shape>
                <v:shape id="文本框 51" o:spid="_x0000_s1026" o:spt="202" type="#_x0000_t202" style="position:absolute;left:3251;top:2228;height:202;width:832;" filled="f" stroked="f" coordsize="21600,21600" o:gfxdata="UEsDBAoAAAAAAIdO4kAAAAAAAAAAAAAAAAAEAAAAZHJzL1BLAwQUAAAACACHTuJAmT4CqL0AAADc&#10;AAAADwAAAGRycy9kb3ducmV2LnhtbEVPS2sCMRC+F/ofwhR6q4kV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gK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tabs>
                            <w:tab w:val="left" w:pos="811"/>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v:textbox>
                </v:shape>
                <v:shape id="文本框 52" o:spid="_x0000_s1026" o:spt="202" type="#_x0000_t202" style="position:absolute;left:4641;top:2138;height:202;width:281;" filled="f" stroked="f" coordsize="21600,21600" o:gfxdata="UEsDBAoAAAAAAIdO4kAAAAAAAAAAAAAAAAAEAAAAZHJzL1BLAwQUAAAACACHTuJAFtea3L0AAADc&#10;AAAADwAAAGRycy9kb3ducmV2LnhtbEVPTWsCMRC9C/0PYQreNLGK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5rc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Big</w:t>
                        </w:r>
                      </w:p>
                    </w:txbxContent>
                  </v:textbox>
                </v:shape>
                <v:shape id="文本框 53" o:spid="_x0000_s1026" o:spt="202" type="#_x0000_t202" style="position:absolute;left:5279;top:2228;height:202;width:830;" filled="f" stroked="f" coordsize="21600,21600" o:gfxdata="UEsDBAoAAAAAAIdO4kAAAAAAAAAAAAAAAAAEAAAAZHJzL1BLAwQUAAAACACHTuJAeZs/R70AAADc&#10;AAAADwAAAGRycy9kb3ducmV2LnhtbEVPTWsCMRC9C/0PYQreNLGi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mz9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tabs>
                            <w:tab w:val="left" w:pos="809"/>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v:textbox>
                </v:shape>
                <v:shape id="文本框 54" o:spid="_x0000_s1026" o:spt="202" type="#_x0000_t202" style="position:absolute;left:6608;top:2138;height:202;width:401;" filled="f" stroked="f" coordsize="21600,21600" o:gfxdata="UEsDBAoAAAAAAIdO4kAAAAAAAAAAAAAAAAAEAAAAZHJzL1BLAwQUAAAACACHTuJAiUmhMLwAAADc&#10;AAAADwAAAGRycy9kb3ducmV2LnhtbEVPTWsCMRC9F/wPYYTeamIL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JoT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Little</w:t>
                        </w:r>
                      </w:p>
                    </w:txbxContent>
                  </v:textbox>
                </v:shape>
                <v:shape id="文本框 55" o:spid="_x0000_s1026" o:spt="202" type="#_x0000_t202" style="position:absolute;left:7305;top:2228;height:202;width:830;" filled="f" stroked="f" coordsize="21600,21600" o:gfxdata="UEsDBAoAAAAAAIdO4kAAAAAAAAAAAAAAAAAEAAAAZHJzL1BLAwQUAAAACACHTuJA5gUEq7wAAADc&#10;AAAADwAAAGRycy9kb3ducmV2LnhtbEVPS2sCMRC+F/wPYYTeamIL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FBK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809"/>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v:textbox>
                </v:shape>
                <v:shape id="文本框 56" o:spid="_x0000_s1026" o:spt="202" type="#_x0000_t202" style="position:absolute;left:8430;top:2138;height:202;width:810;" filled="f" stroked="f" coordsize="21600,21600" o:gfxdata="UEsDBAoAAAAAAIdO4kAAAAAAAAAAAAAAAAAEAAAAZHJzL1BLAwQUAAAACACHTuJAl5qQ2b8AAADc&#10;AAAADwAAAGRycy9kb3ducmV2LnhtbEWPQUvDQBCF74L/YZmCN7tbh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akN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Negligible</w:t>
                        </w:r>
                      </w:p>
                    </w:txbxContent>
                  </v:textbox>
                </v:shape>
                <v:shape id="文本框 57" o:spid="_x0000_s1026" o:spt="202" type="#_x0000_t202" style="position:absolute;left:247;top:3217;height:202;width:1161;" filled="f" stroked="f" coordsize="21600,21600" o:gfxdata="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WNU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Share in costs</w:t>
                        </w:r>
                      </w:p>
                    </w:txbxContent>
                  </v:textbox>
                </v:shape>
                <v:shape id="文本框 58" o:spid="_x0000_s1026" o:spt="202" type="#_x0000_t202" style="position:absolute;left:2238;top:3336;height:202;width:959;" filled="f" stroked="f" coordsize="21600,21600" o:gfxdata="UEsDBAoAAAAAAIdO4kAAAAAAAAAAAAAAAAAEAAAAZHJzL1BLAwQUAAAACACHTuJAMervor8AAADc&#10;AAAADwAAAGRycy9kb3ducmV2LnhtbEWPQUvDQBCF74L/YZmCN7tbk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q76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The biggest</w:t>
                        </w:r>
                      </w:p>
                    </w:txbxContent>
                  </v:textbox>
                </v:shape>
                <v:shape id="文本框 59" o:spid="_x0000_s1026" o:spt="202" type="#_x0000_t202" style="position:absolute;left:4641;top:3336;height:202;width:281;" filled="f" stroked="f" coordsize="21600,21600" o:gfxdata="UEsDBAoAAAAAAIdO4kAAAAAAAAAAAAAAAAAEAAAAZHJzL1BLAwQUAAAACACHTuJAXqZKObwAAADc&#10;AAAADwAAAGRycy9kb3ducmV2LnhtbEVPTWsCMRC9F/wPYYTearKl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mSj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Big</w:t>
                        </w:r>
                      </w:p>
                    </w:txbxContent>
                  </v:textbox>
                </v:shape>
                <v:shape id="文本框 60" o:spid="_x0000_s1026" o:spt="202" type="#_x0000_t202" style="position:absolute;left:6608;top:3336;height:202;width:401;" filled="f" stroked="f" coordsize="21600,21600" o:gfxdata="UEsDBAoAAAAAAIdO4kAAAAAAAAAAAAAAAAAEAAAAZHJzL1BLAwQUAAAACACHTuJArnTUTr0AAADc&#10;AAAADwAAAGRycy9kb3ducmV2LnhtbEVPS2sCMRC+F/ofwhR6q4lS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NR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Little</w:t>
                        </w:r>
                      </w:p>
                    </w:txbxContent>
                  </v:textbox>
                </v:shape>
                <v:shape id="文本框 61" o:spid="_x0000_s1026" o:spt="202" type="#_x0000_t202" style="position:absolute;left:8430;top:3336;height:202;width:810;" filled="f" stroked="f" coordsize="21600,21600" o:gfxdata="UEsDBAoAAAAAAIdO4kAAAAAAAAAAAAAAAAAEAAAAZHJzL1BLAwQUAAAACACHTuJAwThx1b0AAADc&#10;AAAADwAAAGRycy9kb3ducmV2LnhtbEVPTWsCMRC9C/0PYQreNLGK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HHV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Negligible</w:t>
                        </w:r>
                      </w:p>
                    </w:txbxContent>
                  </v:textbox>
                </v:shape>
                <v:shape id="文本框 62" o:spid="_x0000_s1026" o:spt="202" type="#_x0000_t202" style="position:absolute;left:187;top:4410;height:409;width:1281;" filled="f" stroked="f" coordsize="21600,21600" o:gfxdata="UEsDBAoAAAAAAIdO4kAAAAAAAAAAAAAAAAAEAAAAZHJzL1BLAwQUAAAACACHTuJATtHpob0AAADc&#10;AAAADwAAAGRycy9kb3ducmV2LnhtbEVPS2sCMRC+F/ofwhR6q4lF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0em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0" w:lineRule="auto"/>
                          <w:ind w:left="360" w:right="0" w:hanging="360"/>
                          <w:jc w:val="left"/>
                          <w:rPr>
                            <w:rFonts w:ascii="Arial"/>
                            <w:sz w:val="18"/>
                          </w:rPr>
                        </w:pPr>
                        <w:r>
                          <w:rPr>
                            <w:rFonts w:ascii="Arial"/>
                            <w:sz w:val="18"/>
                          </w:rPr>
                          <w:t>Influence of risk factors</w:t>
                        </w:r>
                      </w:p>
                    </w:txbxContent>
                  </v:textbox>
                </v:shape>
                <v:shape id="文本框 63" o:spid="_x0000_s1026" o:spt="202" type="#_x0000_t202" style="position:absolute;left:1627;top:4618;height:202;width:428;" filled="f" stroked="f" coordsize="21600,21600" o:gfxdata="UEsDBAoAAAAAAIdO4kAAAAAAAAAAAAAAAAAEAAAAZHJzL1BLAwQUAAAACACHTuJAIZ1MOr0AAADc&#10;AAAADwAAAGRycy9kb3ducmV2LnhtbEVPTWsCMRC9C/0PYQreNLGo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nUw6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tabs>
                            <w:tab w:val="left" w:pos="407"/>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v:textbox>
                </v:shape>
                <v:shape id="文本框 64" o:spid="_x0000_s1026" o:spt="202" type="#_x0000_t202" style="position:absolute;left:2238;top:4531;height:202;width:959;" filled="f" stroked="f" coordsize="21600,21600" o:gfxdata="UEsDBAoAAAAAAIdO4kAAAAAAAAAAAAAAAAAEAAAAZHJzL1BLAwQUAAAACACHTuJA0U/STbwAAADc&#10;AAAADwAAAGRycy9kb3ducmV2LnhtbEVPTWsCMRC9F/wPYYTeamIp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P0k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The biggest</w:t>
                        </w:r>
                      </w:p>
                    </w:txbxContent>
                  </v:textbox>
                </v:shape>
                <v:shape id="文本框 65" o:spid="_x0000_s1026" o:spt="202" type="#_x0000_t202" style="position:absolute;left:3251;top:4618;height:202;width:832;" filled="f" stroked="f" coordsize="21600,21600" o:gfxdata="UEsDBAoAAAAAAIdO4kAAAAAAAAAAAAAAAAAEAAAAZHJzL1BLAwQUAAAACACHTuJAvgN31rwAAADc&#10;AAAADwAAAGRycy9kb3ducmV2LnhtbEVPS2sCMRC+F/wPYYTeamIp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Dd9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811"/>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v:textbox>
                </v:shape>
                <v:shape id="文本框 66" o:spid="_x0000_s1026" o:spt="202" type="#_x0000_t202" style="position:absolute;left:4641;top:4531;height:202;width:281;" filled="f" stroked="f" coordsize="21600,21600" o:gfxdata="UEsDBAoAAAAAAIdO4kAAAAAAAAAAAAAAAAAEAAAAZHJzL1BLAwQUAAAACACHTuJAz5zjpL8AAADc&#10;AAAADwAAAGRycy9kb3ducmV2LnhtbEWPQUvDQBCF74L/YZmCN7tbk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46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Big</w:t>
                        </w:r>
                      </w:p>
                    </w:txbxContent>
                  </v:textbox>
                </v:shape>
                <v:shape id="文本框 67" o:spid="_x0000_s1026" o:spt="202" type="#_x0000_t202" style="position:absolute;left:5279;top:4618;height:202;width:830;" filled="f" stroked="f" coordsize="21600,21600" o:gfxdata="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QRj+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809"/>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v:textbox>
                </v:shape>
                <v:shape id="文本框 68" o:spid="_x0000_s1026" o:spt="202" type="#_x0000_t202" style="position:absolute;left:6608;top:4531;height:202;width:401;" filled="f" stroked="f" coordsize="21600,21600" o:gfxdata="UEsDBAoAAAAAAIdO4kAAAAAAAAAAAAAAAAAEAAAAZHJzL1BLAwQUAAAACACHTuJAtDN5f78AAADc&#10;AAAADwAAAGRycy9kb3ducmV2LnhtbEWPQUvDQBCF74L/YZmCN7tbw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zeX+/&#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Little</w:t>
                        </w:r>
                      </w:p>
                    </w:txbxContent>
                  </v:textbox>
                </v:shape>
                <v:shape id="文本框 69" o:spid="_x0000_s1026" o:spt="202" type="#_x0000_t202" style="position:absolute;left:7305;top:4618;height:202;width:830;" filled="f" stroked="f" coordsize="21600,21600" o:gfxdata="UEsDBAoAAAAAAIdO4kAAAAAAAAAAAAAAAAAEAAAAZHJzL1BLAwQUAAAACACHTuJA23/c5LwAAADc&#10;AAAADwAAAGRycy9kb3ducmV2LnhtbEVPTWsCMRC9F/wPYYTearKFSl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3O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809"/>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v:textbox>
                </v:shape>
                <v:shape id="文本框 70" o:spid="_x0000_s1026" o:spt="202" type="#_x0000_t202" style="position:absolute;left:8430;top:4531;height:202;width:810;" filled="f" stroked="f" coordsize="21600,21600" o:gfxdata="UEsDBAoAAAAAAIdO4kAAAAAAAAAAAAAAAAAEAAAAZHJzL1BLAwQUAAAACACHTuJAK61Ck70AAADc&#10;AAAADwAAAGRycy9kb3ducmV2LnhtbEVPS2sCMRC+F/ofwhR6q4lCpa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rUK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Negligible</w:t>
                        </w:r>
                      </w:p>
                    </w:txbxContent>
                  </v:textbox>
                </v:shape>
                <v:shape id="文本框 71" o:spid="_x0000_s1026" o:spt="202" type="#_x0000_t202" style="position:absolute;left:7915;top:941;height:477;width:1620;" filled="f" stroked="t" coordsize="21600,21600" o:gfxdata="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Oro6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mm,0mm,0mm,0mm">
                    <w:txbxContent>
                      <w:p>
                        <w:pPr>
                          <w:spacing w:before="0" w:line="153" w:lineRule="exact"/>
                          <w:ind w:left="557" w:right="557" w:firstLine="0"/>
                          <w:jc w:val="center"/>
                          <w:rPr>
                            <w:rFonts w:ascii="Arial"/>
                            <w:sz w:val="18"/>
                          </w:rPr>
                        </w:pPr>
                        <w:r>
                          <w:rPr>
                            <w:rFonts w:ascii="Arial"/>
                            <w:sz w:val="18"/>
                          </w:rPr>
                          <w:t>Other</w:t>
                        </w:r>
                      </w:p>
                    </w:txbxContent>
                  </v:textbox>
                </v:shape>
                <v:shape id="文本框 72" o:spid="_x0000_s1026" o:spt="202" type="#_x0000_t202" style="position:absolute;left:5887;top:941;height:477;width:1620;" filled="f" stroked="t" coordsize="21600,21600" o:gfxdata="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nNvq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mm,0mm,0mm,0mm">
                    <w:txbxContent>
                      <w:p>
                        <w:pPr>
                          <w:spacing w:before="0" w:line="153" w:lineRule="exact"/>
                          <w:ind w:left="436" w:right="0" w:firstLine="0"/>
                          <w:jc w:val="left"/>
                          <w:rPr>
                            <w:rFonts w:ascii="Arial"/>
                            <w:sz w:val="18"/>
                          </w:rPr>
                        </w:pPr>
                        <w:r>
                          <w:rPr>
                            <w:rFonts w:ascii="Arial"/>
                            <w:sz w:val="18"/>
                          </w:rPr>
                          <w:t>Available</w:t>
                        </w:r>
                      </w:p>
                    </w:txbxContent>
                  </v:textbox>
                </v:shape>
                <v:shape id="文本框 73" o:spid="_x0000_s1026" o:spt="202" type="#_x0000_t202" style="position:absolute;left:3859;top:941;height:477;width:1622;" filled="f" stroked="t" coordsize="21600,21600" o:gfxdata="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K5NhvQAA&#10;ANwAAAAPAAAAAAAAAAEAIAAAACIAAABkcnMvZG93bnJldi54bWxQSwECFAAUAAAACACHTuJAMy8F&#10;njsAAAA5AAAAEAAAAAAAAAABACAAAAAMAQAAZHJzL3NoYXBleG1sLnhtbFBLBQYAAAAABgAGAFsB&#10;AAC2AwAAAAA=&#10;">
                  <v:fill on="f" focussize="0,0"/>
                  <v:stroke color="#000000" joinstyle="miter"/>
                  <v:imagedata o:title=""/>
                  <o:lock v:ext="edit" aspectratio="f"/>
                  <v:textbox inset="0mm,0mm,0mm,0mm">
                    <w:txbxContent>
                      <w:p>
                        <w:pPr>
                          <w:spacing w:before="0" w:line="153" w:lineRule="exact"/>
                          <w:ind w:left="147" w:right="0" w:firstLine="0"/>
                          <w:jc w:val="left"/>
                          <w:rPr>
                            <w:rFonts w:ascii="Arial"/>
                            <w:sz w:val="18"/>
                          </w:rPr>
                        </w:pPr>
                        <w:r>
                          <w:rPr>
                            <w:rFonts w:ascii="Arial"/>
                            <w:sz w:val="18"/>
                          </w:rPr>
                          <w:t>Difficult to obtain</w:t>
                        </w:r>
                      </w:p>
                    </w:txbxContent>
                  </v:textbox>
                </v:shape>
                <v:shape id="文本框 74" o:spid="_x0000_s1026" o:spt="202" type="#_x0000_t202" style="position:absolute;left:1829;top:941;height:477;width:1621;" filled="f" stroked="t" coordsize="21600,21600" o:gfxdata="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Q0WvQAA&#10;ANwAAAAPAAAAAAAAAAEAIAAAACIAAABkcnMvZG93bnJldi54bWxQSwECFAAUAAAACACHTuJAMy8F&#10;njsAAAA5AAAAEAAAAAAAAAABACAAAAAMAQAAZHJzL3NoYXBleG1sLnhtbFBLBQYAAAAABgAGAFsB&#10;AAC2AwAAAAA=&#10;">
                  <v:fill on="f" focussize="0,0"/>
                  <v:stroke color="#000000" joinstyle="miter"/>
                  <v:imagedata o:title=""/>
                  <o:lock v:ext="edit" aspectratio="f"/>
                  <v:textbox inset="0mm,0mm,0mm,0mm">
                    <w:txbxContent>
                      <w:p>
                        <w:pPr>
                          <w:spacing w:before="0" w:line="153" w:lineRule="exact"/>
                          <w:ind w:left="446" w:right="0" w:firstLine="0"/>
                          <w:jc w:val="left"/>
                          <w:rPr>
                            <w:rFonts w:ascii="Arial"/>
                            <w:sz w:val="18"/>
                          </w:rPr>
                        </w:pPr>
                        <w:r>
                          <w:rPr>
                            <w:rFonts w:ascii="Arial"/>
                            <w:sz w:val="18"/>
                          </w:rPr>
                          <w:t>Strategic</w:t>
                        </w:r>
                      </w:p>
                    </w:txbxContent>
                  </v:textbox>
                </v:shape>
                <v:shape id="文本框 75" o:spid="_x0000_s1026" o:spt="202" type="#_x0000_t202" style="position:absolute;left:1829;top:7;height:694;width:7706;" filled="f" stroked="t" coordsize="21600,21600" o:gfxdata="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1qI2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mm,0mm,0mm,0mm">
                    <w:txbxContent>
                      <w:p>
                        <w:pPr>
                          <w:spacing w:before="0" w:line="240" w:lineRule="auto"/>
                          <w:rPr>
                            <w:sz w:val="17"/>
                          </w:rPr>
                        </w:pPr>
                      </w:p>
                      <w:p>
                        <w:pPr>
                          <w:spacing w:before="0"/>
                          <w:ind w:left="2167" w:right="2163" w:firstLine="0"/>
                          <w:jc w:val="center"/>
                          <w:rPr>
                            <w:rFonts w:ascii="Arial"/>
                            <w:b/>
                            <w:sz w:val="18"/>
                          </w:rPr>
                        </w:pPr>
                        <w:r>
                          <w:rPr>
                            <w:rFonts w:ascii="Arial"/>
                            <w:b/>
                            <w:sz w:val="18"/>
                          </w:rPr>
                          <w:t>MATERIALS OF THE SUPPLY SPHERE</w:t>
                        </w:r>
                      </w:p>
                    </w:txbxContent>
                  </v:textbox>
                </v:shape>
                <w10:wrap type="none"/>
                <w10:anchorlock/>
              </v:group>
            </w:pict>
          </mc:Fallback>
        </mc:AlternateContent>
      </w:r>
    </w:p>
    <w:p>
      <w:pPr>
        <w:pStyle w:val="3"/>
        <w:spacing w:before="10"/>
        <w:rPr>
          <w:sz w:val="20"/>
        </w:rPr>
      </w:pPr>
    </w:p>
    <w:p>
      <w:pPr>
        <w:spacing w:before="92"/>
        <w:ind w:left="1286" w:right="1542" w:firstLine="0"/>
        <w:jc w:val="center"/>
        <w:rPr>
          <w:sz w:val="20"/>
        </w:rPr>
      </w:pPr>
      <w:r>
        <w:rPr>
          <w:sz w:val="20"/>
        </w:rPr>
        <w:t>Figure 1. Classification of the materials of the supply sphere - a model approach</w:t>
      </w:r>
    </w:p>
    <w:p>
      <w:pPr>
        <w:pStyle w:val="3"/>
        <w:spacing w:before="1"/>
        <w:rPr>
          <w:sz w:val="13"/>
        </w:rPr>
      </w:pPr>
    </w:p>
    <w:p>
      <w:pPr>
        <w:spacing w:after="0"/>
        <w:rPr>
          <w:sz w:val="13"/>
        </w:rPr>
        <w:sectPr>
          <w:headerReference r:id="rId3" w:type="default"/>
          <w:headerReference r:id="rId4" w:type="even"/>
          <w:pgSz w:w="11900" w:h="16840"/>
          <w:pgMar w:top="960" w:right="760" w:bottom="280" w:left="800" w:header="715" w:footer="0" w:gutter="0"/>
          <w:pgNumType w:start="8"/>
        </w:sectPr>
      </w:pPr>
    </w:p>
    <w:p>
      <w:pPr>
        <w:pStyle w:val="3"/>
        <w:spacing w:before="91" w:line="276" w:lineRule="auto"/>
        <w:ind w:left="107" w:right="38"/>
        <w:jc w:val="both"/>
      </w:pPr>
      <w:r>
        <w:t>Regardless of the industry in which the company oper- ates, it is possible to distinguish groups of strategic materials in  the  supply  sphere,  which  are  difficult  to obtain, available and others specific to the industry, geographical location and  such.  As  it  can  be  seen  on the presented figure, the strategic materials affect the achieved financial result to the greatest extent, are the  most  expensive  ones,  as  well  as  the  presence  of a risk factor in this group causes the most severe consequences. Most often, these are materials, which are not only a base for manufactured products but are also a “showpiece” determining the brand and the qual- ity. Therefore, while expecting a net profit on business activities, it is necessary to pay special attention to the management of these</w:t>
      </w:r>
      <w:r>
        <w:rPr>
          <w:spacing w:val="-1"/>
        </w:rPr>
        <w:t xml:space="preserve"> </w:t>
      </w:r>
      <w:r>
        <w:t>materials.</w:t>
      </w:r>
    </w:p>
    <w:p>
      <w:pPr>
        <w:pStyle w:val="3"/>
        <w:spacing w:before="80" w:line="276" w:lineRule="auto"/>
        <w:ind w:left="107" w:right="40"/>
        <w:jc w:val="both"/>
      </w:pPr>
      <w:r>
        <w:t>The materials difficult to obtain, even though they do not   have   strategic   importance    for    functioning   of companies, play a significant role in maintaining continuity of production. Therefore, it is very important to maintain a “safe” supply level of these</w:t>
      </w:r>
      <w:r>
        <w:rPr>
          <w:spacing w:val="-12"/>
        </w:rPr>
        <w:t xml:space="preserve"> </w:t>
      </w:r>
      <w:r>
        <w:t>materials.</w:t>
      </w:r>
    </w:p>
    <w:p>
      <w:pPr>
        <w:pStyle w:val="3"/>
        <w:spacing w:before="81" w:line="276" w:lineRule="auto"/>
        <w:ind w:left="107" w:right="38"/>
        <w:jc w:val="both"/>
      </w:pPr>
      <w:r>
        <w:t>The management of the materials, which are generally available, does not require meeting very rigorous re- quirements, as in the case of the two previous groups. These materials play the role of a stimulus in the struc- ture of economic processes; they are generally availa- ble in the  market  that  gives  rise  to  the  possibility  of negotiating their prices and delivery</w:t>
      </w:r>
      <w:r>
        <w:rPr>
          <w:spacing w:val="30"/>
        </w:rPr>
        <w:t xml:space="preserve"> </w:t>
      </w:r>
      <w:r>
        <w:t>conditions,</w:t>
      </w:r>
    </w:p>
    <w:p>
      <w:pPr>
        <w:pStyle w:val="3"/>
        <w:spacing w:before="91" w:line="276" w:lineRule="auto"/>
        <w:ind w:left="107" w:right="364"/>
        <w:jc w:val="both"/>
      </w:pPr>
      <w:r>
        <w:br w:type="column"/>
      </w:r>
      <w:r>
        <w:t>that is, the factors, which are important from the point of view of the costs and the impact on the financial result.</w:t>
      </w:r>
    </w:p>
    <w:p>
      <w:pPr>
        <w:pStyle w:val="3"/>
        <w:spacing w:before="80" w:line="276" w:lineRule="auto"/>
        <w:ind w:left="107" w:right="365"/>
        <w:jc w:val="both"/>
      </w:pPr>
      <w:r>
        <w:t>The physical flow in the logistics sphere of the produc- tion, in terms of the material management, includes:</w:t>
      </w:r>
    </w:p>
    <w:p>
      <w:pPr>
        <w:pStyle w:val="7"/>
        <w:numPr>
          <w:ilvl w:val="0"/>
          <w:numId w:val="2"/>
        </w:numPr>
        <w:tabs>
          <w:tab w:val="left" w:pos="392"/>
        </w:tabs>
        <w:spacing w:before="40" w:after="0" w:line="273" w:lineRule="auto"/>
        <w:ind w:left="391" w:right="367" w:hanging="285"/>
        <w:jc w:val="both"/>
        <w:rPr>
          <w:sz w:val="21"/>
        </w:rPr>
      </w:pPr>
      <w:r>
        <w:rPr>
          <w:sz w:val="21"/>
        </w:rPr>
        <w:t>transfer of raw materials, semi-finished products, spare parts and finished</w:t>
      </w:r>
      <w:r>
        <w:rPr>
          <w:spacing w:val="-3"/>
          <w:sz w:val="21"/>
        </w:rPr>
        <w:t xml:space="preserve"> </w:t>
      </w:r>
      <w:r>
        <w:rPr>
          <w:sz w:val="21"/>
        </w:rPr>
        <w:t>products,</w:t>
      </w:r>
    </w:p>
    <w:p>
      <w:pPr>
        <w:pStyle w:val="7"/>
        <w:numPr>
          <w:ilvl w:val="0"/>
          <w:numId w:val="2"/>
        </w:numPr>
        <w:tabs>
          <w:tab w:val="left" w:pos="392"/>
        </w:tabs>
        <w:spacing w:before="42" w:after="0" w:line="273" w:lineRule="auto"/>
        <w:ind w:left="391" w:right="365" w:hanging="285"/>
        <w:jc w:val="both"/>
        <w:rPr>
          <w:sz w:val="21"/>
        </w:rPr>
      </w:pPr>
      <w:r>
        <w:rPr>
          <w:sz w:val="21"/>
        </w:rPr>
        <w:t>securing technological supplies and stocks of the work in</w:t>
      </w:r>
      <w:r>
        <w:rPr>
          <w:spacing w:val="-1"/>
          <w:sz w:val="21"/>
        </w:rPr>
        <w:t xml:space="preserve"> </w:t>
      </w:r>
      <w:r>
        <w:rPr>
          <w:sz w:val="21"/>
        </w:rPr>
        <w:t>progress.</w:t>
      </w:r>
    </w:p>
    <w:p>
      <w:pPr>
        <w:pStyle w:val="3"/>
        <w:spacing w:before="43" w:line="276" w:lineRule="auto"/>
        <w:ind w:left="107" w:right="363"/>
        <w:jc w:val="both"/>
      </w:pPr>
      <w:r>
        <w:t>There are shown two groups of materials in Fig. 2;       a dynamic and a static one. The dynamic one is a group of materials that is being used in the production process at the particular moment; these materials accompany value creation (net profit). The  static  group  consists of stocks of work in progress, that is, these are genera- tors of costs. It is on the correct functioning of the ma- terials management that the continuity and appropriate intensity of the production depends. The minimization of stocks of work in progress at the operational level is of utmost importance in this sphere, since it is directly associated with the minimization of costs of the frozen capital and reduction of the costs of maintaining stock, which translates into liquidity and efficiency of the whole production process in</w:t>
      </w:r>
      <w:r>
        <w:rPr>
          <w:spacing w:val="-4"/>
        </w:rPr>
        <w:t xml:space="preserve"> </w:t>
      </w:r>
      <w:r>
        <w:t>turn.</w:t>
      </w:r>
    </w:p>
    <w:p>
      <w:pPr>
        <w:spacing w:after="0" w:line="276" w:lineRule="auto"/>
        <w:jc w:val="both"/>
        <w:sectPr>
          <w:type w:val="continuous"/>
          <w:pgSz w:w="11900" w:h="16840"/>
          <w:pgMar w:top="520" w:right="760" w:bottom="280" w:left="800" w:header="720" w:footer="720" w:gutter="0"/>
          <w:cols w:equalWidth="0" w:num="2">
            <w:col w:w="4857" w:space="302"/>
            <w:col w:w="5181"/>
          </w:cols>
        </w:sectPr>
      </w:pPr>
    </w:p>
    <w:p>
      <w:pPr>
        <w:pStyle w:val="3"/>
        <w:spacing w:before="1"/>
        <w:rPr>
          <w:sz w:val="25"/>
        </w:rPr>
      </w:pPr>
    </w:p>
    <w:p>
      <w:pPr>
        <w:spacing w:before="94" w:line="276" w:lineRule="auto"/>
        <w:ind w:left="1355" w:right="8234" w:firstLine="0"/>
        <w:jc w:val="left"/>
        <w:rPr>
          <w:rFonts w:ascii="Arial"/>
          <w:sz w:val="18"/>
        </w:rPr>
      </w:pPr>
      <w:r>
        <mc:AlternateContent>
          <mc:Choice Requires="wpg">
            <w:drawing>
              <wp:anchor distT="0" distB="0" distL="114300" distR="114300" simplePos="0" relativeHeight="251062272" behindDoc="1" locked="0" layoutInCell="1" allowOverlap="1">
                <wp:simplePos x="0" y="0"/>
                <wp:positionH relativeFrom="page">
                  <wp:posOffset>760095</wp:posOffset>
                </wp:positionH>
                <wp:positionV relativeFrom="paragraph">
                  <wp:posOffset>316230</wp:posOffset>
                </wp:positionV>
                <wp:extent cx="6120130" cy="3227070"/>
                <wp:effectExtent l="635" t="0" r="5715" b="3810"/>
                <wp:wrapNone/>
                <wp:docPr id="66" name="组合 76"/>
                <wp:cNvGraphicFramePr/>
                <a:graphic xmlns:a="http://schemas.openxmlformats.org/drawingml/2006/main">
                  <a:graphicData uri="http://schemas.microsoft.com/office/word/2010/wordprocessingGroup">
                    <wpg:wgp>
                      <wpg:cNvGrpSpPr/>
                      <wpg:grpSpPr>
                        <a:xfrm>
                          <a:off x="0" y="0"/>
                          <a:ext cx="6120130" cy="3227070"/>
                          <a:chOff x="1198" y="499"/>
                          <a:chExt cx="9638" cy="5082"/>
                        </a:xfrm>
                      </wpg:grpSpPr>
                      <wps:wsp>
                        <wps:cNvPr id="1" name="矩形 77"/>
                        <wps:cNvSpPr/>
                        <wps:spPr>
                          <a:xfrm>
                            <a:off x="3123" y="506"/>
                            <a:ext cx="6014" cy="1067"/>
                          </a:xfrm>
                          <a:prstGeom prst="rect">
                            <a:avLst/>
                          </a:prstGeom>
                          <a:noFill/>
                          <a:ln w="9525" cap="flat" cmpd="sng">
                            <a:solidFill>
                              <a:srgbClr val="000000"/>
                            </a:solidFill>
                            <a:prstDash val="solid"/>
                            <a:miter/>
                            <a:headEnd type="none" w="med" len="med"/>
                            <a:tailEnd type="none" w="med" len="med"/>
                          </a:ln>
                        </wps:spPr>
                        <wps:bodyPr upright="1"/>
                      </wps:wsp>
                      <wps:wsp>
                        <wps:cNvPr id="2" name="矩形 78"/>
                        <wps:cNvSpPr/>
                        <wps:spPr>
                          <a:xfrm>
                            <a:off x="3312" y="1306"/>
                            <a:ext cx="752" cy="533"/>
                          </a:xfrm>
                          <a:prstGeom prst="rect">
                            <a:avLst/>
                          </a:prstGeom>
                          <a:solidFill>
                            <a:srgbClr val="FFFFFF"/>
                          </a:solidFill>
                          <a:ln w="9525">
                            <a:noFill/>
                          </a:ln>
                        </wps:spPr>
                        <wps:bodyPr upright="1"/>
                      </wps:wsp>
                      <wps:wsp>
                        <wps:cNvPr id="3" name="矩形 79"/>
                        <wps:cNvSpPr/>
                        <wps:spPr>
                          <a:xfrm>
                            <a:off x="3312" y="1306"/>
                            <a:ext cx="752" cy="533"/>
                          </a:xfrm>
                          <a:prstGeom prst="rect">
                            <a:avLst/>
                          </a:prstGeom>
                          <a:noFill/>
                          <a:ln w="9525" cap="flat" cmpd="sng">
                            <a:solidFill>
                              <a:srgbClr val="000000"/>
                            </a:solidFill>
                            <a:prstDash val="solid"/>
                            <a:miter/>
                            <a:headEnd type="none" w="med" len="med"/>
                            <a:tailEnd type="none" w="med" len="med"/>
                          </a:ln>
                        </wps:spPr>
                        <wps:bodyPr upright="1"/>
                      </wps:wsp>
                      <wps:wsp>
                        <wps:cNvPr id="4" name="矩形 80"/>
                        <wps:cNvSpPr/>
                        <wps:spPr>
                          <a:xfrm>
                            <a:off x="4438" y="1306"/>
                            <a:ext cx="753" cy="406"/>
                          </a:xfrm>
                          <a:prstGeom prst="rect">
                            <a:avLst/>
                          </a:prstGeom>
                          <a:solidFill>
                            <a:srgbClr val="FFFFFF"/>
                          </a:solidFill>
                          <a:ln w="9525">
                            <a:noFill/>
                          </a:ln>
                        </wps:spPr>
                        <wps:bodyPr upright="1"/>
                      </wps:wsp>
                      <wps:wsp>
                        <wps:cNvPr id="5" name="矩形 81"/>
                        <wps:cNvSpPr/>
                        <wps:spPr>
                          <a:xfrm>
                            <a:off x="4438" y="1306"/>
                            <a:ext cx="753" cy="533"/>
                          </a:xfrm>
                          <a:prstGeom prst="rect">
                            <a:avLst/>
                          </a:prstGeom>
                          <a:noFill/>
                          <a:ln w="9525" cap="flat" cmpd="sng">
                            <a:solidFill>
                              <a:srgbClr val="000000"/>
                            </a:solidFill>
                            <a:prstDash val="solid"/>
                            <a:miter/>
                            <a:headEnd type="none" w="med" len="med"/>
                            <a:tailEnd type="none" w="med" len="med"/>
                          </a:ln>
                        </wps:spPr>
                        <wps:bodyPr upright="1"/>
                      </wps:wsp>
                      <wps:wsp>
                        <wps:cNvPr id="6" name="矩形 82"/>
                        <wps:cNvSpPr/>
                        <wps:spPr>
                          <a:xfrm>
                            <a:off x="5566" y="1306"/>
                            <a:ext cx="753" cy="406"/>
                          </a:xfrm>
                          <a:prstGeom prst="rect">
                            <a:avLst/>
                          </a:prstGeom>
                          <a:solidFill>
                            <a:srgbClr val="FFFFFF"/>
                          </a:solidFill>
                          <a:ln w="9525">
                            <a:noFill/>
                          </a:ln>
                        </wps:spPr>
                        <wps:bodyPr upright="1"/>
                      </wps:wsp>
                      <wps:wsp>
                        <wps:cNvPr id="7" name="矩形 83"/>
                        <wps:cNvSpPr/>
                        <wps:spPr>
                          <a:xfrm>
                            <a:off x="5566" y="1306"/>
                            <a:ext cx="753" cy="533"/>
                          </a:xfrm>
                          <a:prstGeom prst="rect">
                            <a:avLst/>
                          </a:prstGeom>
                          <a:noFill/>
                          <a:ln w="9525" cap="flat" cmpd="sng">
                            <a:solidFill>
                              <a:srgbClr val="000000"/>
                            </a:solidFill>
                            <a:prstDash val="solid"/>
                            <a:miter/>
                            <a:headEnd type="none" w="med" len="med"/>
                            <a:tailEnd type="none" w="med" len="med"/>
                          </a:ln>
                        </wps:spPr>
                        <wps:bodyPr upright="1"/>
                      </wps:wsp>
                      <wps:wsp>
                        <wps:cNvPr id="8" name="矩形 84"/>
                        <wps:cNvSpPr/>
                        <wps:spPr>
                          <a:xfrm>
                            <a:off x="8197" y="1306"/>
                            <a:ext cx="753" cy="533"/>
                          </a:xfrm>
                          <a:prstGeom prst="rect">
                            <a:avLst/>
                          </a:prstGeom>
                          <a:solidFill>
                            <a:srgbClr val="FFFFFF"/>
                          </a:solidFill>
                          <a:ln w="9525">
                            <a:noFill/>
                          </a:ln>
                        </wps:spPr>
                        <wps:bodyPr upright="1"/>
                      </wps:wsp>
                      <wps:wsp>
                        <wps:cNvPr id="9" name="矩形 85"/>
                        <wps:cNvSpPr/>
                        <wps:spPr>
                          <a:xfrm>
                            <a:off x="8197" y="1306"/>
                            <a:ext cx="752" cy="533"/>
                          </a:xfrm>
                          <a:prstGeom prst="rect">
                            <a:avLst/>
                          </a:prstGeom>
                          <a:noFill/>
                          <a:ln w="9525" cap="flat" cmpd="sng">
                            <a:solidFill>
                              <a:srgbClr val="000000"/>
                            </a:solidFill>
                            <a:prstDash val="solid"/>
                            <a:miter/>
                            <a:headEnd type="none" w="med" len="med"/>
                            <a:tailEnd type="none" w="med" len="med"/>
                          </a:ln>
                        </wps:spPr>
                        <wps:bodyPr upright="1"/>
                      </wps:wsp>
                      <wps:wsp>
                        <wps:cNvPr id="10" name="矩形 86"/>
                        <wps:cNvSpPr/>
                        <wps:spPr>
                          <a:xfrm>
                            <a:off x="6694" y="1306"/>
                            <a:ext cx="1127" cy="533"/>
                          </a:xfrm>
                          <a:prstGeom prst="rect">
                            <a:avLst/>
                          </a:prstGeom>
                          <a:solidFill>
                            <a:srgbClr val="FFFFFF"/>
                          </a:solidFill>
                          <a:ln w="9525">
                            <a:noFill/>
                          </a:ln>
                        </wps:spPr>
                        <wps:bodyPr upright="1"/>
                      </wps:wsp>
                      <wps:wsp>
                        <wps:cNvPr id="11" name="矩形 87"/>
                        <wps:cNvSpPr/>
                        <wps:spPr>
                          <a:xfrm>
                            <a:off x="6694" y="1306"/>
                            <a:ext cx="1126" cy="533"/>
                          </a:xfrm>
                          <a:prstGeom prst="rect">
                            <a:avLst/>
                          </a:prstGeom>
                          <a:noFill/>
                          <a:ln w="9525" cap="flat" cmpd="sng">
                            <a:solidFill>
                              <a:srgbClr val="000000"/>
                            </a:solidFill>
                            <a:prstDash val="solid"/>
                            <a:miter/>
                            <a:headEnd type="none" w="med" len="med"/>
                            <a:tailEnd type="none" w="med" len="med"/>
                          </a:ln>
                        </wps:spPr>
                        <wps:bodyPr upright="1"/>
                      </wps:wsp>
                      <wps:wsp>
                        <wps:cNvPr id="12" name="任意多边形 88"/>
                        <wps:cNvSpPr/>
                        <wps:spPr>
                          <a:xfrm>
                            <a:off x="1244" y="772"/>
                            <a:ext cx="1504" cy="1422"/>
                          </a:xfrm>
                          <a:custGeom>
                            <a:avLst/>
                            <a:gdLst/>
                            <a:ahLst/>
                            <a:cxnLst/>
                            <a:pathLst>
                              <a:path w="1504" h="1422">
                                <a:moveTo>
                                  <a:pt x="753" y="0"/>
                                </a:moveTo>
                                <a:lnTo>
                                  <a:pt x="642" y="2"/>
                                </a:lnTo>
                                <a:lnTo>
                                  <a:pt x="536" y="9"/>
                                </a:lnTo>
                                <a:lnTo>
                                  <a:pt x="436" y="21"/>
                                </a:lnTo>
                                <a:lnTo>
                                  <a:pt x="343" y="36"/>
                                </a:lnTo>
                                <a:lnTo>
                                  <a:pt x="259" y="55"/>
                                </a:lnTo>
                                <a:lnTo>
                                  <a:pt x="185" y="77"/>
                                </a:lnTo>
                                <a:lnTo>
                                  <a:pt x="122" y="102"/>
                                </a:lnTo>
                                <a:lnTo>
                                  <a:pt x="32" y="160"/>
                                </a:lnTo>
                                <a:lnTo>
                                  <a:pt x="0" y="224"/>
                                </a:lnTo>
                                <a:lnTo>
                                  <a:pt x="0" y="1199"/>
                                </a:lnTo>
                                <a:lnTo>
                                  <a:pt x="32" y="1263"/>
                                </a:lnTo>
                                <a:lnTo>
                                  <a:pt x="122" y="1320"/>
                                </a:lnTo>
                                <a:lnTo>
                                  <a:pt x="185" y="1345"/>
                                </a:lnTo>
                                <a:lnTo>
                                  <a:pt x="259" y="1367"/>
                                </a:lnTo>
                                <a:lnTo>
                                  <a:pt x="343" y="1386"/>
                                </a:lnTo>
                                <a:lnTo>
                                  <a:pt x="436" y="1401"/>
                                </a:lnTo>
                                <a:lnTo>
                                  <a:pt x="536" y="1412"/>
                                </a:lnTo>
                                <a:lnTo>
                                  <a:pt x="642" y="1419"/>
                                </a:lnTo>
                                <a:lnTo>
                                  <a:pt x="753" y="1422"/>
                                </a:lnTo>
                                <a:lnTo>
                                  <a:pt x="864" y="1419"/>
                                </a:lnTo>
                                <a:lnTo>
                                  <a:pt x="970" y="1412"/>
                                </a:lnTo>
                                <a:lnTo>
                                  <a:pt x="1070" y="1401"/>
                                </a:lnTo>
                                <a:lnTo>
                                  <a:pt x="1162" y="1386"/>
                                </a:lnTo>
                                <a:lnTo>
                                  <a:pt x="1246" y="1367"/>
                                </a:lnTo>
                                <a:lnTo>
                                  <a:pt x="1320" y="1345"/>
                                </a:lnTo>
                                <a:lnTo>
                                  <a:pt x="1383" y="1320"/>
                                </a:lnTo>
                                <a:lnTo>
                                  <a:pt x="1472" y="1263"/>
                                </a:lnTo>
                                <a:lnTo>
                                  <a:pt x="1504" y="1199"/>
                                </a:lnTo>
                                <a:lnTo>
                                  <a:pt x="1504" y="224"/>
                                </a:lnTo>
                                <a:lnTo>
                                  <a:pt x="1472" y="160"/>
                                </a:lnTo>
                                <a:lnTo>
                                  <a:pt x="1383" y="102"/>
                                </a:lnTo>
                                <a:lnTo>
                                  <a:pt x="1320" y="77"/>
                                </a:lnTo>
                                <a:lnTo>
                                  <a:pt x="1246" y="55"/>
                                </a:lnTo>
                                <a:lnTo>
                                  <a:pt x="1162" y="36"/>
                                </a:lnTo>
                                <a:lnTo>
                                  <a:pt x="1070" y="21"/>
                                </a:lnTo>
                                <a:lnTo>
                                  <a:pt x="970" y="9"/>
                                </a:lnTo>
                                <a:lnTo>
                                  <a:pt x="864" y="2"/>
                                </a:lnTo>
                                <a:lnTo>
                                  <a:pt x="753" y="0"/>
                                </a:lnTo>
                                <a:close/>
                              </a:path>
                            </a:pathLst>
                          </a:custGeom>
                          <a:noFill/>
                          <a:ln w="9525" cap="flat" cmpd="sng">
                            <a:solidFill>
                              <a:srgbClr val="000000"/>
                            </a:solidFill>
                            <a:prstDash val="solid"/>
                            <a:headEnd type="none" w="med" len="med"/>
                            <a:tailEnd type="none" w="med" len="med"/>
                          </a:ln>
                        </wps:spPr>
                        <wps:bodyPr upright="1"/>
                      </wps:wsp>
                      <wps:wsp>
                        <wps:cNvPr id="13" name="任意多边形 89"/>
                        <wps:cNvSpPr/>
                        <wps:spPr>
                          <a:xfrm>
                            <a:off x="1244" y="997"/>
                            <a:ext cx="1504" cy="224"/>
                          </a:xfrm>
                          <a:custGeom>
                            <a:avLst/>
                            <a:gdLst/>
                            <a:ahLst/>
                            <a:cxnLst/>
                            <a:pathLst>
                              <a:path w="1504" h="224">
                                <a:moveTo>
                                  <a:pt x="0" y="0"/>
                                </a:moveTo>
                                <a:lnTo>
                                  <a:pt x="32" y="64"/>
                                </a:lnTo>
                                <a:lnTo>
                                  <a:pt x="122" y="121"/>
                                </a:lnTo>
                                <a:lnTo>
                                  <a:pt x="185" y="146"/>
                                </a:lnTo>
                                <a:lnTo>
                                  <a:pt x="259" y="168"/>
                                </a:lnTo>
                                <a:lnTo>
                                  <a:pt x="343" y="187"/>
                                </a:lnTo>
                                <a:lnTo>
                                  <a:pt x="436" y="203"/>
                                </a:lnTo>
                                <a:lnTo>
                                  <a:pt x="536" y="214"/>
                                </a:lnTo>
                                <a:lnTo>
                                  <a:pt x="642" y="221"/>
                                </a:lnTo>
                                <a:lnTo>
                                  <a:pt x="753" y="223"/>
                                </a:lnTo>
                                <a:lnTo>
                                  <a:pt x="864" y="221"/>
                                </a:lnTo>
                                <a:lnTo>
                                  <a:pt x="970" y="214"/>
                                </a:lnTo>
                                <a:lnTo>
                                  <a:pt x="1070" y="203"/>
                                </a:lnTo>
                                <a:lnTo>
                                  <a:pt x="1162" y="187"/>
                                </a:lnTo>
                                <a:lnTo>
                                  <a:pt x="1246" y="168"/>
                                </a:lnTo>
                                <a:lnTo>
                                  <a:pt x="1320" y="146"/>
                                </a:lnTo>
                                <a:lnTo>
                                  <a:pt x="1383" y="121"/>
                                </a:lnTo>
                                <a:lnTo>
                                  <a:pt x="1472" y="64"/>
                                </a:lnTo>
                                <a:lnTo>
                                  <a:pt x="1496" y="33"/>
                                </a:lnTo>
                                <a:lnTo>
                                  <a:pt x="1504" y="0"/>
                                </a:lnTo>
                              </a:path>
                            </a:pathLst>
                          </a:custGeom>
                          <a:noFill/>
                          <a:ln w="9525" cap="flat" cmpd="sng">
                            <a:solidFill>
                              <a:srgbClr val="000000"/>
                            </a:solidFill>
                            <a:prstDash val="solid"/>
                            <a:headEnd type="none" w="med" len="med"/>
                            <a:tailEnd type="none" w="med" len="med"/>
                          </a:ln>
                        </wps:spPr>
                        <wps:bodyPr upright="1"/>
                      </wps:wsp>
                      <wps:wsp>
                        <wps:cNvPr id="14" name="直线 90"/>
                        <wps:cNvCnPr/>
                        <wps:spPr>
                          <a:xfrm>
                            <a:off x="2748" y="1573"/>
                            <a:ext cx="564" cy="0"/>
                          </a:xfrm>
                          <a:prstGeom prst="line">
                            <a:avLst/>
                          </a:prstGeom>
                          <a:ln w="9525" cap="flat" cmpd="sng">
                            <a:solidFill>
                              <a:srgbClr val="000000"/>
                            </a:solidFill>
                            <a:prstDash val="solid"/>
                            <a:headEnd type="none" w="med" len="med"/>
                            <a:tailEnd type="none" w="med" len="med"/>
                          </a:ln>
                        </wps:spPr>
                        <wps:bodyPr upright="1"/>
                      </wps:wsp>
                      <wps:wsp>
                        <wps:cNvPr id="15" name="任意多边形 91"/>
                        <wps:cNvSpPr/>
                        <wps:spPr>
                          <a:xfrm>
                            <a:off x="9325" y="772"/>
                            <a:ext cx="1503" cy="1422"/>
                          </a:xfrm>
                          <a:custGeom>
                            <a:avLst/>
                            <a:gdLst/>
                            <a:ahLst/>
                            <a:cxnLst/>
                            <a:pathLst>
                              <a:path w="1503" h="1422">
                                <a:moveTo>
                                  <a:pt x="751" y="0"/>
                                </a:moveTo>
                                <a:lnTo>
                                  <a:pt x="640" y="2"/>
                                </a:lnTo>
                                <a:lnTo>
                                  <a:pt x="534" y="9"/>
                                </a:lnTo>
                                <a:lnTo>
                                  <a:pt x="435" y="21"/>
                                </a:lnTo>
                                <a:lnTo>
                                  <a:pt x="342" y="36"/>
                                </a:lnTo>
                                <a:lnTo>
                                  <a:pt x="258" y="55"/>
                                </a:lnTo>
                                <a:lnTo>
                                  <a:pt x="184" y="77"/>
                                </a:lnTo>
                                <a:lnTo>
                                  <a:pt x="121" y="102"/>
                                </a:lnTo>
                                <a:lnTo>
                                  <a:pt x="32" y="160"/>
                                </a:lnTo>
                                <a:lnTo>
                                  <a:pt x="0" y="224"/>
                                </a:lnTo>
                                <a:lnTo>
                                  <a:pt x="0" y="1199"/>
                                </a:lnTo>
                                <a:lnTo>
                                  <a:pt x="32" y="1263"/>
                                </a:lnTo>
                                <a:lnTo>
                                  <a:pt x="121" y="1320"/>
                                </a:lnTo>
                                <a:lnTo>
                                  <a:pt x="184" y="1345"/>
                                </a:lnTo>
                                <a:lnTo>
                                  <a:pt x="258" y="1367"/>
                                </a:lnTo>
                                <a:lnTo>
                                  <a:pt x="342" y="1386"/>
                                </a:lnTo>
                                <a:lnTo>
                                  <a:pt x="435" y="1401"/>
                                </a:lnTo>
                                <a:lnTo>
                                  <a:pt x="534" y="1412"/>
                                </a:lnTo>
                                <a:lnTo>
                                  <a:pt x="640" y="1419"/>
                                </a:lnTo>
                                <a:lnTo>
                                  <a:pt x="751" y="1422"/>
                                </a:lnTo>
                                <a:lnTo>
                                  <a:pt x="862" y="1419"/>
                                </a:lnTo>
                                <a:lnTo>
                                  <a:pt x="968" y="1412"/>
                                </a:lnTo>
                                <a:lnTo>
                                  <a:pt x="1068" y="1401"/>
                                </a:lnTo>
                                <a:lnTo>
                                  <a:pt x="1161" y="1386"/>
                                </a:lnTo>
                                <a:lnTo>
                                  <a:pt x="1244" y="1367"/>
                                </a:lnTo>
                                <a:lnTo>
                                  <a:pt x="1318" y="1345"/>
                                </a:lnTo>
                                <a:lnTo>
                                  <a:pt x="1382" y="1320"/>
                                </a:lnTo>
                                <a:lnTo>
                                  <a:pt x="1471" y="1263"/>
                                </a:lnTo>
                                <a:lnTo>
                                  <a:pt x="1503" y="1199"/>
                                </a:lnTo>
                                <a:lnTo>
                                  <a:pt x="1503" y="224"/>
                                </a:lnTo>
                                <a:lnTo>
                                  <a:pt x="1471" y="160"/>
                                </a:lnTo>
                                <a:lnTo>
                                  <a:pt x="1382" y="102"/>
                                </a:lnTo>
                                <a:lnTo>
                                  <a:pt x="1318" y="77"/>
                                </a:lnTo>
                                <a:lnTo>
                                  <a:pt x="1244" y="55"/>
                                </a:lnTo>
                                <a:lnTo>
                                  <a:pt x="1161" y="36"/>
                                </a:lnTo>
                                <a:lnTo>
                                  <a:pt x="1068" y="21"/>
                                </a:lnTo>
                                <a:lnTo>
                                  <a:pt x="968" y="9"/>
                                </a:lnTo>
                                <a:lnTo>
                                  <a:pt x="862" y="2"/>
                                </a:lnTo>
                                <a:lnTo>
                                  <a:pt x="751" y="0"/>
                                </a:lnTo>
                                <a:close/>
                              </a:path>
                            </a:pathLst>
                          </a:custGeom>
                          <a:noFill/>
                          <a:ln w="9525" cap="flat" cmpd="sng">
                            <a:solidFill>
                              <a:srgbClr val="000000"/>
                            </a:solidFill>
                            <a:prstDash val="solid"/>
                            <a:headEnd type="none" w="med" len="med"/>
                            <a:tailEnd type="none" w="med" len="med"/>
                          </a:ln>
                        </wps:spPr>
                        <wps:bodyPr upright="1"/>
                      </wps:wsp>
                      <wps:wsp>
                        <wps:cNvPr id="16" name="任意多边形 92"/>
                        <wps:cNvSpPr/>
                        <wps:spPr>
                          <a:xfrm>
                            <a:off x="9325" y="997"/>
                            <a:ext cx="1503" cy="224"/>
                          </a:xfrm>
                          <a:custGeom>
                            <a:avLst/>
                            <a:gdLst/>
                            <a:ahLst/>
                            <a:cxnLst/>
                            <a:pathLst>
                              <a:path w="1503" h="224">
                                <a:moveTo>
                                  <a:pt x="0" y="0"/>
                                </a:moveTo>
                                <a:lnTo>
                                  <a:pt x="32" y="64"/>
                                </a:lnTo>
                                <a:lnTo>
                                  <a:pt x="121" y="121"/>
                                </a:lnTo>
                                <a:lnTo>
                                  <a:pt x="184" y="146"/>
                                </a:lnTo>
                                <a:lnTo>
                                  <a:pt x="258" y="168"/>
                                </a:lnTo>
                                <a:lnTo>
                                  <a:pt x="342" y="187"/>
                                </a:lnTo>
                                <a:lnTo>
                                  <a:pt x="435" y="203"/>
                                </a:lnTo>
                                <a:lnTo>
                                  <a:pt x="534" y="214"/>
                                </a:lnTo>
                                <a:lnTo>
                                  <a:pt x="640" y="221"/>
                                </a:lnTo>
                                <a:lnTo>
                                  <a:pt x="751" y="223"/>
                                </a:lnTo>
                                <a:lnTo>
                                  <a:pt x="862" y="221"/>
                                </a:lnTo>
                                <a:lnTo>
                                  <a:pt x="968" y="214"/>
                                </a:lnTo>
                                <a:lnTo>
                                  <a:pt x="1068" y="203"/>
                                </a:lnTo>
                                <a:lnTo>
                                  <a:pt x="1161" y="187"/>
                                </a:lnTo>
                                <a:lnTo>
                                  <a:pt x="1244" y="168"/>
                                </a:lnTo>
                                <a:lnTo>
                                  <a:pt x="1318" y="146"/>
                                </a:lnTo>
                                <a:lnTo>
                                  <a:pt x="1382" y="121"/>
                                </a:lnTo>
                                <a:lnTo>
                                  <a:pt x="1471" y="64"/>
                                </a:lnTo>
                                <a:lnTo>
                                  <a:pt x="1494" y="33"/>
                                </a:lnTo>
                                <a:lnTo>
                                  <a:pt x="1503" y="0"/>
                                </a:lnTo>
                              </a:path>
                            </a:pathLst>
                          </a:custGeom>
                          <a:noFill/>
                          <a:ln w="9525" cap="flat" cmpd="sng">
                            <a:solidFill>
                              <a:srgbClr val="000000"/>
                            </a:solidFill>
                            <a:prstDash val="solid"/>
                            <a:headEnd type="none" w="med" len="med"/>
                            <a:tailEnd type="none" w="med" len="med"/>
                          </a:ln>
                        </wps:spPr>
                        <wps:bodyPr upright="1"/>
                      </wps:wsp>
                      <pic:pic xmlns:pic="http://schemas.openxmlformats.org/drawingml/2006/picture">
                        <pic:nvPicPr>
                          <pic:cNvPr id="17" name="图片 93"/>
                          <pic:cNvPicPr>
                            <a:picLocks noChangeAspect="1"/>
                          </pic:cNvPicPr>
                        </pic:nvPicPr>
                        <pic:blipFill>
                          <a:blip r:embed="rId12"/>
                          <a:stretch>
                            <a:fillRect/>
                          </a:stretch>
                        </pic:blipFill>
                        <pic:spPr>
                          <a:xfrm>
                            <a:off x="8941" y="1513"/>
                            <a:ext cx="384" cy="120"/>
                          </a:xfrm>
                          <a:prstGeom prst="rect">
                            <a:avLst/>
                          </a:prstGeom>
                          <a:noFill/>
                          <a:ln w="9525">
                            <a:noFill/>
                          </a:ln>
                        </pic:spPr>
                      </pic:pic>
                      <wps:wsp>
                        <wps:cNvPr id="18" name="矩形 94"/>
                        <wps:cNvSpPr/>
                        <wps:spPr>
                          <a:xfrm>
                            <a:off x="3544" y="1712"/>
                            <a:ext cx="4025" cy="724"/>
                          </a:xfrm>
                          <a:prstGeom prst="rect">
                            <a:avLst/>
                          </a:prstGeom>
                          <a:solidFill>
                            <a:srgbClr val="FFFFFF"/>
                          </a:solidFill>
                          <a:ln w="9525">
                            <a:noFill/>
                          </a:ln>
                        </wps:spPr>
                        <wps:bodyPr upright="1"/>
                      </wps:wsp>
                      <wps:wsp>
                        <wps:cNvPr id="19" name="矩形 95"/>
                        <wps:cNvSpPr/>
                        <wps:spPr>
                          <a:xfrm>
                            <a:off x="3544" y="1712"/>
                            <a:ext cx="4025" cy="724"/>
                          </a:xfrm>
                          <a:prstGeom prst="rect">
                            <a:avLst/>
                          </a:prstGeom>
                          <a:noFill/>
                          <a:ln w="9525" cap="flat" cmpd="sng">
                            <a:solidFill>
                              <a:srgbClr val="000000"/>
                            </a:solidFill>
                            <a:prstDash val="solid"/>
                            <a:miter/>
                            <a:headEnd type="none" w="med" len="med"/>
                            <a:tailEnd type="none" w="med" len="med"/>
                          </a:ln>
                        </wps:spPr>
                        <wps:bodyPr upright="1"/>
                      </wps:wsp>
                      <wps:wsp>
                        <wps:cNvPr id="20" name="矩形 96"/>
                        <wps:cNvSpPr/>
                        <wps:spPr>
                          <a:xfrm>
                            <a:off x="2587" y="2196"/>
                            <a:ext cx="2492" cy="1206"/>
                          </a:xfrm>
                          <a:prstGeom prst="rect">
                            <a:avLst/>
                          </a:prstGeom>
                          <a:solidFill>
                            <a:srgbClr val="FFFFFF"/>
                          </a:solidFill>
                          <a:ln w="9525">
                            <a:noFill/>
                          </a:ln>
                        </wps:spPr>
                        <wps:bodyPr upright="1"/>
                      </wps:wsp>
                      <wps:wsp>
                        <wps:cNvPr id="21" name="矩形 97"/>
                        <wps:cNvSpPr/>
                        <wps:spPr>
                          <a:xfrm>
                            <a:off x="2587" y="2194"/>
                            <a:ext cx="2492" cy="1206"/>
                          </a:xfrm>
                          <a:prstGeom prst="rect">
                            <a:avLst/>
                          </a:prstGeom>
                          <a:noFill/>
                          <a:ln w="9525" cap="flat" cmpd="sng">
                            <a:solidFill>
                              <a:srgbClr val="000000"/>
                            </a:solidFill>
                            <a:prstDash val="solid"/>
                            <a:miter/>
                            <a:headEnd type="none" w="med" len="med"/>
                            <a:tailEnd type="none" w="med" len="med"/>
                          </a:ln>
                        </wps:spPr>
                        <wps:bodyPr upright="1"/>
                      </wps:wsp>
                      <wps:wsp>
                        <wps:cNvPr id="22" name="矩形 98"/>
                        <wps:cNvSpPr/>
                        <wps:spPr>
                          <a:xfrm>
                            <a:off x="5462" y="2196"/>
                            <a:ext cx="2684" cy="1206"/>
                          </a:xfrm>
                          <a:prstGeom prst="rect">
                            <a:avLst/>
                          </a:prstGeom>
                          <a:solidFill>
                            <a:srgbClr val="FFFFFF"/>
                          </a:solidFill>
                          <a:ln w="9525">
                            <a:noFill/>
                          </a:ln>
                        </wps:spPr>
                        <wps:bodyPr upright="1"/>
                      </wps:wsp>
                      <wps:wsp>
                        <wps:cNvPr id="23" name="矩形 99"/>
                        <wps:cNvSpPr/>
                        <wps:spPr>
                          <a:xfrm>
                            <a:off x="5462" y="2194"/>
                            <a:ext cx="2682" cy="1206"/>
                          </a:xfrm>
                          <a:prstGeom prst="rect">
                            <a:avLst/>
                          </a:prstGeom>
                          <a:noFill/>
                          <a:ln w="9525" cap="flat" cmpd="sng">
                            <a:solidFill>
                              <a:srgbClr val="000000"/>
                            </a:solidFill>
                            <a:prstDash val="solid"/>
                            <a:miter/>
                            <a:headEnd type="none" w="med" len="med"/>
                            <a:tailEnd type="none" w="med" len="med"/>
                          </a:ln>
                        </wps:spPr>
                        <wps:bodyPr upright="1"/>
                      </wps:wsp>
                      <wps:wsp>
                        <wps:cNvPr id="24" name="矩形 100"/>
                        <wps:cNvSpPr/>
                        <wps:spPr>
                          <a:xfrm>
                            <a:off x="2778" y="3159"/>
                            <a:ext cx="959" cy="534"/>
                          </a:xfrm>
                          <a:prstGeom prst="rect">
                            <a:avLst/>
                          </a:prstGeom>
                          <a:solidFill>
                            <a:srgbClr val="FFFFFF"/>
                          </a:solidFill>
                          <a:ln w="9525">
                            <a:noFill/>
                          </a:ln>
                        </wps:spPr>
                        <wps:bodyPr upright="1"/>
                      </wps:wsp>
                      <wps:wsp>
                        <wps:cNvPr id="25" name="矩形 101"/>
                        <wps:cNvSpPr/>
                        <wps:spPr>
                          <a:xfrm>
                            <a:off x="2778" y="3159"/>
                            <a:ext cx="959" cy="534"/>
                          </a:xfrm>
                          <a:prstGeom prst="rect">
                            <a:avLst/>
                          </a:prstGeom>
                          <a:noFill/>
                          <a:ln w="9525" cap="flat" cmpd="sng">
                            <a:solidFill>
                              <a:srgbClr val="000000"/>
                            </a:solidFill>
                            <a:prstDash val="solid"/>
                            <a:miter/>
                            <a:headEnd type="none" w="med" len="med"/>
                            <a:tailEnd type="none" w="med" len="med"/>
                          </a:ln>
                        </wps:spPr>
                        <wps:bodyPr upright="1"/>
                      </wps:wsp>
                      <wps:wsp>
                        <wps:cNvPr id="26" name="矩形 102"/>
                        <wps:cNvSpPr/>
                        <wps:spPr>
                          <a:xfrm>
                            <a:off x="3927" y="3159"/>
                            <a:ext cx="960" cy="534"/>
                          </a:xfrm>
                          <a:prstGeom prst="rect">
                            <a:avLst/>
                          </a:prstGeom>
                          <a:solidFill>
                            <a:srgbClr val="FFFFFF"/>
                          </a:solidFill>
                          <a:ln w="9525">
                            <a:noFill/>
                          </a:ln>
                        </wps:spPr>
                        <wps:bodyPr upright="1"/>
                      </wps:wsp>
                      <wps:wsp>
                        <wps:cNvPr id="27" name="矩形 103"/>
                        <wps:cNvSpPr/>
                        <wps:spPr>
                          <a:xfrm>
                            <a:off x="3927" y="3159"/>
                            <a:ext cx="959" cy="534"/>
                          </a:xfrm>
                          <a:prstGeom prst="rect">
                            <a:avLst/>
                          </a:prstGeom>
                          <a:noFill/>
                          <a:ln w="9525" cap="flat" cmpd="sng">
                            <a:solidFill>
                              <a:srgbClr val="000000"/>
                            </a:solidFill>
                            <a:prstDash val="solid"/>
                            <a:miter/>
                            <a:headEnd type="none" w="med" len="med"/>
                            <a:tailEnd type="none" w="med" len="med"/>
                          </a:ln>
                        </wps:spPr>
                        <wps:bodyPr upright="1"/>
                      </wps:wsp>
                      <wps:wsp>
                        <wps:cNvPr id="28" name="矩形 104"/>
                        <wps:cNvSpPr/>
                        <wps:spPr>
                          <a:xfrm>
                            <a:off x="5653" y="3159"/>
                            <a:ext cx="958" cy="965"/>
                          </a:xfrm>
                          <a:prstGeom prst="rect">
                            <a:avLst/>
                          </a:prstGeom>
                          <a:solidFill>
                            <a:srgbClr val="FFFFFF"/>
                          </a:solidFill>
                          <a:ln w="9525">
                            <a:noFill/>
                          </a:ln>
                        </wps:spPr>
                        <wps:bodyPr upright="1"/>
                      </wps:wsp>
                      <wps:wsp>
                        <wps:cNvPr id="29" name="矩形 105"/>
                        <wps:cNvSpPr/>
                        <wps:spPr>
                          <a:xfrm>
                            <a:off x="5653" y="3159"/>
                            <a:ext cx="958" cy="965"/>
                          </a:xfrm>
                          <a:prstGeom prst="rect">
                            <a:avLst/>
                          </a:prstGeom>
                          <a:noFill/>
                          <a:ln w="9525" cap="flat" cmpd="sng">
                            <a:solidFill>
                              <a:srgbClr val="000000"/>
                            </a:solidFill>
                            <a:prstDash val="solid"/>
                            <a:miter/>
                            <a:headEnd type="none" w="med" len="med"/>
                            <a:tailEnd type="none" w="med" len="med"/>
                          </a:ln>
                        </wps:spPr>
                        <wps:bodyPr upright="1"/>
                      </wps:wsp>
                      <wps:wsp>
                        <wps:cNvPr id="30" name="矩形 106"/>
                        <wps:cNvSpPr/>
                        <wps:spPr>
                          <a:xfrm>
                            <a:off x="6802" y="3159"/>
                            <a:ext cx="1151" cy="534"/>
                          </a:xfrm>
                          <a:prstGeom prst="rect">
                            <a:avLst/>
                          </a:prstGeom>
                          <a:solidFill>
                            <a:srgbClr val="FFFFFF"/>
                          </a:solidFill>
                          <a:ln w="9525">
                            <a:noFill/>
                          </a:ln>
                        </wps:spPr>
                        <wps:bodyPr upright="1"/>
                      </wps:wsp>
                      <wps:wsp>
                        <wps:cNvPr id="31" name="矩形 107"/>
                        <wps:cNvSpPr/>
                        <wps:spPr>
                          <a:xfrm>
                            <a:off x="6802" y="3159"/>
                            <a:ext cx="1150" cy="534"/>
                          </a:xfrm>
                          <a:prstGeom prst="rect">
                            <a:avLst/>
                          </a:prstGeom>
                          <a:noFill/>
                          <a:ln w="9525" cap="flat" cmpd="sng">
                            <a:solidFill>
                              <a:srgbClr val="000000"/>
                            </a:solidFill>
                            <a:prstDash val="solid"/>
                            <a:miter/>
                            <a:headEnd type="none" w="med" len="med"/>
                            <a:tailEnd type="none" w="med" len="med"/>
                          </a:ln>
                        </wps:spPr>
                        <wps:bodyPr upright="1"/>
                      </wps:wsp>
                      <wps:wsp>
                        <wps:cNvPr id="32" name="矩形 108"/>
                        <wps:cNvSpPr/>
                        <wps:spPr>
                          <a:xfrm>
                            <a:off x="4887" y="3883"/>
                            <a:ext cx="958" cy="533"/>
                          </a:xfrm>
                          <a:prstGeom prst="rect">
                            <a:avLst/>
                          </a:prstGeom>
                          <a:solidFill>
                            <a:srgbClr val="FFFFFF"/>
                          </a:solidFill>
                          <a:ln w="9525">
                            <a:noFill/>
                          </a:ln>
                        </wps:spPr>
                        <wps:bodyPr upright="1"/>
                      </wps:wsp>
                      <wps:wsp>
                        <wps:cNvPr id="33" name="矩形 109"/>
                        <wps:cNvSpPr/>
                        <wps:spPr>
                          <a:xfrm>
                            <a:off x="4886" y="3883"/>
                            <a:ext cx="959" cy="533"/>
                          </a:xfrm>
                          <a:prstGeom prst="rect">
                            <a:avLst/>
                          </a:prstGeom>
                          <a:noFill/>
                          <a:ln w="9525" cap="flat" cmpd="sng">
                            <a:solidFill>
                              <a:srgbClr val="000000"/>
                            </a:solidFill>
                            <a:prstDash val="solid"/>
                            <a:miter/>
                            <a:headEnd type="none" w="med" len="med"/>
                            <a:tailEnd type="none" w="med" len="med"/>
                          </a:ln>
                        </wps:spPr>
                        <wps:bodyPr upright="1"/>
                      </wps:wsp>
                      <wps:wsp>
                        <wps:cNvPr id="34" name="矩形 110"/>
                        <wps:cNvSpPr/>
                        <wps:spPr>
                          <a:xfrm>
                            <a:off x="6228" y="3883"/>
                            <a:ext cx="1726" cy="965"/>
                          </a:xfrm>
                          <a:prstGeom prst="rect">
                            <a:avLst/>
                          </a:prstGeom>
                          <a:solidFill>
                            <a:srgbClr val="FFFFFF"/>
                          </a:solidFill>
                          <a:ln w="9525">
                            <a:noFill/>
                          </a:ln>
                        </wps:spPr>
                        <wps:bodyPr upright="1"/>
                      </wps:wsp>
                      <wps:wsp>
                        <wps:cNvPr id="35" name="矩形 111"/>
                        <wps:cNvSpPr/>
                        <wps:spPr>
                          <a:xfrm>
                            <a:off x="6228" y="3883"/>
                            <a:ext cx="1725" cy="965"/>
                          </a:xfrm>
                          <a:prstGeom prst="rect">
                            <a:avLst/>
                          </a:prstGeom>
                          <a:noFill/>
                          <a:ln w="9525" cap="flat" cmpd="sng">
                            <a:solidFill>
                              <a:srgbClr val="000000"/>
                            </a:solidFill>
                            <a:prstDash val="solid"/>
                            <a:miter/>
                            <a:headEnd type="none" w="med" len="med"/>
                            <a:tailEnd type="none" w="med" len="med"/>
                          </a:ln>
                        </wps:spPr>
                        <wps:bodyPr upright="1"/>
                      </wps:wsp>
                      <wps:wsp>
                        <wps:cNvPr id="36" name="矩形 112"/>
                        <wps:cNvSpPr/>
                        <wps:spPr>
                          <a:xfrm>
                            <a:off x="5845" y="4608"/>
                            <a:ext cx="1150" cy="533"/>
                          </a:xfrm>
                          <a:prstGeom prst="rect">
                            <a:avLst/>
                          </a:prstGeom>
                          <a:solidFill>
                            <a:srgbClr val="FFFFFF"/>
                          </a:solidFill>
                          <a:ln w="9525">
                            <a:noFill/>
                          </a:ln>
                        </wps:spPr>
                        <wps:bodyPr upright="1"/>
                      </wps:wsp>
                      <wps:wsp>
                        <wps:cNvPr id="37" name="矩形 113"/>
                        <wps:cNvSpPr/>
                        <wps:spPr>
                          <a:xfrm>
                            <a:off x="5845" y="4606"/>
                            <a:ext cx="1150" cy="534"/>
                          </a:xfrm>
                          <a:prstGeom prst="rect">
                            <a:avLst/>
                          </a:prstGeom>
                          <a:noFill/>
                          <a:ln w="9525" cap="flat" cmpd="sng">
                            <a:solidFill>
                              <a:srgbClr val="000000"/>
                            </a:solidFill>
                            <a:prstDash val="solid"/>
                            <a:miter/>
                            <a:headEnd type="none" w="med" len="med"/>
                            <a:tailEnd type="none" w="med" len="med"/>
                          </a:ln>
                        </wps:spPr>
                        <wps:bodyPr upright="1"/>
                      </wps:wsp>
                      <wps:wsp>
                        <wps:cNvPr id="38" name="矩形 114"/>
                        <wps:cNvSpPr/>
                        <wps:spPr>
                          <a:xfrm>
                            <a:off x="6994" y="4608"/>
                            <a:ext cx="1342" cy="533"/>
                          </a:xfrm>
                          <a:prstGeom prst="rect">
                            <a:avLst/>
                          </a:prstGeom>
                          <a:solidFill>
                            <a:srgbClr val="FFFFFF"/>
                          </a:solidFill>
                          <a:ln w="9525">
                            <a:noFill/>
                          </a:ln>
                        </wps:spPr>
                        <wps:bodyPr upright="1"/>
                      </wps:wsp>
                      <wps:wsp>
                        <wps:cNvPr id="39" name="矩形 115"/>
                        <wps:cNvSpPr/>
                        <wps:spPr>
                          <a:xfrm>
                            <a:off x="6994" y="4606"/>
                            <a:ext cx="1342" cy="534"/>
                          </a:xfrm>
                          <a:prstGeom prst="rect">
                            <a:avLst/>
                          </a:prstGeom>
                          <a:noFill/>
                          <a:ln w="9525" cap="flat" cmpd="sng">
                            <a:solidFill>
                              <a:srgbClr val="000000"/>
                            </a:solidFill>
                            <a:prstDash val="solid"/>
                            <a:miter/>
                            <a:headEnd type="none" w="med" len="med"/>
                            <a:tailEnd type="none" w="med" len="med"/>
                          </a:ln>
                        </wps:spPr>
                        <wps:bodyPr upright="1"/>
                      </wps:wsp>
                      <wps:wsp>
                        <wps:cNvPr id="40" name="任意多边形 116"/>
                        <wps:cNvSpPr/>
                        <wps:spPr>
                          <a:xfrm>
                            <a:off x="2586" y="988"/>
                            <a:ext cx="6518" cy="966"/>
                          </a:xfrm>
                          <a:custGeom>
                            <a:avLst/>
                            <a:gdLst/>
                            <a:ahLst/>
                            <a:cxnLst/>
                            <a:pathLst>
                              <a:path w="6518" h="966">
                                <a:moveTo>
                                  <a:pt x="3258" y="0"/>
                                </a:moveTo>
                                <a:lnTo>
                                  <a:pt x="3136" y="0"/>
                                </a:lnTo>
                                <a:lnTo>
                                  <a:pt x="3015" y="1"/>
                                </a:lnTo>
                                <a:lnTo>
                                  <a:pt x="2895" y="3"/>
                                </a:lnTo>
                                <a:lnTo>
                                  <a:pt x="2777" y="5"/>
                                </a:lnTo>
                                <a:lnTo>
                                  <a:pt x="2660" y="8"/>
                                </a:lnTo>
                                <a:lnTo>
                                  <a:pt x="2544" y="11"/>
                                </a:lnTo>
                                <a:lnTo>
                                  <a:pt x="2430" y="16"/>
                                </a:lnTo>
                                <a:lnTo>
                                  <a:pt x="2317" y="20"/>
                                </a:lnTo>
                                <a:lnTo>
                                  <a:pt x="2206" y="26"/>
                                </a:lnTo>
                                <a:lnTo>
                                  <a:pt x="2097" y="31"/>
                                </a:lnTo>
                                <a:lnTo>
                                  <a:pt x="1990" y="38"/>
                                </a:lnTo>
                                <a:lnTo>
                                  <a:pt x="1885" y="45"/>
                                </a:lnTo>
                                <a:lnTo>
                                  <a:pt x="1781" y="52"/>
                                </a:lnTo>
                                <a:lnTo>
                                  <a:pt x="1680" y="60"/>
                                </a:lnTo>
                                <a:lnTo>
                                  <a:pt x="1581" y="69"/>
                                </a:lnTo>
                                <a:lnTo>
                                  <a:pt x="1484" y="78"/>
                                </a:lnTo>
                                <a:lnTo>
                                  <a:pt x="1390" y="87"/>
                                </a:lnTo>
                                <a:lnTo>
                                  <a:pt x="1298" y="97"/>
                                </a:lnTo>
                                <a:lnTo>
                                  <a:pt x="1208" y="107"/>
                                </a:lnTo>
                                <a:lnTo>
                                  <a:pt x="1121" y="118"/>
                                </a:lnTo>
                                <a:lnTo>
                                  <a:pt x="1036" y="130"/>
                                </a:lnTo>
                                <a:lnTo>
                                  <a:pt x="954" y="141"/>
                                </a:lnTo>
                                <a:lnTo>
                                  <a:pt x="875" y="153"/>
                                </a:lnTo>
                                <a:lnTo>
                                  <a:pt x="799" y="166"/>
                                </a:lnTo>
                                <a:lnTo>
                                  <a:pt x="726" y="179"/>
                                </a:lnTo>
                                <a:lnTo>
                                  <a:pt x="656" y="192"/>
                                </a:lnTo>
                                <a:lnTo>
                                  <a:pt x="589" y="206"/>
                                </a:lnTo>
                                <a:lnTo>
                                  <a:pt x="525" y="220"/>
                                </a:lnTo>
                                <a:lnTo>
                                  <a:pt x="464" y="234"/>
                                </a:lnTo>
                                <a:lnTo>
                                  <a:pt x="353" y="264"/>
                                </a:lnTo>
                                <a:lnTo>
                                  <a:pt x="256" y="295"/>
                                </a:lnTo>
                                <a:lnTo>
                                  <a:pt x="174" y="327"/>
                                </a:lnTo>
                                <a:lnTo>
                                  <a:pt x="106" y="360"/>
                                </a:lnTo>
                                <a:lnTo>
                                  <a:pt x="55" y="394"/>
                                </a:lnTo>
                                <a:lnTo>
                                  <a:pt x="9" y="447"/>
                                </a:lnTo>
                                <a:lnTo>
                                  <a:pt x="0" y="483"/>
                                </a:lnTo>
                                <a:lnTo>
                                  <a:pt x="2" y="502"/>
                                </a:lnTo>
                                <a:lnTo>
                                  <a:pt x="35" y="555"/>
                                </a:lnTo>
                                <a:lnTo>
                                  <a:pt x="106" y="606"/>
                                </a:lnTo>
                                <a:lnTo>
                                  <a:pt x="174" y="639"/>
                                </a:lnTo>
                                <a:lnTo>
                                  <a:pt x="256" y="671"/>
                                </a:lnTo>
                                <a:lnTo>
                                  <a:pt x="353" y="702"/>
                                </a:lnTo>
                                <a:lnTo>
                                  <a:pt x="464" y="732"/>
                                </a:lnTo>
                                <a:lnTo>
                                  <a:pt x="525" y="746"/>
                                </a:lnTo>
                                <a:lnTo>
                                  <a:pt x="589" y="760"/>
                                </a:lnTo>
                                <a:lnTo>
                                  <a:pt x="656" y="774"/>
                                </a:lnTo>
                                <a:lnTo>
                                  <a:pt x="726" y="787"/>
                                </a:lnTo>
                                <a:lnTo>
                                  <a:pt x="799" y="800"/>
                                </a:lnTo>
                                <a:lnTo>
                                  <a:pt x="875" y="812"/>
                                </a:lnTo>
                                <a:lnTo>
                                  <a:pt x="954" y="825"/>
                                </a:lnTo>
                                <a:lnTo>
                                  <a:pt x="1036" y="836"/>
                                </a:lnTo>
                                <a:lnTo>
                                  <a:pt x="1121" y="848"/>
                                </a:lnTo>
                                <a:lnTo>
                                  <a:pt x="1208" y="858"/>
                                </a:lnTo>
                                <a:lnTo>
                                  <a:pt x="1298" y="869"/>
                                </a:lnTo>
                                <a:lnTo>
                                  <a:pt x="1390" y="879"/>
                                </a:lnTo>
                                <a:lnTo>
                                  <a:pt x="1484" y="888"/>
                                </a:lnTo>
                                <a:lnTo>
                                  <a:pt x="1581" y="897"/>
                                </a:lnTo>
                                <a:lnTo>
                                  <a:pt x="1680" y="906"/>
                                </a:lnTo>
                                <a:lnTo>
                                  <a:pt x="1781" y="914"/>
                                </a:lnTo>
                                <a:lnTo>
                                  <a:pt x="1885" y="921"/>
                                </a:lnTo>
                                <a:lnTo>
                                  <a:pt x="1990" y="928"/>
                                </a:lnTo>
                                <a:lnTo>
                                  <a:pt x="2097" y="934"/>
                                </a:lnTo>
                                <a:lnTo>
                                  <a:pt x="2206" y="940"/>
                                </a:lnTo>
                                <a:lnTo>
                                  <a:pt x="2317" y="945"/>
                                </a:lnTo>
                                <a:lnTo>
                                  <a:pt x="2430" y="950"/>
                                </a:lnTo>
                                <a:lnTo>
                                  <a:pt x="2544" y="954"/>
                                </a:lnTo>
                                <a:lnTo>
                                  <a:pt x="2660" y="958"/>
                                </a:lnTo>
                                <a:lnTo>
                                  <a:pt x="2777" y="961"/>
                                </a:lnTo>
                                <a:lnTo>
                                  <a:pt x="2895" y="963"/>
                                </a:lnTo>
                                <a:lnTo>
                                  <a:pt x="3015" y="965"/>
                                </a:lnTo>
                                <a:lnTo>
                                  <a:pt x="3136" y="966"/>
                                </a:lnTo>
                                <a:lnTo>
                                  <a:pt x="3258" y="966"/>
                                </a:lnTo>
                                <a:lnTo>
                                  <a:pt x="3380" y="966"/>
                                </a:lnTo>
                                <a:lnTo>
                                  <a:pt x="3501" y="965"/>
                                </a:lnTo>
                                <a:lnTo>
                                  <a:pt x="3621" y="963"/>
                                </a:lnTo>
                                <a:lnTo>
                                  <a:pt x="3740" y="961"/>
                                </a:lnTo>
                                <a:lnTo>
                                  <a:pt x="3857" y="958"/>
                                </a:lnTo>
                                <a:lnTo>
                                  <a:pt x="3973" y="954"/>
                                </a:lnTo>
                                <a:lnTo>
                                  <a:pt x="4087" y="950"/>
                                </a:lnTo>
                                <a:lnTo>
                                  <a:pt x="4199" y="945"/>
                                </a:lnTo>
                                <a:lnTo>
                                  <a:pt x="4310" y="940"/>
                                </a:lnTo>
                                <a:lnTo>
                                  <a:pt x="4419" y="934"/>
                                </a:lnTo>
                                <a:lnTo>
                                  <a:pt x="4527" y="928"/>
                                </a:lnTo>
                                <a:lnTo>
                                  <a:pt x="4632" y="921"/>
                                </a:lnTo>
                                <a:lnTo>
                                  <a:pt x="4735" y="914"/>
                                </a:lnTo>
                                <a:lnTo>
                                  <a:pt x="4837" y="906"/>
                                </a:lnTo>
                                <a:lnTo>
                                  <a:pt x="4936" y="897"/>
                                </a:lnTo>
                                <a:lnTo>
                                  <a:pt x="5033" y="888"/>
                                </a:lnTo>
                                <a:lnTo>
                                  <a:pt x="5127" y="879"/>
                                </a:lnTo>
                                <a:lnTo>
                                  <a:pt x="5219" y="869"/>
                                </a:lnTo>
                                <a:lnTo>
                                  <a:pt x="5309" y="858"/>
                                </a:lnTo>
                                <a:lnTo>
                                  <a:pt x="5396" y="848"/>
                                </a:lnTo>
                                <a:lnTo>
                                  <a:pt x="5481" y="836"/>
                                </a:lnTo>
                                <a:lnTo>
                                  <a:pt x="5563" y="825"/>
                                </a:lnTo>
                                <a:lnTo>
                                  <a:pt x="5642" y="812"/>
                                </a:lnTo>
                                <a:lnTo>
                                  <a:pt x="5718" y="800"/>
                                </a:lnTo>
                                <a:lnTo>
                                  <a:pt x="5791" y="787"/>
                                </a:lnTo>
                                <a:lnTo>
                                  <a:pt x="5861" y="774"/>
                                </a:lnTo>
                                <a:lnTo>
                                  <a:pt x="5928" y="760"/>
                                </a:lnTo>
                                <a:lnTo>
                                  <a:pt x="5992" y="746"/>
                                </a:lnTo>
                                <a:lnTo>
                                  <a:pt x="6053" y="732"/>
                                </a:lnTo>
                                <a:lnTo>
                                  <a:pt x="6164" y="702"/>
                                </a:lnTo>
                                <a:lnTo>
                                  <a:pt x="6261" y="671"/>
                                </a:lnTo>
                                <a:lnTo>
                                  <a:pt x="6344" y="639"/>
                                </a:lnTo>
                                <a:lnTo>
                                  <a:pt x="6411" y="606"/>
                                </a:lnTo>
                                <a:lnTo>
                                  <a:pt x="6462" y="572"/>
                                </a:lnTo>
                                <a:lnTo>
                                  <a:pt x="6508" y="519"/>
                                </a:lnTo>
                                <a:lnTo>
                                  <a:pt x="6517" y="483"/>
                                </a:lnTo>
                                <a:lnTo>
                                  <a:pt x="6515" y="465"/>
                                </a:lnTo>
                                <a:lnTo>
                                  <a:pt x="6482" y="412"/>
                                </a:lnTo>
                                <a:lnTo>
                                  <a:pt x="6411" y="360"/>
                                </a:lnTo>
                                <a:lnTo>
                                  <a:pt x="6344" y="327"/>
                                </a:lnTo>
                                <a:lnTo>
                                  <a:pt x="6261" y="295"/>
                                </a:lnTo>
                                <a:lnTo>
                                  <a:pt x="6164" y="264"/>
                                </a:lnTo>
                                <a:lnTo>
                                  <a:pt x="6053" y="234"/>
                                </a:lnTo>
                                <a:lnTo>
                                  <a:pt x="5992" y="220"/>
                                </a:lnTo>
                                <a:lnTo>
                                  <a:pt x="5928" y="206"/>
                                </a:lnTo>
                                <a:lnTo>
                                  <a:pt x="5861" y="192"/>
                                </a:lnTo>
                                <a:lnTo>
                                  <a:pt x="5791" y="179"/>
                                </a:lnTo>
                                <a:lnTo>
                                  <a:pt x="5718" y="166"/>
                                </a:lnTo>
                                <a:lnTo>
                                  <a:pt x="5642" y="153"/>
                                </a:lnTo>
                                <a:lnTo>
                                  <a:pt x="5563" y="141"/>
                                </a:lnTo>
                                <a:lnTo>
                                  <a:pt x="5481" y="130"/>
                                </a:lnTo>
                                <a:lnTo>
                                  <a:pt x="5396" y="118"/>
                                </a:lnTo>
                                <a:lnTo>
                                  <a:pt x="5309" y="107"/>
                                </a:lnTo>
                                <a:lnTo>
                                  <a:pt x="5219" y="97"/>
                                </a:lnTo>
                                <a:lnTo>
                                  <a:pt x="5127" y="87"/>
                                </a:lnTo>
                                <a:lnTo>
                                  <a:pt x="5033" y="78"/>
                                </a:lnTo>
                                <a:lnTo>
                                  <a:pt x="4936" y="69"/>
                                </a:lnTo>
                                <a:lnTo>
                                  <a:pt x="4837" y="60"/>
                                </a:lnTo>
                                <a:lnTo>
                                  <a:pt x="4735" y="52"/>
                                </a:lnTo>
                                <a:lnTo>
                                  <a:pt x="4632" y="45"/>
                                </a:lnTo>
                                <a:lnTo>
                                  <a:pt x="4527" y="38"/>
                                </a:lnTo>
                                <a:lnTo>
                                  <a:pt x="4419" y="31"/>
                                </a:lnTo>
                                <a:lnTo>
                                  <a:pt x="4310" y="26"/>
                                </a:lnTo>
                                <a:lnTo>
                                  <a:pt x="4199" y="20"/>
                                </a:lnTo>
                                <a:lnTo>
                                  <a:pt x="4087" y="16"/>
                                </a:lnTo>
                                <a:lnTo>
                                  <a:pt x="3973" y="11"/>
                                </a:lnTo>
                                <a:lnTo>
                                  <a:pt x="3857" y="8"/>
                                </a:lnTo>
                                <a:lnTo>
                                  <a:pt x="3740" y="5"/>
                                </a:lnTo>
                                <a:lnTo>
                                  <a:pt x="3621" y="3"/>
                                </a:lnTo>
                                <a:lnTo>
                                  <a:pt x="3501" y="1"/>
                                </a:lnTo>
                                <a:lnTo>
                                  <a:pt x="3380" y="0"/>
                                </a:lnTo>
                                <a:lnTo>
                                  <a:pt x="3258" y="0"/>
                                </a:lnTo>
                                <a:close/>
                              </a:path>
                            </a:pathLst>
                          </a:custGeom>
                          <a:noFill/>
                          <a:ln w="9525" cap="flat" cmpd="sng">
                            <a:solidFill>
                              <a:srgbClr val="FF0000"/>
                            </a:solidFill>
                            <a:prstDash val="solid"/>
                            <a:headEnd type="none" w="med" len="med"/>
                            <a:tailEnd type="none" w="med" len="med"/>
                          </a:ln>
                        </wps:spPr>
                        <wps:bodyPr upright="1"/>
                      </wps:wsp>
                      <wps:wsp>
                        <wps:cNvPr id="41" name="任意多边形 117"/>
                        <wps:cNvSpPr/>
                        <wps:spPr>
                          <a:xfrm>
                            <a:off x="1628" y="1954"/>
                            <a:ext cx="8625" cy="3618"/>
                          </a:xfrm>
                          <a:custGeom>
                            <a:avLst/>
                            <a:gdLst/>
                            <a:ahLst/>
                            <a:cxnLst/>
                            <a:pathLst>
                              <a:path w="8625" h="3618">
                                <a:moveTo>
                                  <a:pt x="4312" y="0"/>
                                </a:moveTo>
                                <a:lnTo>
                                  <a:pt x="4207" y="0"/>
                                </a:lnTo>
                                <a:lnTo>
                                  <a:pt x="4103" y="2"/>
                                </a:lnTo>
                                <a:lnTo>
                                  <a:pt x="4000" y="5"/>
                                </a:lnTo>
                                <a:lnTo>
                                  <a:pt x="3897" y="8"/>
                                </a:lnTo>
                                <a:lnTo>
                                  <a:pt x="3795" y="13"/>
                                </a:lnTo>
                                <a:lnTo>
                                  <a:pt x="3693" y="18"/>
                                </a:lnTo>
                                <a:lnTo>
                                  <a:pt x="3593" y="25"/>
                                </a:lnTo>
                                <a:lnTo>
                                  <a:pt x="3493" y="32"/>
                                </a:lnTo>
                                <a:lnTo>
                                  <a:pt x="3394" y="41"/>
                                </a:lnTo>
                                <a:lnTo>
                                  <a:pt x="3296" y="50"/>
                                </a:lnTo>
                                <a:lnTo>
                                  <a:pt x="3198" y="61"/>
                                </a:lnTo>
                                <a:lnTo>
                                  <a:pt x="3102" y="72"/>
                                </a:lnTo>
                                <a:lnTo>
                                  <a:pt x="3006" y="84"/>
                                </a:lnTo>
                                <a:lnTo>
                                  <a:pt x="2912" y="97"/>
                                </a:lnTo>
                                <a:lnTo>
                                  <a:pt x="2818" y="111"/>
                                </a:lnTo>
                                <a:lnTo>
                                  <a:pt x="2725" y="126"/>
                                </a:lnTo>
                                <a:lnTo>
                                  <a:pt x="2634" y="142"/>
                                </a:lnTo>
                                <a:lnTo>
                                  <a:pt x="2543" y="159"/>
                                </a:lnTo>
                                <a:lnTo>
                                  <a:pt x="2454" y="176"/>
                                </a:lnTo>
                                <a:lnTo>
                                  <a:pt x="2366" y="194"/>
                                </a:lnTo>
                                <a:lnTo>
                                  <a:pt x="2279" y="213"/>
                                </a:lnTo>
                                <a:lnTo>
                                  <a:pt x="2193" y="233"/>
                                </a:lnTo>
                                <a:lnTo>
                                  <a:pt x="2108" y="254"/>
                                </a:lnTo>
                                <a:lnTo>
                                  <a:pt x="2024" y="275"/>
                                </a:lnTo>
                                <a:lnTo>
                                  <a:pt x="1942" y="297"/>
                                </a:lnTo>
                                <a:lnTo>
                                  <a:pt x="1861" y="320"/>
                                </a:lnTo>
                                <a:lnTo>
                                  <a:pt x="1782" y="344"/>
                                </a:lnTo>
                                <a:lnTo>
                                  <a:pt x="1703" y="368"/>
                                </a:lnTo>
                                <a:lnTo>
                                  <a:pt x="1626" y="394"/>
                                </a:lnTo>
                                <a:lnTo>
                                  <a:pt x="1551" y="419"/>
                                </a:lnTo>
                                <a:lnTo>
                                  <a:pt x="1477" y="446"/>
                                </a:lnTo>
                                <a:lnTo>
                                  <a:pt x="1404" y="473"/>
                                </a:lnTo>
                                <a:lnTo>
                                  <a:pt x="1333" y="501"/>
                                </a:lnTo>
                                <a:lnTo>
                                  <a:pt x="1263" y="530"/>
                                </a:lnTo>
                                <a:lnTo>
                                  <a:pt x="1195" y="559"/>
                                </a:lnTo>
                                <a:lnTo>
                                  <a:pt x="1129" y="589"/>
                                </a:lnTo>
                                <a:lnTo>
                                  <a:pt x="1064" y="619"/>
                                </a:lnTo>
                                <a:lnTo>
                                  <a:pt x="1001" y="650"/>
                                </a:lnTo>
                                <a:lnTo>
                                  <a:pt x="939" y="682"/>
                                </a:lnTo>
                                <a:lnTo>
                                  <a:pt x="879" y="714"/>
                                </a:lnTo>
                                <a:lnTo>
                                  <a:pt x="821" y="747"/>
                                </a:lnTo>
                                <a:lnTo>
                                  <a:pt x="764" y="780"/>
                                </a:lnTo>
                                <a:lnTo>
                                  <a:pt x="710" y="814"/>
                                </a:lnTo>
                                <a:lnTo>
                                  <a:pt x="657" y="849"/>
                                </a:lnTo>
                                <a:lnTo>
                                  <a:pt x="606" y="884"/>
                                </a:lnTo>
                                <a:lnTo>
                                  <a:pt x="557" y="919"/>
                                </a:lnTo>
                                <a:lnTo>
                                  <a:pt x="464" y="992"/>
                                </a:lnTo>
                                <a:lnTo>
                                  <a:pt x="379" y="1067"/>
                                </a:lnTo>
                                <a:lnTo>
                                  <a:pt x="302" y="1143"/>
                                </a:lnTo>
                                <a:lnTo>
                                  <a:pt x="233" y="1221"/>
                                </a:lnTo>
                                <a:lnTo>
                                  <a:pt x="173" y="1301"/>
                                </a:lnTo>
                                <a:lnTo>
                                  <a:pt x="121" y="1382"/>
                                </a:lnTo>
                                <a:lnTo>
                                  <a:pt x="78" y="1465"/>
                                </a:lnTo>
                                <a:lnTo>
                                  <a:pt x="44" y="1549"/>
                                </a:lnTo>
                                <a:lnTo>
                                  <a:pt x="20" y="1634"/>
                                </a:lnTo>
                                <a:lnTo>
                                  <a:pt x="5" y="1721"/>
                                </a:lnTo>
                                <a:lnTo>
                                  <a:pt x="0" y="1808"/>
                                </a:lnTo>
                                <a:lnTo>
                                  <a:pt x="2" y="1852"/>
                                </a:lnTo>
                                <a:lnTo>
                                  <a:pt x="12" y="1939"/>
                                </a:lnTo>
                                <a:lnTo>
                                  <a:pt x="31" y="2025"/>
                                </a:lnTo>
                                <a:lnTo>
                                  <a:pt x="60" y="2110"/>
                                </a:lnTo>
                                <a:lnTo>
                                  <a:pt x="98" y="2194"/>
                                </a:lnTo>
                                <a:lnTo>
                                  <a:pt x="146" y="2276"/>
                                </a:lnTo>
                                <a:lnTo>
                                  <a:pt x="202" y="2356"/>
                                </a:lnTo>
                                <a:lnTo>
                                  <a:pt x="266" y="2435"/>
                                </a:lnTo>
                                <a:lnTo>
                                  <a:pt x="339" y="2513"/>
                                </a:lnTo>
                                <a:lnTo>
                                  <a:pt x="420" y="2588"/>
                                </a:lnTo>
                                <a:lnTo>
                                  <a:pt x="509" y="2662"/>
                                </a:lnTo>
                                <a:lnTo>
                                  <a:pt x="606" y="2733"/>
                                </a:lnTo>
                                <a:lnTo>
                                  <a:pt x="657" y="2769"/>
                                </a:lnTo>
                                <a:lnTo>
                                  <a:pt x="710" y="2803"/>
                                </a:lnTo>
                                <a:lnTo>
                                  <a:pt x="764" y="2837"/>
                                </a:lnTo>
                                <a:lnTo>
                                  <a:pt x="821" y="2870"/>
                                </a:lnTo>
                                <a:lnTo>
                                  <a:pt x="879" y="2903"/>
                                </a:lnTo>
                                <a:lnTo>
                                  <a:pt x="939" y="2936"/>
                                </a:lnTo>
                                <a:lnTo>
                                  <a:pt x="1001" y="2967"/>
                                </a:lnTo>
                                <a:lnTo>
                                  <a:pt x="1064" y="2998"/>
                                </a:lnTo>
                                <a:lnTo>
                                  <a:pt x="1129" y="3029"/>
                                </a:lnTo>
                                <a:lnTo>
                                  <a:pt x="1195" y="3059"/>
                                </a:lnTo>
                                <a:lnTo>
                                  <a:pt x="1263" y="3088"/>
                                </a:lnTo>
                                <a:lnTo>
                                  <a:pt x="1333" y="3116"/>
                                </a:lnTo>
                                <a:lnTo>
                                  <a:pt x="1404" y="3144"/>
                                </a:lnTo>
                                <a:lnTo>
                                  <a:pt x="1477" y="3172"/>
                                </a:lnTo>
                                <a:lnTo>
                                  <a:pt x="1551" y="3198"/>
                                </a:lnTo>
                                <a:lnTo>
                                  <a:pt x="1626" y="3224"/>
                                </a:lnTo>
                                <a:lnTo>
                                  <a:pt x="1703" y="3249"/>
                                </a:lnTo>
                                <a:lnTo>
                                  <a:pt x="1782" y="3274"/>
                                </a:lnTo>
                                <a:lnTo>
                                  <a:pt x="1861" y="3297"/>
                                </a:lnTo>
                                <a:lnTo>
                                  <a:pt x="1942" y="3320"/>
                                </a:lnTo>
                                <a:lnTo>
                                  <a:pt x="2024" y="3342"/>
                                </a:lnTo>
                                <a:lnTo>
                                  <a:pt x="2108" y="3364"/>
                                </a:lnTo>
                                <a:lnTo>
                                  <a:pt x="2193" y="3385"/>
                                </a:lnTo>
                                <a:lnTo>
                                  <a:pt x="2279" y="3404"/>
                                </a:lnTo>
                                <a:lnTo>
                                  <a:pt x="2366" y="3423"/>
                                </a:lnTo>
                                <a:lnTo>
                                  <a:pt x="2454" y="3442"/>
                                </a:lnTo>
                                <a:lnTo>
                                  <a:pt x="2543" y="3459"/>
                                </a:lnTo>
                                <a:lnTo>
                                  <a:pt x="2634" y="3476"/>
                                </a:lnTo>
                                <a:lnTo>
                                  <a:pt x="2725" y="3491"/>
                                </a:lnTo>
                                <a:lnTo>
                                  <a:pt x="2818" y="3506"/>
                                </a:lnTo>
                                <a:lnTo>
                                  <a:pt x="2912" y="3520"/>
                                </a:lnTo>
                                <a:lnTo>
                                  <a:pt x="3006" y="3533"/>
                                </a:lnTo>
                                <a:lnTo>
                                  <a:pt x="3102" y="3546"/>
                                </a:lnTo>
                                <a:lnTo>
                                  <a:pt x="3198" y="3557"/>
                                </a:lnTo>
                                <a:lnTo>
                                  <a:pt x="3296" y="3567"/>
                                </a:lnTo>
                                <a:lnTo>
                                  <a:pt x="3394" y="3577"/>
                                </a:lnTo>
                                <a:lnTo>
                                  <a:pt x="3493" y="3585"/>
                                </a:lnTo>
                                <a:lnTo>
                                  <a:pt x="3593" y="3593"/>
                                </a:lnTo>
                                <a:lnTo>
                                  <a:pt x="3693" y="3599"/>
                                </a:lnTo>
                                <a:lnTo>
                                  <a:pt x="3795" y="3605"/>
                                </a:lnTo>
                                <a:lnTo>
                                  <a:pt x="3897" y="3610"/>
                                </a:lnTo>
                                <a:lnTo>
                                  <a:pt x="4000" y="3613"/>
                                </a:lnTo>
                                <a:lnTo>
                                  <a:pt x="4103" y="3616"/>
                                </a:lnTo>
                                <a:lnTo>
                                  <a:pt x="4207" y="3617"/>
                                </a:lnTo>
                                <a:lnTo>
                                  <a:pt x="4312" y="3618"/>
                                </a:lnTo>
                                <a:lnTo>
                                  <a:pt x="4417" y="3617"/>
                                </a:lnTo>
                                <a:lnTo>
                                  <a:pt x="4521" y="3616"/>
                                </a:lnTo>
                                <a:lnTo>
                                  <a:pt x="4625" y="3613"/>
                                </a:lnTo>
                                <a:lnTo>
                                  <a:pt x="4727" y="3610"/>
                                </a:lnTo>
                                <a:lnTo>
                                  <a:pt x="4830" y="3605"/>
                                </a:lnTo>
                                <a:lnTo>
                                  <a:pt x="4931" y="3599"/>
                                </a:lnTo>
                                <a:lnTo>
                                  <a:pt x="5032" y="3593"/>
                                </a:lnTo>
                                <a:lnTo>
                                  <a:pt x="5132" y="3585"/>
                                </a:lnTo>
                                <a:lnTo>
                                  <a:pt x="5231" y="3577"/>
                                </a:lnTo>
                                <a:lnTo>
                                  <a:pt x="5329" y="3567"/>
                                </a:lnTo>
                                <a:lnTo>
                                  <a:pt x="5426" y="3557"/>
                                </a:lnTo>
                                <a:lnTo>
                                  <a:pt x="5523" y="3546"/>
                                </a:lnTo>
                                <a:lnTo>
                                  <a:pt x="5618" y="3533"/>
                                </a:lnTo>
                                <a:lnTo>
                                  <a:pt x="5713" y="3520"/>
                                </a:lnTo>
                                <a:lnTo>
                                  <a:pt x="5807" y="3506"/>
                                </a:lnTo>
                                <a:lnTo>
                                  <a:pt x="5899" y="3491"/>
                                </a:lnTo>
                                <a:lnTo>
                                  <a:pt x="5991" y="3476"/>
                                </a:lnTo>
                                <a:lnTo>
                                  <a:pt x="6081" y="3459"/>
                                </a:lnTo>
                                <a:lnTo>
                                  <a:pt x="6171" y="3442"/>
                                </a:lnTo>
                                <a:lnTo>
                                  <a:pt x="6259" y="3423"/>
                                </a:lnTo>
                                <a:lnTo>
                                  <a:pt x="6346" y="3404"/>
                                </a:lnTo>
                                <a:lnTo>
                                  <a:pt x="6432" y="3385"/>
                                </a:lnTo>
                                <a:lnTo>
                                  <a:pt x="6517" y="3364"/>
                                </a:lnTo>
                                <a:lnTo>
                                  <a:pt x="6600" y="3342"/>
                                </a:lnTo>
                                <a:lnTo>
                                  <a:pt x="6683" y="3320"/>
                                </a:lnTo>
                                <a:lnTo>
                                  <a:pt x="6764" y="3297"/>
                                </a:lnTo>
                                <a:lnTo>
                                  <a:pt x="6843" y="3274"/>
                                </a:lnTo>
                                <a:lnTo>
                                  <a:pt x="6922" y="3249"/>
                                </a:lnTo>
                                <a:lnTo>
                                  <a:pt x="6999" y="3224"/>
                                </a:lnTo>
                                <a:lnTo>
                                  <a:pt x="7074" y="3198"/>
                                </a:lnTo>
                                <a:lnTo>
                                  <a:pt x="7148" y="3172"/>
                                </a:lnTo>
                                <a:lnTo>
                                  <a:pt x="7221" y="3144"/>
                                </a:lnTo>
                                <a:lnTo>
                                  <a:pt x="7292" y="3116"/>
                                </a:lnTo>
                                <a:lnTo>
                                  <a:pt x="7362" y="3088"/>
                                </a:lnTo>
                                <a:lnTo>
                                  <a:pt x="7430" y="3059"/>
                                </a:lnTo>
                                <a:lnTo>
                                  <a:pt x="7496" y="3029"/>
                                </a:lnTo>
                                <a:lnTo>
                                  <a:pt x="7561" y="2998"/>
                                </a:lnTo>
                                <a:lnTo>
                                  <a:pt x="7624" y="2967"/>
                                </a:lnTo>
                                <a:lnTo>
                                  <a:pt x="7686" y="2936"/>
                                </a:lnTo>
                                <a:lnTo>
                                  <a:pt x="7746" y="2903"/>
                                </a:lnTo>
                                <a:lnTo>
                                  <a:pt x="7804" y="2870"/>
                                </a:lnTo>
                                <a:lnTo>
                                  <a:pt x="7861" y="2837"/>
                                </a:lnTo>
                                <a:lnTo>
                                  <a:pt x="7915" y="2803"/>
                                </a:lnTo>
                                <a:lnTo>
                                  <a:pt x="7968" y="2769"/>
                                </a:lnTo>
                                <a:lnTo>
                                  <a:pt x="8019" y="2733"/>
                                </a:lnTo>
                                <a:lnTo>
                                  <a:pt x="8069" y="2698"/>
                                </a:lnTo>
                                <a:lnTo>
                                  <a:pt x="8161" y="2625"/>
                                </a:lnTo>
                                <a:lnTo>
                                  <a:pt x="8246" y="2551"/>
                                </a:lnTo>
                                <a:lnTo>
                                  <a:pt x="8323" y="2474"/>
                                </a:lnTo>
                                <a:lnTo>
                                  <a:pt x="8392" y="2396"/>
                                </a:lnTo>
                                <a:lnTo>
                                  <a:pt x="8453" y="2316"/>
                                </a:lnTo>
                                <a:lnTo>
                                  <a:pt x="8504" y="2235"/>
                                </a:lnTo>
                                <a:lnTo>
                                  <a:pt x="8547" y="2152"/>
                                </a:lnTo>
                                <a:lnTo>
                                  <a:pt x="8581" y="2068"/>
                                </a:lnTo>
                                <a:lnTo>
                                  <a:pt x="8605" y="1983"/>
                                </a:lnTo>
                                <a:lnTo>
                                  <a:pt x="8620" y="1896"/>
                                </a:lnTo>
                                <a:lnTo>
                                  <a:pt x="8625" y="1808"/>
                                </a:lnTo>
                                <a:lnTo>
                                  <a:pt x="8624" y="1764"/>
                                </a:lnTo>
                                <a:lnTo>
                                  <a:pt x="8614" y="1677"/>
                                </a:lnTo>
                                <a:lnTo>
                                  <a:pt x="8594" y="1591"/>
                                </a:lnTo>
                                <a:lnTo>
                                  <a:pt x="8565" y="1507"/>
                                </a:lnTo>
                                <a:lnTo>
                                  <a:pt x="8527" y="1423"/>
                                </a:lnTo>
                                <a:lnTo>
                                  <a:pt x="8479" y="1341"/>
                                </a:lnTo>
                                <a:lnTo>
                                  <a:pt x="8423" y="1261"/>
                                </a:lnTo>
                                <a:lnTo>
                                  <a:pt x="8359" y="1182"/>
                                </a:lnTo>
                                <a:lnTo>
                                  <a:pt x="8286" y="1104"/>
                                </a:lnTo>
                                <a:lnTo>
                                  <a:pt x="8205" y="1029"/>
                                </a:lnTo>
                                <a:lnTo>
                                  <a:pt x="8116" y="955"/>
                                </a:lnTo>
                                <a:lnTo>
                                  <a:pt x="8019" y="884"/>
                                </a:lnTo>
                                <a:lnTo>
                                  <a:pt x="7968" y="849"/>
                                </a:lnTo>
                                <a:lnTo>
                                  <a:pt x="7915" y="814"/>
                                </a:lnTo>
                                <a:lnTo>
                                  <a:pt x="7861" y="780"/>
                                </a:lnTo>
                                <a:lnTo>
                                  <a:pt x="7804" y="747"/>
                                </a:lnTo>
                                <a:lnTo>
                                  <a:pt x="7746" y="714"/>
                                </a:lnTo>
                                <a:lnTo>
                                  <a:pt x="7686" y="682"/>
                                </a:lnTo>
                                <a:lnTo>
                                  <a:pt x="7624" y="650"/>
                                </a:lnTo>
                                <a:lnTo>
                                  <a:pt x="7561" y="619"/>
                                </a:lnTo>
                                <a:lnTo>
                                  <a:pt x="7496" y="589"/>
                                </a:lnTo>
                                <a:lnTo>
                                  <a:pt x="7430" y="559"/>
                                </a:lnTo>
                                <a:lnTo>
                                  <a:pt x="7362" y="530"/>
                                </a:lnTo>
                                <a:lnTo>
                                  <a:pt x="7292" y="501"/>
                                </a:lnTo>
                                <a:lnTo>
                                  <a:pt x="7221" y="473"/>
                                </a:lnTo>
                                <a:lnTo>
                                  <a:pt x="7148" y="446"/>
                                </a:lnTo>
                                <a:lnTo>
                                  <a:pt x="7074" y="419"/>
                                </a:lnTo>
                                <a:lnTo>
                                  <a:pt x="6999" y="394"/>
                                </a:lnTo>
                                <a:lnTo>
                                  <a:pt x="6922" y="368"/>
                                </a:lnTo>
                                <a:lnTo>
                                  <a:pt x="6843" y="344"/>
                                </a:lnTo>
                                <a:lnTo>
                                  <a:pt x="6764" y="320"/>
                                </a:lnTo>
                                <a:lnTo>
                                  <a:pt x="6683" y="297"/>
                                </a:lnTo>
                                <a:lnTo>
                                  <a:pt x="6600" y="275"/>
                                </a:lnTo>
                                <a:lnTo>
                                  <a:pt x="6517" y="254"/>
                                </a:lnTo>
                                <a:lnTo>
                                  <a:pt x="6432" y="233"/>
                                </a:lnTo>
                                <a:lnTo>
                                  <a:pt x="6346" y="213"/>
                                </a:lnTo>
                                <a:lnTo>
                                  <a:pt x="6259" y="194"/>
                                </a:lnTo>
                                <a:lnTo>
                                  <a:pt x="6171" y="176"/>
                                </a:lnTo>
                                <a:lnTo>
                                  <a:pt x="6081" y="159"/>
                                </a:lnTo>
                                <a:lnTo>
                                  <a:pt x="5991" y="142"/>
                                </a:lnTo>
                                <a:lnTo>
                                  <a:pt x="5899" y="126"/>
                                </a:lnTo>
                                <a:lnTo>
                                  <a:pt x="5807" y="111"/>
                                </a:lnTo>
                                <a:lnTo>
                                  <a:pt x="5713" y="97"/>
                                </a:lnTo>
                                <a:lnTo>
                                  <a:pt x="5618" y="84"/>
                                </a:lnTo>
                                <a:lnTo>
                                  <a:pt x="5523" y="72"/>
                                </a:lnTo>
                                <a:lnTo>
                                  <a:pt x="5426" y="61"/>
                                </a:lnTo>
                                <a:lnTo>
                                  <a:pt x="5329" y="50"/>
                                </a:lnTo>
                                <a:lnTo>
                                  <a:pt x="5231" y="41"/>
                                </a:lnTo>
                                <a:lnTo>
                                  <a:pt x="5132" y="32"/>
                                </a:lnTo>
                                <a:lnTo>
                                  <a:pt x="5032" y="25"/>
                                </a:lnTo>
                                <a:lnTo>
                                  <a:pt x="4931" y="18"/>
                                </a:lnTo>
                                <a:lnTo>
                                  <a:pt x="4830" y="13"/>
                                </a:lnTo>
                                <a:lnTo>
                                  <a:pt x="4727" y="8"/>
                                </a:lnTo>
                                <a:lnTo>
                                  <a:pt x="4625" y="5"/>
                                </a:lnTo>
                                <a:lnTo>
                                  <a:pt x="4521" y="2"/>
                                </a:lnTo>
                                <a:lnTo>
                                  <a:pt x="4417" y="0"/>
                                </a:lnTo>
                                <a:lnTo>
                                  <a:pt x="4312" y="0"/>
                                </a:lnTo>
                                <a:close/>
                              </a:path>
                            </a:pathLst>
                          </a:custGeom>
                          <a:noFill/>
                          <a:ln w="9525" cap="flat" cmpd="sng">
                            <a:solidFill>
                              <a:srgbClr val="FF0000"/>
                            </a:solidFill>
                            <a:prstDash val="solid"/>
                            <a:headEnd type="none" w="med" len="med"/>
                            <a:tailEnd type="none" w="med" len="med"/>
                          </a:ln>
                        </wps:spPr>
                        <wps:bodyPr upright="1"/>
                      </wps:wsp>
                      <wps:wsp>
                        <wps:cNvPr id="42" name="任意多边形 118"/>
                        <wps:cNvSpPr/>
                        <wps:spPr>
                          <a:xfrm>
                            <a:off x="2004" y="741"/>
                            <a:ext cx="1349" cy="4598"/>
                          </a:xfrm>
                          <a:custGeom>
                            <a:avLst/>
                            <a:gdLst/>
                            <a:ahLst/>
                            <a:cxnLst/>
                            <a:pathLst>
                              <a:path w="1349" h="4598">
                                <a:moveTo>
                                  <a:pt x="582" y="4106"/>
                                </a:moveTo>
                                <a:lnTo>
                                  <a:pt x="451" y="4137"/>
                                </a:lnTo>
                                <a:lnTo>
                                  <a:pt x="485" y="4178"/>
                                </a:lnTo>
                                <a:lnTo>
                                  <a:pt x="2" y="4584"/>
                                </a:lnTo>
                                <a:lnTo>
                                  <a:pt x="0" y="4588"/>
                                </a:lnTo>
                                <a:lnTo>
                                  <a:pt x="1" y="4594"/>
                                </a:lnTo>
                                <a:lnTo>
                                  <a:pt x="6" y="4597"/>
                                </a:lnTo>
                                <a:lnTo>
                                  <a:pt x="12" y="4596"/>
                                </a:lnTo>
                                <a:lnTo>
                                  <a:pt x="495" y="4189"/>
                                </a:lnTo>
                                <a:lnTo>
                                  <a:pt x="529" y="4230"/>
                                </a:lnTo>
                                <a:lnTo>
                                  <a:pt x="557" y="4164"/>
                                </a:lnTo>
                                <a:lnTo>
                                  <a:pt x="582" y="4106"/>
                                </a:lnTo>
                                <a:moveTo>
                                  <a:pt x="1349" y="488"/>
                                </a:moveTo>
                                <a:lnTo>
                                  <a:pt x="1334" y="417"/>
                                </a:lnTo>
                                <a:lnTo>
                                  <a:pt x="1321" y="357"/>
                                </a:lnTo>
                                <a:lnTo>
                                  <a:pt x="1280" y="390"/>
                                </a:lnTo>
                                <a:lnTo>
                                  <a:pt x="972" y="2"/>
                                </a:lnTo>
                                <a:lnTo>
                                  <a:pt x="967" y="0"/>
                                </a:lnTo>
                                <a:lnTo>
                                  <a:pt x="961" y="1"/>
                                </a:lnTo>
                                <a:lnTo>
                                  <a:pt x="959" y="6"/>
                                </a:lnTo>
                                <a:lnTo>
                                  <a:pt x="960" y="12"/>
                                </a:lnTo>
                                <a:lnTo>
                                  <a:pt x="1268" y="399"/>
                                </a:lnTo>
                                <a:lnTo>
                                  <a:pt x="1228" y="432"/>
                                </a:lnTo>
                                <a:lnTo>
                                  <a:pt x="1349" y="488"/>
                                </a:lnTo>
                              </a:path>
                            </a:pathLst>
                          </a:custGeom>
                          <a:solidFill>
                            <a:srgbClr val="FF0000"/>
                          </a:solidFill>
                          <a:ln w="9525">
                            <a:noFill/>
                          </a:ln>
                        </wps:spPr>
                        <wps:bodyPr upright="1"/>
                      </wps:wsp>
                      <wps:wsp>
                        <wps:cNvPr id="43" name="文本框 119"/>
                        <wps:cNvSpPr txBox="1"/>
                        <wps:spPr>
                          <a:xfrm>
                            <a:off x="4014" y="595"/>
                            <a:ext cx="4255" cy="224"/>
                          </a:xfrm>
                          <a:prstGeom prst="rect">
                            <a:avLst/>
                          </a:prstGeom>
                          <a:noFill/>
                          <a:ln w="9525">
                            <a:noFill/>
                          </a:ln>
                        </wps:spPr>
                        <wps:txbx>
                          <w:txbxContent>
                            <w:p>
                              <w:pPr>
                                <w:spacing w:before="0" w:line="224" w:lineRule="exact"/>
                                <w:ind w:left="0" w:right="0" w:firstLine="0"/>
                                <w:jc w:val="left"/>
                                <w:rPr>
                                  <w:rFonts w:ascii="Arial"/>
                                  <w:b/>
                                  <w:sz w:val="20"/>
                                </w:rPr>
                              </w:pPr>
                              <w:r>
                                <w:rPr>
                                  <w:rFonts w:ascii="Arial"/>
                                  <w:b/>
                                  <w:sz w:val="20"/>
                                </w:rPr>
                                <w:t>MATERIALS OF THE PRODUCTION SPHERE</w:t>
                              </w:r>
                            </w:p>
                          </w:txbxContent>
                        </wps:txbx>
                        <wps:bodyPr lIns="0" tIns="0" rIns="0" bIns="0" upright="1"/>
                      </wps:wsp>
                      <wps:wsp>
                        <wps:cNvPr id="44" name="文本框 120"/>
                        <wps:cNvSpPr txBox="1"/>
                        <wps:spPr>
                          <a:xfrm>
                            <a:off x="1546" y="1430"/>
                            <a:ext cx="920"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Stock store</w:t>
                              </w:r>
                            </w:p>
                          </w:txbxContent>
                        </wps:txbx>
                        <wps:bodyPr lIns="0" tIns="0" rIns="0" bIns="0" upright="1"/>
                      </wps:wsp>
                      <wps:wsp>
                        <wps:cNvPr id="45" name="文本框 121"/>
                        <wps:cNvSpPr txBox="1"/>
                        <wps:spPr>
                          <a:xfrm>
                            <a:off x="3322" y="1525"/>
                            <a:ext cx="749"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materials</w:t>
                              </w:r>
                            </w:p>
                          </w:txbxContent>
                        </wps:txbx>
                        <wps:bodyPr lIns="0" tIns="0" rIns="0" bIns="0" upright="1"/>
                      </wps:wsp>
                      <wps:wsp>
                        <wps:cNvPr id="46" name="文本框 122"/>
                        <wps:cNvSpPr txBox="1"/>
                        <wps:spPr>
                          <a:xfrm>
                            <a:off x="6913" y="1525"/>
                            <a:ext cx="710"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products</w:t>
                              </w:r>
                            </w:p>
                          </w:txbxContent>
                        </wps:txbx>
                        <wps:bodyPr lIns="0" tIns="0" rIns="0" bIns="0" upright="1"/>
                      </wps:wsp>
                      <wps:wsp>
                        <wps:cNvPr id="47" name="文本框 123"/>
                        <wps:cNvSpPr txBox="1"/>
                        <wps:spPr>
                          <a:xfrm>
                            <a:off x="9426" y="1310"/>
                            <a:ext cx="1322" cy="439"/>
                          </a:xfrm>
                          <a:prstGeom prst="rect">
                            <a:avLst/>
                          </a:prstGeom>
                          <a:noFill/>
                          <a:ln w="9525">
                            <a:noFill/>
                          </a:ln>
                        </wps:spPr>
                        <wps:txbx>
                          <w:txbxContent>
                            <w:p>
                              <w:pPr>
                                <w:spacing w:before="0" w:line="201" w:lineRule="exact"/>
                                <w:ind w:left="-1" w:right="18" w:firstLine="0"/>
                                <w:jc w:val="center"/>
                                <w:rPr>
                                  <w:rFonts w:ascii="Arial"/>
                                  <w:sz w:val="18"/>
                                </w:rPr>
                              </w:pPr>
                              <w:r>
                                <w:rPr>
                                  <w:rFonts w:ascii="Arial"/>
                                  <w:sz w:val="18"/>
                                </w:rPr>
                                <w:t>Store of</w:t>
                              </w:r>
                              <w:r>
                                <w:rPr>
                                  <w:rFonts w:ascii="Arial"/>
                                  <w:spacing w:val="-10"/>
                                  <w:sz w:val="18"/>
                                </w:rPr>
                                <w:t xml:space="preserve"> </w:t>
                              </w:r>
                              <w:r>
                                <w:rPr>
                                  <w:rFonts w:ascii="Arial"/>
                                  <w:sz w:val="18"/>
                                </w:rPr>
                                <w:t>finished</w:t>
                              </w:r>
                            </w:p>
                            <w:p>
                              <w:pPr>
                                <w:spacing w:before="30"/>
                                <w:ind w:left="285" w:right="305" w:firstLine="0"/>
                                <w:jc w:val="center"/>
                                <w:rPr>
                                  <w:rFonts w:ascii="Arial"/>
                                  <w:sz w:val="18"/>
                                </w:rPr>
                              </w:pPr>
                              <w:r>
                                <w:rPr>
                                  <w:rFonts w:ascii="Arial"/>
                                  <w:sz w:val="18"/>
                                </w:rPr>
                                <w:t>products</w:t>
                              </w:r>
                            </w:p>
                          </w:txbxContent>
                        </wps:txbx>
                        <wps:bodyPr lIns="0" tIns="0" rIns="0" bIns="0" upright="1"/>
                      </wps:wsp>
                      <wps:wsp>
                        <wps:cNvPr id="48" name="文本框 124"/>
                        <wps:cNvSpPr txBox="1"/>
                        <wps:spPr>
                          <a:xfrm>
                            <a:off x="2886" y="2717"/>
                            <a:ext cx="1913"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Inter-department stocks</w:t>
                              </w:r>
                            </w:p>
                          </w:txbxContent>
                        </wps:txbx>
                        <wps:bodyPr lIns="0" tIns="0" rIns="0" bIns="0" upright="1"/>
                      </wps:wsp>
                      <wps:wsp>
                        <wps:cNvPr id="49" name="文本框 125"/>
                        <wps:cNvSpPr txBox="1"/>
                        <wps:spPr>
                          <a:xfrm>
                            <a:off x="5857" y="2717"/>
                            <a:ext cx="1913"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Intra-department stocks</w:t>
                              </w:r>
                            </w:p>
                          </w:txbxContent>
                        </wps:txbx>
                        <wps:bodyPr lIns="0" tIns="0" rIns="0" bIns="0" upright="1"/>
                      </wps:wsp>
                      <wps:wsp>
                        <wps:cNvPr id="50" name="文本框 126"/>
                        <wps:cNvSpPr txBox="1"/>
                        <wps:spPr>
                          <a:xfrm>
                            <a:off x="2958" y="3293"/>
                            <a:ext cx="618"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Current</w:t>
                              </w:r>
                            </w:p>
                          </w:txbxContent>
                        </wps:txbx>
                        <wps:bodyPr lIns="0" tIns="0" rIns="0" bIns="0" upright="1"/>
                      </wps:wsp>
                      <wps:wsp>
                        <wps:cNvPr id="51" name="文本框 127"/>
                        <wps:cNvSpPr txBox="1"/>
                        <wps:spPr>
                          <a:xfrm>
                            <a:off x="4072" y="3293"/>
                            <a:ext cx="691"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Reserve</w:t>
                              </w:r>
                            </w:p>
                          </w:txbxContent>
                        </wps:txbx>
                        <wps:bodyPr lIns="0" tIns="0" rIns="0" bIns="0" upright="1"/>
                      </wps:wsp>
                      <wps:wsp>
                        <wps:cNvPr id="52" name="文本框 128"/>
                        <wps:cNvSpPr txBox="1"/>
                        <wps:spPr>
                          <a:xfrm>
                            <a:off x="5822" y="3293"/>
                            <a:ext cx="640"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Cyclical</w:t>
                              </w:r>
                            </w:p>
                          </w:txbxContent>
                        </wps:txbx>
                        <wps:bodyPr lIns="0" tIns="0" rIns="0" bIns="0" upright="1"/>
                      </wps:wsp>
                      <wps:wsp>
                        <wps:cNvPr id="53" name="文本框 129"/>
                        <wps:cNvSpPr txBox="1"/>
                        <wps:spPr>
                          <a:xfrm>
                            <a:off x="6924" y="3293"/>
                            <a:ext cx="929"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Not cyclical</w:t>
                              </w:r>
                            </w:p>
                          </w:txbxContent>
                        </wps:txbx>
                        <wps:bodyPr lIns="0" tIns="0" rIns="0" bIns="0" upright="1"/>
                      </wps:wsp>
                      <wps:wsp>
                        <wps:cNvPr id="54" name="文本框 130"/>
                        <wps:cNvSpPr txBox="1"/>
                        <wps:spPr>
                          <a:xfrm>
                            <a:off x="4900" y="4015"/>
                            <a:ext cx="949"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Operational</w:t>
                              </w:r>
                            </w:p>
                          </w:txbxContent>
                        </wps:txbx>
                        <wps:bodyPr lIns="0" tIns="0" rIns="0" bIns="0" upright="1"/>
                      </wps:wsp>
                      <wps:wsp>
                        <wps:cNvPr id="55" name="文本框 131"/>
                        <wps:cNvSpPr txBox="1"/>
                        <wps:spPr>
                          <a:xfrm>
                            <a:off x="6465" y="4015"/>
                            <a:ext cx="1271"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Interoperational</w:t>
                              </w:r>
                            </w:p>
                          </w:txbxContent>
                        </wps:txbx>
                        <wps:bodyPr lIns="0" tIns="0" rIns="0" bIns="0" upright="1"/>
                      </wps:wsp>
                      <wps:wsp>
                        <wps:cNvPr id="56" name="文本框 132"/>
                        <wps:cNvSpPr txBox="1"/>
                        <wps:spPr>
                          <a:xfrm>
                            <a:off x="1197" y="4683"/>
                            <a:ext cx="909" cy="439"/>
                          </a:xfrm>
                          <a:prstGeom prst="rect">
                            <a:avLst/>
                          </a:prstGeom>
                          <a:noFill/>
                          <a:ln w="9525">
                            <a:noFill/>
                          </a:ln>
                        </wps:spPr>
                        <wps:txbx>
                          <w:txbxContent>
                            <w:p>
                              <w:pPr>
                                <w:spacing w:before="0" w:line="201" w:lineRule="exact"/>
                                <w:ind w:left="0" w:right="0" w:firstLine="0"/>
                                <w:jc w:val="left"/>
                                <w:rPr>
                                  <w:rFonts w:ascii="Arial"/>
                                  <w:sz w:val="18"/>
                                </w:rPr>
                              </w:pPr>
                              <w:r>
                                <w:rPr>
                                  <w:rFonts w:ascii="Arial"/>
                                  <w:color w:val="FF0000"/>
                                  <w:sz w:val="18"/>
                                </w:rPr>
                                <w:t>Generating</w:t>
                              </w:r>
                            </w:p>
                            <w:p>
                              <w:pPr>
                                <w:spacing w:before="30"/>
                                <w:ind w:left="0" w:right="0" w:firstLine="0"/>
                                <w:jc w:val="left"/>
                                <w:rPr>
                                  <w:rFonts w:ascii="Arial"/>
                                  <w:sz w:val="18"/>
                                </w:rPr>
                              </w:pPr>
                              <w:r>
                                <w:rPr>
                                  <w:rFonts w:ascii="Arial"/>
                                  <w:color w:val="FF0000"/>
                                  <w:sz w:val="18"/>
                                </w:rPr>
                                <w:t>costs</w:t>
                              </w:r>
                            </w:p>
                          </w:txbxContent>
                        </wps:txbx>
                        <wps:bodyPr lIns="0" tIns="0" rIns="0" bIns="0" upright="1"/>
                      </wps:wsp>
                      <wps:wsp>
                        <wps:cNvPr id="57" name="文本框 133"/>
                        <wps:cNvSpPr txBox="1"/>
                        <wps:spPr>
                          <a:xfrm>
                            <a:off x="6034" y="4739"/>
                            <a:ext cx="2231" cy="202"/>
                          </a:xfrm>
                          <a:prstGeom prst="rect">
                            <a:avLst/>
                          </a:prstGeom>
                          <a:noFill/>
                          <a:ln w="9525">
                            <a:noFill/>
                          </a:ln>
                        </wps:spPr>
                        <wps:txbx>
                          <w:txbxContent>
                            <w:p>
                              <w:pPr>
                                <w:tabs>
                                  <w:tab w:val="left" w:pos="1051"/>
                                </w:tabs>
                                <w:spacing w:before="0" w:line="201" w:lineRule="exact"/>
                                <w:ind w:left="0" w:right="0" w:firstLine="0"/>
                                <w:jc w:val="left"/>
                                <w:rPr>
                                  <w:rFonts w:ascii="Arial"/>
                                  <w:sz w:val="18"/>
                                </w:rPr>
                              </w:pPr>
                              <w:r>
                                <w:rPr>
                                  <w:rFonts w:ascii="Arial"/>
                                  <w:sz w:val="18"/>
                                </w:rPr>
                                <w:t>Transport</w:t>
                              </w:r>
                              <w:r>
                                <w:rPr>
                                  <w:rFonts w:ascii="Arial"/>
                                  <w:sz w:val="18"/>
                                </w:rPr>
                                <w:tab/>
                              </w:r>
                              <w:r>
                                <w:rPr>
                                  <w:rFonts w:ascii="Arial"/>
                                  <w:sz w:val="18"/>
                                </w:rPr>
                                <w:t>Compensating</w:t>
                              </w:r>
                            </w:p>
                          </w:txbxContent>
                        </wps:txbx>
                        <wps:bodyPr lIns="0" tIns="0" rIns="0" bIns="0" upright="1"/>
                      </wps:wsp>
                      <wps:wsp>
                        <wps:cNvPr id="58" name="文本框 134"/>
                        <wps:cNvSpPr txBox="1"/>
                        <wps:spPr>
                          <a:xfrm>
                            <a:off x="8336" y="4606"/>
                            <a:ext cx="959" cy="534"/>
                          </a:xfrm>
                          <a:prstGeom prst="rect">
                            <a:avLst/>
                          </a:prstGeom>
                          <a:noFill/>
                          <a:ln w="9525" cap="flat" cmpd="sng">
                            <a:solidFill>
                              <a:srgbClr val="000000"/>
                            </a:solidFill>
                            <a:prstDash val="solid"/>
                            <a:miter/>
                            <a:headEnd type="none" w="med" len="med"/>
                            <a:tailEnd type="none" w="med" len="med"/>
                          </a:ln>
                        </wps:spPr>
                        <wps:txbx>
                          <w:txbxContent>
                            <w:p>
                              <w:pPr>
                                <w:spacing w:before="119"/>
                                <w:ind w:left="16" w:right="0" w:firstLine="0"/>
                                <w:jc w:val="left"/>
                                <w:rPr>
                                  <w:rFonts w:ascii="Arial"/>
                                  <w:sz w:val="18"/>
                                </w:rPr>
                              </w:pPr>
                              <w:r>
                                <w:rPr>
                                  <w:rFonts w:ascii="Arial"/>
                                  <w:sz w:val="18"/>
                                </w:rPr>
                                <w:t>Emergency</w:t>
                              </w:r>
                            </w:p>
                          </w:txbxContent>
                        </wps:txbx>
                        <wps:bodyPr lIns="0" tIns="0" rIns="0" bIns="0" upright="1"/>
                      </wps:wsp>
                      <wps:wsp>
                        <wps:cNvPr id="59" name="文本框 135"/>
                        <wps:cNvSpPr txBox="1"/>
                        <wps:spPr>
                          <a:xfrm>
                            <a:off x="4886" y="4606"/>
                            <a:ext cx="959" cy="534"/>
                          </a:xfrm>
                          <a:prstGeom prst="rect">
                            <a:avLst/>
                          </a:prstGeom>
                          <a:noFill/>
                          <a:ln w="9525" cap="flat" cmpd="sng">
                            <a:solidFill>
                              <a:srgbClr val="000000"/>
                            </a:solidFill>
                            <a:prstDash val="solid"/>
                            <a:miter/>
                            <a:headEnd type="none" w="med" len="med"/>
                            <a:tailEnd type="none" w="med" len="med"/>
                          </a:ln>
                        </wps:spPr>
                        <wps:txbx>
                          <w:txbxContent>
                            <w:p>
                              <w:pPr>
                                <w:spacing w:before="119"/>
                                <w:ind w:left="76" w:right="0" w:firstLine="0"/>
                                <w:jc w:val="left"/>
                                <w:rPr>
                                  <w:rFonts w:ascii="Arial"/>
                                  <w:sz w:val="18"/>
                                </w:rPr>
                              </w:pPr>
                              <w:r>
                                <w:rPr>
                                  <w:rFonts w:ascii="Arial"/>
                                  <w:sz w:val="18"/>
                                </w:rPr>
                                <w:t>Revolving</w:t>
                              </w:r>
                            </w:p>
                          </w:txbxContent>
                        </wps:txbx>
                        <wps:bodyPr lIns="0" tIns="0" rIns="0" bIns="0" upright="1"/>
                      </wps:wsp>
                      <wps:wsp>
                        <wps:cNvPr id="60" name="文本框 136"/>
                        <wps:cNvSpPr txBox="1"/>
                        <wps:spPr>
                          <a:xfrm>
                            <a:off x="3544" y="1839"/>
                            <a:ext cx="4025" cy="356"/>
                          </a:xfrm>
                          <a:prstGeom prst="rect">
                            <a:avLst/>
                          </a:prstGeom>
                          <a:noFill/>
                          <a:ln w="9525" cap="flat" cmpd="sng">
                            <a:solidFill>
                              <a:srgbClr val="000000"/>
                            </a:solidFill>
                            <a:prstDash val="solid"/>
                            <a:miter/>
                            <a:headEnd type="none" w="med" len="med"/>
                            <a:tailEnd type="none" w="med" len="med"/>
                          </a:ln>
                        </wps:spPr>
                        <wps:txbx>
                          <w:txbxContent>
                            <w:p>
                              <w:pPr>
                                <w:spacing w:before="0" w:line="190" w:lineRule="exact"/>
                                <w:ind w:left="664" w:right="0" w:firstLine="0"/>
                                <w:jc w:val="left"/>
                                <w:rPr>
                                  <w:rFonts w:ascii="Calibri" w:hAnsi="Calibri"/>
                                  <w:b/>
                                  <w:sz w:val="20"/>
                                </w:rPr>
                              </w:pPr>
                              <w:r>
                                <w:rPr>
                                  <w:rFonts w:ascii="Calibri" w:hAnsi="Calibri"/>
                                  <w:b/>
                                  <w:sz w:val="20"/>
                                </w:rPr>
                                <w:t>STOCKS OF WORK‐IN‐PROGRESS</w:t>
                              </w:r>
                            </w:p>
                          </w:txbxContent>
                        </wps:txbx>
                        <wps:bodyPr lIns="0" tIns="0" rIns="0" bIns="0" upright="1"/>
                      </wps:wsp>
                      <wps:wsp>
                        <wps:cNvPr id="61" name="文本框 137"/>
                        <wps:cNvSpPr txBox="1"/>
                        <wps:spPr>
                          <a:xfrm>
                            <a:off x="8170" y="1306"/>
                            <a:ext cx="778" cy="267"/>
                          </a:xfrm>
                          <a:prstGeom prst="rect">
                            <a:avLst/>
                          </a:prstGeom>
                          <a:noFill/>
                          <a:ln w="9525" cap="flat" cmpd="sng">
                            <a:solidFill>
                              <a:srgbClr val="000000"/>
                            </a:solidFill>
                            <a:prstDash val="solid"/>
                            <a:miter/>
                            <a:headEnd type="none" w="med" len="med"/>
                            <a:tailEnd type="none" w="med" len="med"/>
                          </a:ln>
                        </wps:spPr>
                        <wps:txbx>
                          <w:txbxContent>
                            <w:p>
                              <w:pPr>
                                <w:spacing w:before="0" w:line="205" w:lineRule="exact"/>
                                <w:ind w:left="40" w:right="0" w:firstLine="0"/>
                                <w:jc w:val="left"/>
                                <w:rPr>
                                  <w:rFonts w:ascii="Arial"/>
                                  <w:sz w:val="18"/>
                                </w:rPr>
                              </w:pPr>
                              <w:r>
                                <w:rPr>
                                  <w:rFonts w:ascii="Arial"/>
                                  <w:sz w:val="18"/>
                                </w:rPr>
                                <w:t>Products</w:t>
                              </w:r>
                            </w:p>
                          </w:txbxContent>
                        </wps:txbx>
                        <wps:bodyPr lIns="0" tIns="0" rIns="0" bIns="0" upright="1"/>
                      </wps:wsp>
                      <wps:wsp>
                        <wps:cNvPr id="62" name="文本框 138"/>
                        <wps:cNvSpPr txBox="1"/>
                        <wps:spPr>
                          <a:xfrm>
                            <a:off x="6694" y="1306"/>
                            <a:ext cx="1126" cy="267"/>
                          </a:xfrm>
                          <a:prstGeom prst="rect">
                            <a:avLst/>
                          </a:prstGeom>
                          <a:noFill/>
                          <a:ln w="9525" cap="flat" cmpd="sng">
                            <a:solidFill>
                              <a:srgbClr val="000000"/>
                            </a:solidFill>
                            <a:prstDash val="solid"/>
                            <a:miter/>
                            <a:headEnd type="none" w="med" len="med"/>
                            <a:tailEnd type="none" w="med" len="med"/>
                          </a:ln>
                        </wps:spPr>
                        <wps:txbx>
                          <w:txbxContent>
                            <w:p>
                              <w:pPr>
                                <w:spacing w:before="0" w:line="203" w:lineRule="exact"/>
                                <w:ind w:left="11" w:right="0" w:firstLine="0"/>
                                <w:jc w:val="left"/>
                                <w:rPr>
                                  <w:rFonts w:ascii="Arial"/>
                                  <w:sz w:val="18"/>
                                </w:rPr>
                              </w:pPr>
                              <w:r>
                                <w:rPr>
                                  <w:rFonts w:ascii="Arial"/>
                                  <w:sz w:val="18"/>
                                </w:rPr>
                                <w:t>Semi</w:t>
                              </w:r>
                              <w:r>
                                <w:rPr>
                                  <w:sz w:val="18"/>
                                </w:rPr>
                                <w:t>-</w:t>
                              </w:r>
                              <w:r>
                                <w:rPr>
                                  <w:rFonts w:ascii="Arial"/>
                                  <w:sz w:val="18"/>
                                </w:rPr>
                                <w:t>finished</w:t>
                              </w:r>
                            </w:p>
                          </w:txbxContent>
                        </wps:txbx>
                        <wps:bodyPr lIns="0" tIns="0" rIns="0" bIns="0" upright="1"/>
                      </wps:wsp>
                      <wps:wsp>
                        <wps:cNvPr id="63" name="文本框 139"/>
                        <wps:cNvSpPr txBox="1"/>
                        <wps:spPr>
                          <a:xfrm>
                            <a:off x="5566" y="1306"/>
                            <a:ext cx="753" cy="267"/>
                          </a:xfrm>
                          <a:prstGeom prst="rect">
                            <a:avLst/>
                          </a:prstGeom>
                          <a:noFill/>
                          <a:ln w="9525" cap="flat" cmpd="sng">
                            <a:solidFill>
                              <a:srgbClr val="000000"/>
                            </a:solidFill>
                            <a:prstDash val="solid"/>
                            <a:miter/>
                            <a:headEnd type="none" w="med" len="med"/>
                            <a:tailEnd type="none" w="med" len="med"/>
                          </a:ln>
                        </wps:spPr>
                        <wps:txbx>
                          <w:txbxContent>
                            <w:p>
                              <w:pPr>
                                <w:spacing w:before="0" w:line="205" w:lineRule="exact"/>
                                <w:ind w:left="159" w:right="0" w:firstLine="0"/>
                                <w:jc w:val="left"/>
                                <w:rPr>
                                  <w:rFonts w:ascii="Arial"/>
                                  <w:sz w:val="18"/>
                                </w:rPr>
                              </w:pPr>
                              <w:r>
                                <w:rPr>
                                  <w:rFonts w:ascii="Arial"/>
                                  <w:sz w:val="18"/>
                                </w:rPr>
                                <w:t>Parts</w:t>
                              </w:r>
                            </w:p>
                          </w:txbxContent>
                        </wps:txbx>
                        <wps:bodyPr lIns="0" tIns="0" rIns="0" bIns="0" upright="1"/>
                      </wps:wsp>
                      <wps:wsp>
                        <wps:cNvPr id="64" name="文本框 140"/>
                        <wps:cNvSpPr txBox="1"/>
                        <wps:spPr>
                          <a:xfrm>
                            <a:off x="4438" y="1306"/>
                            <a:ext cx="753" cy="267"/>
                          </a:xfrm>
                          <a:prstGeom prst="rect">
                            <a:avLst/>
                          </a:prstGeom>
                          <a:noFill/>
                          <a:ln w="9525" cap="flat" cmpd="sng">
                            <a:solidFill>
                              <a:srgbClr val="000000"/>
                            </a:solidFill>
                            <a:prstDash val="solid"/>
                            <a:miter/>
                            <a:headEnd type="none" w="med" len="med"/>
                            <a:tailEnd type="none" w="med" len="med"/>
                          </a:ln>
                        </wps:spPr>
                        <wps:txbx>
                          <w:txbxContent>
                            <w:p>
                              <w:pPr>
                                <w:spacing w:before="0" w:line="205" w:lineRule="exact"/>
                                <w:ind w:left="4" w:right="0" w:firstLine="0"/>
                                <w:jc w:val="left"/>
                                <w:rPr>
                                  <w:rFonts w:ascii="Arial"/>
                                  <w:sz w:val="18"/>
                                </w:rPr>
                              </w:pPr>
                              <w:r>
                                <w:rPr>
                                  <w:rFonts w:ascii="Arial"/>
                                  <w:sz w:val="18"/>
                                </w:rPr>
                                <w:t>Materials</w:t>
                              </w:r>
                            </w:p>
                          </w:txbxContent>
                        </wps:txbx>
                        <wps:bodyPr lIns="0" tIns="0" rIns="0" bIns="0" upright="1"/>
                      </wps:wsp>
                      <wps:wsp>
                        <wps:cNvPr id="65" name="文本框 141"/>
                        <wps:cNvSpPr txBox="1"/>
                        <wps:spPr>
                          <a:xfrm>
                            <a:off x="3312" y="1306"/>
                            <a:ext cx="752" cy="267"/>
                          </a:xfrm>
                          <a:prstGeom prst="rect">
                            <a:avLst/>
                          </a:prstGeom>
                          <a:noFill/>
                          <a:ln w="9525" cap="flat" cmpd="sng">
                            <a:solidFill>
                              <a:srgbClr val="000000"/>
                            </a:solidFill>
                            <a:prstDash val="solid"/>
                            <a:miter/>
                            <a:headEnd type="none" w="med" len="med"/>
                            <a:tailEnd type="none" w="med" len="med"/>
                          </a:ln>
                        </wps:spPr>
                        <wps:txbx>
                          <w:txbxContent>
                            <w:p>
                              <w:pPr>
                                <w:spacing w:before="0" w:line="205" w:lineRule="exact"/>
                                <w:ind w:left="189" w:right="0" w:firstLine="0"/>
                                <w:jc w:val="left"/>
                                <w:rPr>
                                  <w:rFonts w:ascii="Arial"/>
                                  <w:sz w:val="18"/>
                                </w:rPr>
                              </w:pPr>
                              <w:r>
                                <w:rPr>
                                  <w:rFonts w:ascii="Arial"/>
                                  <w:sz w:val="18"/>
                                </w:rPr>
                                <w:t>Raw</w:t>
                              </w:r>
                            </w:p>
                          </w:txbxContent>
                        </wps:txbx>
                        <wps:bodyPr lIns="0" tIns="0" rIns="0" bIns="0" upright="1"/>
                      </wps:wsp>
                    </wpg:wgp>
                  </a:graphicData>
                </a:graphic>
              </wp:anchor>
            </w:drawing>
          </mc:Choice>
          <mc:Fallback>
            <w:pict>
              <v:group id="组合 76" o:spid="_x0000_s1026" o:spt="203" style="position:absolute;left:0pt;margin-left:59.85pt;margin-top:24.9pt;height:254.1pt;width:481.9pt;mso-position-horizontal-relative:page;z-index:-252254208;mso-width-relative:page;mso-height-relative:page;" coordorigin="1198,499" coordsize="9638,5082" o:gfxdata="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">
                <o:lock v:ext="edit" aspectratio="f"/>
                <v:rect id="矩形 77" o:spid="_x0000_s1026" o:spt="1" style="position:absolute;left:3123;top:506;height:1067;width:6014;" filled="f" stroked="t" coordsize="21600,21600" o:gfxdata="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3UKHLgAAADaAAAA&#10;DwAAAAAAAAABACAAAAAiAAAAZHJzL2Rvd25yZXYueG1sUEsBAhQAFAAAAAgAh07iQDMvBZ47AAAA&#10;OQAAABAAAAAAAAAAAQAgAAAABwEAAGRycy9zaGFwZXhtbC54bWxQSwUGAAAAAAYABgBbAQAAsQMA&#10;AAAA&#10;">
                  <v:fill on="f" focussize="0,0"/>
                  <v:stroke color="#000000" joinstyle="miter"/>
                  <v:imagedata o:title=""/>
                  <o:lock v:ext="edit" aspectratio="f"/>
                </v:rect>
                <v:rect id="矩形 78" o:spid="_x0000_s1026" o:spt="1" style="position:absolute;left:3312;top:1306;height:533;width:752;" fillcolor="#FFFFFF" filled="t" stroked="f" coordsize="21600,21600" o:gfxdata="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4FW8AAAA&#10;2gAAAA8AAAAAAAAAAQAgAAAAIgAAAGRycy9kb3ducmV2LnhtbFBLAQIUABQAAAAIAIdO4kAzLwWe&#10;OwAAADkAAAAQAAAAAAAAAAEAIAAAAAsBAABkcnMvc2hhcGV4bWwueG1sUEsFBgAAAAAGAAYAWwEA&#10;ALUDAAAAAA==&#10;">
                  <v:fill on="t" focussize="0,0"/>
                  <v:stroke on="f"/>
                  <v:imagedata o:title=""/>
                  <o:lock v:ext="edit" aspectratio="f"/>
                </v:rect>
                <v:rect id="矩形 79" o:spid="_x0000_s1026" o:spt="1" style="position:absolute;left:3312;top:1306;height:533;width:752;" filled="f" stroked="t" coordsize="21600,21600" o:gfxdata="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6zHwugAAANoA&#10;AAAPAAAAAAAAAAEAIAAAACIAAABkcnMvZG93bnJldi54bWxQSwECFAAUAAAACACHTuJAMy8FnjsA&#10;AAA5AAAAEAAAAAAAAAABACAAAAAJAQAAZHJzL3NoYXBleG1sLnhtbFBLBQYAAAAABgAGAFsBAACz&#10;AwAAAAA=&#10;">
                  <v:fill on="f" focussize="0,0"/>
                  <v:stroke color="#000000" joinstyle="miter"/>
                  <v:imagedata o:title=""/>
                  <o:lock v:ext="edit" aspectratio="f"/>
                </v:rect>
                <v:rect id="矩形 80" o:spid="_x0000_s1026" o:spt="1" style="position:absolute;left:4438;top:1306;height:406;width:753;" fillcolor="#FFFFFF" filled="t" stroked="f" coordsize="21600,21600" o:gfxdata="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73bq8AAAA&#10;2gAAAA8AAAAAAAAAAQAgAAAAIgAAAGRycy9kb3ducmV2LnhtbFBLAQIUABQAAAAIAIdO4kAzLwWe&#10;OwAAADkAAAAQAAAAAAAAAAEAIAAAAAsBAABkcnMvc2hhcGV4bWwueG1sUEsFBgAAAAAGAAYAWwEA&#10;ALUDAAAAAA==&#10;">
                  <v:fill on="t" focussize="0,0"/>
                  <v:stroke on="f"/>
                  <v:imagedata o:title=""/>
                  <o:lock v:ext="edit" aspectratio="f"/>
                </v:rect>
                <v:rect id="矩形 81" o:spid="_x0000_s1026" o:spt="1" style="position:absolute;left:4438;top:1306;height:533;width:753;" filled="f" stroked="t" coordsize="21600,21600" o:gfxdata="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TgwfugAAANoA&#10;AAAPAAAAAAAAAAEAIAAAACIAAABkcnMvZG93bnJldi54bWxQSwECFAAUAAAACACHTuJAMy8FnjsA&#10;AAA5AAAAEAAAAAAAAAABACAAAAAJAQAAZHJzL3NoYXBleG1sLnhtbFBLBQYAAAAABgAGAFsBAACz&#10;AwAAAAA=&#10;">
                  <v:fill on="f" focussize="0,0"/>
                  <v:stroke color="#000000" joinstyle="miter"/>
                  <v:imagedata o:title=""/>
                  <o:lock v:ext="edit" aspectratio="f"/>
                </v:rect>
                <v:rect id="矩形 82" o:spid="_x0000_s1026" o:spt="1" style="position:absolute;left:5566;top:1306;height:406;width:753;" fillcolor="#FFFFFF" filled="t" stroked="f" coordsize="21600,21600" o:gfxdata="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l5la8AAAA&#10;2gAAAA8AAAAAAAAAAQAgAAAAIgAAAGRycy9kb3ducmV2LnhtbFBLAQIUABQAAAAIAIdO4kAzLwWe&#10;OwAAADkAAAAQAAAAAAAAAAEAIAAAAAsBAABkcnMvc2hhcGV4bWwueG1sUEsFBgAAAAAGAAYAWwEA&#10;ALUDAAAAAA==&#10;">
                  <v:fill on="t" focussize="0,0"/>
                  <v:stroke on="f"/>
                  <v:imagedata o:title=""/>
                  <o:lock v:ext="edit" aspectratio="f"/>
                </v:rect>
                <v:rect id="矩形 83" o:spid="_x0000_s1026" o:spt="1" style="position:absolute;left:5566;top:1306;height:533;width:753;" filled="f" stroked="t" coordsize="21600,21600" o:gfxdata="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0DfzugAAANoA&#10;AAAPAAAAAAAAAAEAIAAAACIAAABkcnMvZG93bnJldi54bWxQSwECFAAUAAAACACHTuJAMy8FnjsA&#10;AAA5AAAAEAAAAAAAAAABACAAAAAJAQAAZHJzL3NoYXBleG1sLnhtbFBLBQYAAAAABgAGAFsBAACz&#10;AwAAAAA=&#10;">
                  <v:fill on="f" focussize="0,0"/>
                  <v:stroke color="#000000" joinstyle="miter"/>
                  <v:imagedata o:title=""/>
                  <o:lock v:ext="edit" aspectratio="f"/>
                </v:rect>
                <v:rect id="矩形 84" o:spid="_x0000_s1026" o:spt="1" style="position:absolute;left:8197;top:1306;height:533;width:753;" fillcolor="#FFFFFF" filled="t" stroked="f" coordsize="21600,21600" o:gfxdata="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5217+5AAAA2gAA&#10;AA8AAAAAAAAAAQAgAAAAIgAAAGRycy9kb3ducmV2LnhtbFBLAQIUABQAAAAIAIdO4kAzLwWeOwAA&#10;ADkAAAAQAAAAAAAAAAEAIAAAAAgBAABkcnMvc2hhcGV4bWwueG1sUEsFBgAAAAAGAAYAWwEAALID&#10;AAAAAA==&#10;">
                  <v:fill on="t" focussize="0,0"/>
                  <v:stroke on="f"/>
                  <v:imagedata o:title=""/>
                  <o:lock v:ext="edit" aspectratio="f"/>
                </v:rect>
                <v:rect id="矩形 85" o:spid="_x0000_s1026" o:spt="1" style="position:absolute;left:8197;top:1306;height:533;width:752;" filled="f" stroked="t" coordsize="21600,21600" o:gfxdata="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AwYaugAAANoA&#10;AAAPAAAAAAAAAAEAIAAAACIAAABkcnMvZG93bnJldi54bWxQSwECFAAUAAAACACHTuJAMy8FnjsA&#10;AAA5AAAAEAAAAAAAAAABACAAAAAJAQAAZHJzL3NoYXBleG1sLnhtbFBLBQYAAAAABgAGAFsBAACz&#10;AwAAAAA=&#10;">
                  <v:fill on="f" focussize="0,0"/>
                  <v:stroke color="#000000" joinstyle="miter"/>
                  <v:imagedata o:title=""/>
                  <o:lock v:ext="edit" aspectratio="f"/>
                </v:rect>
                <v:rect id="矩形 86" o:spid="_x0000_s1026" o:spt="1" style="position:absolute;left:6694;top:1306;height:533;width:1127;" fillcolor="#FFFFFF" filled="t" stroked="f" coordsize="21600,21600" o:gfxdata="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28gpvQAA&#10;ANsAAAAPAAAAAAAAAAEAIAAAACIAAABkcnMvZG93bnJldi54bWxQSwECFAAUAAAACACHTuJAMy8F&#10;njsAAAA5AAAAEAAAAAAAAAABACAAAAAMAQAAZHJzL3NoYXBleG1sLnhtbFBLBQYAAAAABgAGAFsB&#10;AAC2AwAAAAA=&#10;">
                  <v:fill on="t" focussize="0,0"/>
                  <v:stroke on="f"/>
                  <v:imagedata o:title=""/>
                  <o:lock v:ext="edit" aspectratio="f"/>
                </v:rect>
                <v:rect id="矩形 87" o:spid="_x0000_s1026" o:spt="1" style="position:absolute;left:6694;top:1306;height:533;width:1126;" filled="f" stroked="t" coordsize="21600,21600" o:gfxdata="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Cij8S5AAAA2wAA&#10;AA8AAAAAAAAAAQAgAAAAIgAAAGRycy9kb3ducmV2LnhtbFBLAQIUABQAAAAIAIdO4kAzLwWeOwAA&#10;ADkAAAAQAAAAAAAAAAEAIAAAAAgBAABkcnMvc2hhcGV4bWwueG1sUEsFBgAAAAAGAAYAWwEAALID&#10;AAAAAA==&#10;">
                  <v:fill on="f" focussize="0,0"/>
                  <v:stroke color="#000000" joinstyle="miter"/>
                  <v:imagedata o:title=""/>
                  <o:lock v:ext="edit" aspectratio="f"/>
                </v:rect>
                <v:shape id="任意多边形 88" o:spid="_x0000_s1026" o:spt="100" style="position:absolute;left:1244;top:772;height:1422;width:1504;" filled="f" stroked="t" coordsize="1504,1422" o:gfxdata="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yyLNbsAAADb&#10;AAAADwAAAAAAAAABACAAAAAiAAAAZHJzL2Rvd25yZXYueG1sUEsBAhQAFAAAAAgAh07iQDMvBZ47&#10;AAAAOQAAABAAAAAAAAAAAQAgAAAACgEAAGRycy9zaGFwZXhtbC54bWxQSwUGAAAAAAYABgBbAQAA&#10;tAMAAAAA&#10;" path="m753,0l642,2,536,9,436,21,343,36,259,55,185,77,122,102,32,160,0,224,0,1199,32,1263,122,1320,185,1345,259,1367,343,1386,436,1401,536,1412,642,1419,753,1422,864,1419,970,1412,1070,1401,1162,1386,1246,1367,1320,1345,1383,1320,1472,1263,1504,1199,1504,224,1472,160,1383,102,1320,77,1246,55,1162,36,1070,21,970,9,864,2,753,0xe">
                  <v:fill on="f" focussize="0,0"/>
                  <v:stroke color="#000000" joinstyle="round"/>
                  <v:imagedata o:title=""/>
                  <o:lock v:ext="edit" aspectratio="f"/>
                </v:shape>
                <v:shape id="任意多边形 89" o:spid="_x0000_s1026" o:spt="100" style="position:absolute;left:1244;top:997;height:224;width:1504;" filled="f" stroked="t" coordsize="1504,224" o:gfxdata="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tCZ5vQAA&#10;ANsAAAAPAAAAAAAAAAEAIAAAACIAAABkcnMvZG93bnJldi54bWxQSwECFAAUAAAACACHTuJAMy8F&#10;njsAAAA5AAAAEAAAAAAAAAABACAAAAAMAQAAZHJzL3NoYXBleG1sLnhtbFBLBQYAAAAABgAGAFsB&#10;AAC2AwAAAAA=&#10;" path="m0,0l32,64,122,121,185,146,259,168,343,187,436,203,536,214,642,221,753,223,864,221,970,214,1070,203,1162,187,1246,168,1320,146,1383,121,1472,64,1496,33,1504,0e">
                  <v:fill on="f" focussize="0,0"/>
                  <v:stroke color="#000000" joinstyle="round"/>
                  <v:imagedata o:title=""/>
                  <o:lock v:ext="edit" aspectratio="f"/>
                </v:shape>
                <v:line id="直线 90" o:spid="_x0000_s1026" o:spt="20" style="position:absolute;left:2748;top:1573;height:0;width:564;"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任意多边形 91" o:spid="_x0000_s1026" o:spt="100" style="position:absolute;left:9325;top:772;height:1422;width:1503;" filled="f" stroked="t" coordsize="1503,1422" o:gfxdata="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7ZCh25AAAA2wAA&#10;AA8AAAAAAAAAAQAgAAAAIgAAAGRycy9kb3ducmV2LnhtbFBLAQIUABQAAAAIAIdO4kAzLwWeOwAA&#10;ADkAAAAQAAAAAAAAAAEAIAAAAAgBAABkcnMvc2hhcGV4bWwueG1sUEsFBgAAAAAGAAYAWwEAALID&#10;AAAAAA==&#10;" path="m751,0l640,2,534,9,435,21,342,36,258,55,184,77,121,102,32,160,0,224,0,1199,32,1263,121,1320,184,1345,258,1367,342,1386,435,1401,534,1412,640,1419,751,1422,862,1419,968,1412,1068,1401,1161,1386,1244,1367,1318,1345,1382,1320,1471,1263,1503,1199,1503,224,1471,160,1382,102,1318,77,1244,55,1161,36,1068,21,968,9,862,2,751,0xe">
                  <v:fill on="f" focussize="0,0"/>
                  <v:stroke color="#000000" joinstyle="round"/>
                  <v:imagedata o:title=""/>
                  <o:lock v:ext="edit" aspectratio="f"/>
                </v:shape>
                <v:shape id="任意多边形 92" o:spid="_x0000_s1026" o:spt="100" style="position:absolute;left:9325;top:997;height:224;width:1503;" filled="f" stroked="t" coordsize="1503,224" o:gfxdata="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eqRf7sAAADb&#10;AAAADwAAAAAAAAABACAAAAAiAAAAZHJzL2Rvd25yZXYueG1sUEsBAhQAFAAAAAgAh07iQDMvBZ47&#10;AAAAOQAAABAAAAAAAAAAAQAgAAAACgEAAGRycy9zaGFwZXhtbC54bWxQSwUGAAAAAAYABgBbAQAA&#10;tAMAAAAA&#10;" path="m0,0l32,64,121,121,184,146,258,168,342,187,435,203,534,214,640,221,751,223,862,221,968,214,1068,203,1161,187,1244,168,1318,146,1382,121,1471,64,1494,33,1503,0e">
                  <v:fill on="f" focussize="0,0"/>
                  <v:stroke color="#000000" joinstyle="round"/>
                  <v:imagedata o:title=""/>
                  <o:lock v:ext="edit" aspectratio="f"/>
                </v:shape>
                <v:shape id="图片 93" o:spid="_x0000_s1026" o:spt="75" type="#_x0000_t75" style="position:absolute;left:8941;top:1513;height:120;width:384;" filled="f" o:preferrelative="t" stroked="f" coordsize="21600,21600" o:gfxdata="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BJxm5AAAA2wAA&#10;AA8AAAAAAAAAAQAgAAAAIgAAAGRycy9kb3ducmV2LnhtbFBLAQIUABQAAAAIAIdO4kAzLwWeOwAA&#10;ADkAAAAQAAAAAAAAAAEAIAAAAAgBAABkcnMvc2hhcGV4bWwueG1sUEsFBgAAAAAGAAYAWwEAALID&#10;AAAAAA==&#10;">
                  <v:fill on="f" focussize="0,0"/>
                  <v:stroke on="f"/>
                  <v:imagedata r:id="rId12" o:title=""/>
                  <o:lock v:ext="edit" aspectratio="t"/>
                </v:shape>
                <v:rect id="矩形 94" o:spid="_x0000_s1026" o:spt="1" style="position:absolute;left:3544;top:1712;height:724;width:4025;" fillcolor="#FFFFFF" filled="t" stroked="f" coordsize="21600,21600" o:gfxdata="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rcQvvQAA&#10;ANsAAAAPAAAAAAAAAAEAIAAAACIAAABkcnMvZG93bnJldi54bWxQSwECFAAUAAAACACHTuJAMy8F&#10;njsAAAA5AAAAEAAAAAAAAAABACAAAAAMAQAAZHJzL3NoYXBleG1sLnhtbFBLBQYAAAAABgAGAFsB&#10;AAC2AwAAAAA=&#10;">
                  <v:fill on="t" focussize="0,0"/>
                  <v:stroke on="f"/>
                  <v:imagedata o:title=""/>
                  <o:lock v:ext="edit" aspectratio="f"/>
                </v:rect>
                <v:rect id="矩形 95" o:spid="_x0000_s1026" o:spt="1" style="position:absolute;left:3544;top:1712;height:724;width:4025;" filled="f" stroked="t" coordsize="21600,21600" o:gfxdata="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7Ug8K5AAAA2wAA&#10;AA8AAAAAAAAAAQAgAAAAIgAAAGRycy9kb3ducmV2LnhtbFBLAQIUABQAAAAIAIdO4kAzLwWeOwAA&#10;ADkAAAAQAAAAAAAAAAEAIAAAAAgBAABkcnMvc2hhcGV4bWwueG1sUEsFBgAAAAAGAAYAWwEAALID&#10;AAAAAA==&#10;">
                  <v:fill on="f" focussize="0,0"/>
                  <v:stroke color="#000000" joinstyle="miter"/>
                  <v:imagedata o:title=""/>
                  <o:lock v:ext="edit" aspectratio="f"/>
                </v:rect>
                <v:rect id="矩形 96" o:spid="_x0000_s1026" o:spt="1" style="position:absolute;left:2587;top:2196;height:1206;width:2492;" fillcolor="#FFFFFF" filled="t" stroked="f" coordsize="21600,21600" o:gfxdata="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LcClLgAAADbAAAA&#10;DwAAAAAAAAABACAAAAAiAAAAZHJzL2Rvd25yZXYueG1sUEsBAhQAFAAAAAgAh07iQDMvBZ47AAAA&#10;OQAAABAAAAAAAAAAAQAgAAAABwEAAGRycy9zaGFwZXhtbC54bWxQSwUGAAAAAAYABgBbAQAAsQMA&#10;AAAA&#10;">
                  <v:fill on="t" focussize="0,0"/>
                  <v:stroke on="f"/>
                  <v:imagedata o:title=""/>
                  <o:lock v:ext="edit" aspectratio="f"/>
                </v:rect>
                <v:rect id="矩形 97" o:spid="_x0000_s1026" o:spt="1" style="position:absolute;left:2587;top:2194;height:1206;width:2492;" filled="f" stroked="t" coordsize="21600,21600" o:gfxdata="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5FebsAAADb&#10;AAAADwAAAAAAAAABACAAAAAiAAAAZHJzL2Rvd25yZXYueG1sUEsBAhQAFAAAAAgAh07iQDMvBZ47&#10;AAAAOQAAABAAAAAAAAAAAQAgAAAACgEAAGRycy9zaGFwZXhtbC54bWxQSwUGAAAAAAYABgBbAQAA&#10;tAMAAAAA&#10;">
                  <v:fill on="f" focussize="0,0"/>
                  <v:stroke color="#000000" joinstyle="miter"/>
                  <v:imagedata o:title=""/>
                  <o:lock v:ext="edit" aspectratio="f"/>
                </v:rect>
                <v:rect id="矩形 98" o:spid="_x0000_s1026" o:spt="1" style="position:absolute;left:5462;top:2196;height:1206;width:2684;" fillcolor="#FFFFFF" filled="t" stroked="f" coordsize="21600,21600" o:gfxdata="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yk5eL4A&#10;AADbAAAADwAAAAAAAAABACAAAAAiAAAAZHJzL2Rvd25yZXYueG1sUEsBAhQAFAAAAAgAh07iQDMv&#10;BZ47AAAAOQAAABAAAAAAAAAAAQAgAAAADQEAAGRycy9zaGFwZXhtbC54bWxQSwUGAAAAAAYABgBb&#10;AQAAtwMAAAAA&#10;">
                  <v:fill on="t" focussize="0,0"/>
                  <v:stroke on="f"/>
                  <v:imagedata o:title=""/>
                  <o:lock v:ext="edit" aspectratio="f"/>
                </v:rect>
                <v:rect id="矩形 99" o:spid="_x0000_s1026" o:spt="1" style="position:absolute;left:5462;top:2194;height:1206;width:2682;" filled="f" stroked="t" coordsize="21600,21600" o:gfxdata="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UH6V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00" o:spid="_x0000_s1026" o:spt="1" style="position:absolute;left:2778;top:3159;height:534;width:959;" fillcolor="#FFFFFF" filled="t" stroked="f" coordsize="21600,21600" o:gfxdata="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MBJe8AAAA&#10;2wAAAA8AAAAAAAAAAQAgAAAAIgAAAGRycy9kb3ducmV2LnhtbFBLAQIUABQAAAAIAIdO4kAzLwWe&#10;OwAAADkAAAAQAAAAAAAAAAEAIAAAAAsBAABkcnMvc2hhcGV4bWwueG1sUEsFBgAAAAAGAAYAWwEA&#10;ALUDAAAAAA==&#10;">
                  <v:fill on="t" focussize="0,0"/>
                  <v:stroke on="f"/>
                  <v:imagedata o:title=""/>
                  <o:lock v:ext="edit" aspectratio="f"/>
                </v:rect>
                <v:rect id="矩形 101" o:spid="_x0000_s1026" o:spt="1" style="position:absolute;left:2778;top:3159;height:534;width:959;" filled="f" stroked="t" coordsize="21600,21600" o:gfxdata="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9UN6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02" o:spid="_x0000_s1026" o:spt="1" style="position:absolute;left:3927;top:3159;height:534;width:960;" fillcolor="#FFFFFF" filled="t" stroked="f" coordsize="21600,21600" o:gfxdata="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Ej97vQAA&#10;ANsAAAAPAAAAAAAAAAEAIAAAACIAAABkcnMvZG93bnJldi54bWxQSwECFAAUAAAACACHTuJAMy8F&#10;njsAAAA5AAAAEAAAAAAAAAABACAAAAAMAQAAZHJzL3NoYXBleG1sLnhtbFBLBQYAAAAABgAGAFsB&#10;AAC2AwAAAAA=&#10;">
                  <v:fill on="t" focussize="0,0"/>
                  <v:stroke on="f"/>
                  <v:imagedata o:title=""/>
                  <o:lock v:ext="edit" aspectratio="f"/>
                </v:rect>
                <v:rect id="矩形 103" o:spid="_x0000_s1026" o:spt="1" style="position:absolute;left:3927;top:3159;height:534;width:959;" filled="f" stroked="t" coordsize="21600,21600" o:gfxdata="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a3iW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04" o:spid="_x0000_s1026" o:spt="1" style="position:absolute;left:5653;top:3159;height:965;width:958;" fillcolor="#FFFFFF" filled="t" stroked="f" coordsize="21600,21600" o:gfxdata="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sEOkrgAAADbAAAA&#10;DwAAAAAAAAABACAAAAAiAAAAZHJzL2Rvd25yZXYueG1sUEsBAhQAFAAAAAgAh07iQDMvBZ47AAAA&#10;OQAAABAAAAAAAAAAAQAgAAAABwEAAGRycy9zaGFwZXhtbC54bWxQSwUGAAAAAAYABgBbAQAAsQMA&#10;AAAA&#10;">
                  <v:fill on="t" focussize="0,0"/>
                  <v:stroke on="f"/>
                  <v:imagedata o:title=""/>
                  <o:lock v:ext="edit" aspectratio="f"/>
                </v:rect>
                <v:rect id="矩形 105" o:spid="_x0000_s1026" o:spt="1" style="position:absolute;left:5653;top:3159;height:965;width:958;" filled="f" stroked="t" coordsize="21600,21600" o:gfxdata="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uEl/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06" o:spid="_x0000_s1026" o:spt="1" style="position:absolute;left:6802;top:3159;height:534;width:1151;" fillcolor="#FFFFFF" filled="t" stroked="f" coordsize="21600,21600" o:gfxdata="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bpRJugAAANsA&#10;AAAPAAAAAAAAAAEAIAAAACIAAABkcnMvZG93bnJldi54bWxQSwECFAAUAAAACACHTuJAMy8FnjsA&#10;AAA5AAAAEAAAAAAAAAABACAAAAAJAQAAZHJzL3NoYXBleG1sLnhtbFBLBQYAAAAABgAGAFsBAACz&#10;AwAAAAA=&#10;">
                  <v:fill on="t" focussize="0,0"/>
                  <v:stroke on="f"/>
                  <v:imagedata o:title=""/>
                  <o:lock v:ext="edit" aspectratio="f"/>
                </v:rect>
                <v:rect id="矩形 107" o:spid="_x0000_s1026" o:spt="1" style="position:absolute;left:6802;top:3159;height:534;width:1150;" filled="f" stroked="t" coordsize="21600,21600" o:gfxdata="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F9Ok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08" o:spid="_x0000_s1026" o:spt="1" style="position:absolute;left:4887;top:3883;height:533;width:958;" fillcolor="#FFFFFF" filled="t" stroked="f" coordsize="21600,21600" o:gfxdata="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wr6W8AAAA&#10;2wAAAA8AAAAAAAAAAQAgAAAAIgAAAGRycy9kb3ducmV2LnhtbFBLAQIUABQAAAAIAIdO4kAzLwWe&#10;OwAAADkAAAAQAAAAAAAAAAEAIAAAAAsBAABkcnMvc2hhcGV4bWwueG1sUEsFBgAAAAAGAAYAWwEA&#10;ALUDAAAAAA==&#10;">
                  <v:fill on="t" focussize="0,0"/>
                  <v:stroke on="f"/>
                  <v:imagedata o:title=""/>
                  <o:lock v:ext="edit" aspectratio="f"/>
                </v:rect>
                <v:rect id="矩形 109" o:spid="_x0000_s1026" o:spt="1" style="position:absolute;left:4886;top:3883;height:533;width:959;" filled="f" stroked="t" coordsize="21600,21600" o:gfxdata="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noSLsAAADb&#10;AAAADwAAAAAAAAABACAAAAAiAAAAZHJzL2Rvd25yZXYueG1sUEsBAhQAFAAAAAgAh07iQDMvBZ47&#10;AAAAOQAAABAAAAAAAAAAAQAgAAAACgEAAGRycy9zaGFwZXhtbC54bWxQSwUGAAAAAAYABgBbAQAA&#10;tAMAAAAA&#10;">
                  <v:fill on="f" focussize="0,0"/>
                  <v:stroke color="#000000" joinstyle="miter"/>
                  <v:imagedata o:title=""/>
                  <o:lock v:ext="edit" aspectratio="f"/>
                </v:rect>
                <v:rect id="矩形 110" o:spid="_x0000_s1026" o:spt="1" style="position:absolute;left:6228;top:3883;height:965;width:1726;" fillcolor="#FFFFFF" filled="t" stroked="f" coordsize="21600,21600" o:gfxdata="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lWSSrsAAADb&#10;AAAADwAAAAAAAAABACAAAAAiAAAAZHJzL2Rvd25yZXYueG1sUEsBAhQAFAAAAAgAh07iQDMvBZ47&#10;AAAAOQAAABAAAAAAAAAAAQAgAAAACgEAAGRycy9zaGFwZXhtbC54bWxQSwUGAAAAAAYABgBbAQAA&#10;tAMAAAAA&#10;">
                  <v:fill on="t" focussize="0,0"/>
                  <v:stroke on="f"/>
                  <v:imagedata o:title=""/>
                  <o:lock v:ext="edit" aspectratio="f"/>
                </v:rect>
                <v:rect id="矩形 111" o:spid="_x0000_s1026" o:spt="1" style="position:absolute;left:6228;top:3883;height:965;width:1725;" filled="f" stroked="t" coordsize="21600,21600" o:gfxdata="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LNWn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12" o:spid="_x0000_s1026" o:spt="1" style="position:absolute;left:5845;top:4608;height:533;width:1150;" fillcolor="#FFFFFF" filled="t" stroked="f" coordsize="21600,21600" o:gfxdata="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cuppr4A&#10;AADbAAAADwAAAAAAAAABACAAAAAiAAAAZHJzL2Rvd25yZXYueG1sUEsBAhQAFAAAAAgAh07iQDMv&#10;BZ47AAAAOQAAABAAAAAAAAAAAQAgAAAADQEAAGRycy9zaGFwZXhtbC54bWxQSwUGAAAAAAYABgBb&#10;AQAAtwMAAAAA&#10;">
                  <v:fill on="t" focussize="0,0"/>
                  <v:stroke on="f"/>
                  <v:imagedata o:title=""/>
                  <o:lock v:ext="edit" aspectratio="f"/>
                </v:rect>
                <v:rect id="矩形 113" o:spid="_x0000_s1026" o:spt="1" style="position:absolute;left:5845;top:4606;height:534;width:1150;" filled="f" stroked="t" coordsize="21600,21600" o:gfxdata="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su5L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14" o:spid="_x0000_s1026" o:spt="1" style="position:absolute;left:6994;top:4608;height:533;width:1342;" fillcolor="#FFFFFF" filled="t" stroked="f" coordsize="21600,21600" o:gfxdata="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GJhPugAAANsA&#10;AAAPAAAAAAAAAAEAIAAAACIAAABkcnMvZG93bnJldi54bWxQSwECFAAUAAAACACHTuJAMy8FnjsA&#10;AAA5AAAAEAAAAAAAAAABACAAAAAJAQAAZHJzL3NoYXBleG1sLnhtbFBLBQYAAAAABgAGAFsBAACz&#10;AwAAAAA=&#10;">
                  <v:fill on="t" focussize="0,0"/>
                  <v:stroke on="f"/>
                  <v:imagedata o:title=""/>
                  <o:lock v:ext="edit" aspectratio="f"/>
                </v:rect>
                <v:rect id="矩形 115" o:spid="_x0000_s1026" o:spt="1" style="position:absolute;left:6994;top:4606;height:534;width:1342;" filled="f" stroked="t" coordsize="21600,21600" o:gfxdata="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Yd+i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shape id="任意多边形 116" o:spid="_x0000_s1026" o:spt="100" style="position:absolute;left:2586;top:988;height:966;width:6518;" filled="f" stroked="t" coordsize="6518,966" o:gfxdata="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zM9rugAAANsA&#10;AAAPAAAAAAAAAAEAIAAAACIAAABkcnMvZG93bnJldi54bWxQSwECFAAUAAAACACHTuJAMy8FnjsA&#10;AAA5AAAAEAAAAAAAAAABACAAAAAJAQAAZHJzL3NoYXBleG1sLnhtbFBLBQYAAAAABgAGAFsBAACz&#10;AwAAAAA=&#10;" path="m3258,0l3136,0,3015,1,2895,3,2777,5,2660,8,2544,11,2430,16,2317,20,2206,26,2097,31,1990,38,1885,45,1781,52,1680,60,1581,69,1484,78,1390,87,1298,97,1208,107,1121,118,1036,130,954,141,875,153,799,166,726,179,656,192,589,206,525,220,464,234,353,264,256,295,174,327,106,360,55,394,9,447,0,483,2,502,35,555,106,606,174,639,256,671,353,702,464,732,525,746,589,760,656,774,726,787,799,800,875,812,954,825,1036,836,1121,848,1208,858,1298,869,1390,879,1484,888,1581,897,1680,906,1781,914,1885,921,1990,928,2097,934,2206,940,2317,945,2430,950,2544,954,2660,958,2777,961,2895,963,3015,965,3136,966,3258,966,3380,966,3501,965,3621,963,3740,961,3857,958,3973,954,4087,950,4199,945,4310,940,4419,934,4527,928,4632,921,4735,914,4837,906,4936,897,5033,888,5127,879,5219,869,5309,858,5396,848,5481,836,5563,825,5642,812,5718,800,5791,787,5861,774,5928,760,5992,746,6053,732,6164,702,6261,671,6344,639,6411,606,6462,572,6508,519,6517,483,6515,465,6482,412,6411,360,6344,327,6261,295,6164,264,6053,234,5992,220,5928,206,5861,192,5791,179,5718,166,5642,153,5563,141,5481,130,5396,118,5309,107,5219,97,5127,87,5033,78,4936,69,4837,60,4735,52,4632,45,4527,38,4419,31,4310,26,4199,20,4087,16,3973,11,3857,8,3740,5,3621,3,3501,1,3380,0,3258,0xe">
                  <v:fill on="f" focussize="0,0"/>
                  <v:stroke color="#FF0000" joinstyle="round"/>
                  <v:imagedata o:title=""/>
                  <o:lock v:ext="edit" aspectratio="f"/>
                </v:shape>
                <v:shape id="任意多边形 117" o:spid="_x0000_s1026" o:spt="100" style="position:absolute;left:1628;top:1954;height:3618;width:8625;" filled="f" stroked="t" coordsize="8625,3618" o:gfxdata="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vn3DvQAA&#10;ANsAAAAPAAAAAAAAAAEAIAAAACIAAABkcnMvZG93bnJldi54bWxQSwECFAAUAAAACACHTuJAMy8F&#10;njsAAAA5AAAAEAAAAAAAAAABACAAAAAMAQAAZHJzL3NoYXBleG1sLnhtbFBLBQYAAAAABgAGAFsB&#10;AAC2AwAAAAA=&#10;" path="m4312,0l4207,0,4103,2,4000,5,3897,8,3795,13,3693,18,3593,25,3493,32,3394,41,3296,50,3198,61,3102,72,3006,84,2912,97,2818,111,2725,126,2634,142,2543,159,2454,176,2366,194,2279,213,2193,233,2108,254,2024,275,1942,297,1861,320,1782,344,1703,368,1626,394,1551,419,1477,446,1404,473,1333,501,1263,530,1195,559,1129,589,1064,619,1001,650,939,682,879,714,821,747,764,780,710,814,657,849,606,884,557,919,464,992,379,1067,302,1143,233,1221,173,1301,121,1382,78,1465,44,1549,20,1634,5,1721,0,1808,2,1852,12,1939,31,2025,60,2110,98,2194,146,2276,202,2356,266,2435,339,2513,420,2588,509,2662,606,2733,657,2769,710,2803,764,2837,821,2870,879,2903,939,2936,1001,2967,1064,2998,1129,3029,1195,3059,1263,3088,1333,3116,1404,3144,1477,3172,1551,3198,1626,3224,1703,3249,1782,3274,1861,3297,1942,3320,2024,3342,2108,3364,2193,3385,2279,3404,2366,3423,2454,3442,2543,3459,2634,3476,2725,3491,2818,3506,2912,3520,3006,3533,3102,3546,3198,3557,3296,3567,3394,3577,3493,3585,3593,3593,3693,3599,3795,3605,3897,3610,4000,3613,4103,3616,4207,3617,4312,3618,4417,3617,4521,3616,4625,3613,4727,3610,4830,3605,4931,3599,5032,3593,5132,3585,5231,3577,5329,3567,5426,3557,5523,3546,5618,3533,5713,3520,5807,3506,5899,3491,5991,3476,6081,3459,6171,3442,6259,3423,6346,3404,6432,3385,6517,3364,6600,3342,6683,3320,6764,3297,6843,3274,6922,3249,6999,3224,7074,3198,7148,3172,7221,3144,7292,3116,7362,3088,7430,3059,7496,3029,7561,2998,7624,2967,7686,2936,7746,2903,7804,2870,7861,2837,7915,2803,7968,2769,8019,2733,8069,2698,8161,2625,8246,2551,8323,2474,8392,2396,8453,2316,8504,2235,8547,2152,8581,2068,8605,1983,8620,1896,8625,1808,8624,1764,8614,1677,8594,1591,8565,1507,8527,1423,8479,1341,8423,1261,8359,1182,8286,1104,8205,1029,8116,955,8019,884,7968,849,7915,814,7861,780,7804,747,7746,714,7686,682,7624,650,7561,619,7496,589,7430,559,7362,530,7292,501,7221,473,7148,446,7074,419,6999,394,6922,368,6843,344,6764,320,6683,297,6600,275,6517,254,6432,233,6346,213,6259,194,6171,176,6081,159,5991,142,5899,126,5807,111,5713,97,5618,84,5523,72,5426,61,5329,50,5231,41,5132,32,5032,25,4931,18,4830,13,4727,8,4625,5,4521,2,4417,0,4312,0xe">
                  <v:fill on="f" focussize="0,0"/>
                  <v:stroke color="#FF0000" joinstyle="round"/>
                  <v:imagedata o:title=""/>
                  <o:lock v:ext="edit" aspectratio="f"/>
                </v:shape>
                <v:shape id="任意多边形 118" o:spid="_x0000_s1026" o:spt="100" style="position:absolute;left:2004;top:741;height:4598;width:1349;" fillcolor="#FF0000" filled="t" stroked="f" coordsize="1349,4598" o:gfxdata="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QI3WbsAAADb&#10;AAAADwAAAAAAAAABACAAAAAiAAAAZHJzL2Rvd25yZXYueG1sUEsBAhQAFAAAAAgAh07iQDMvBZ47&#10;AAAAOQAAABAAAAAAAAAAAQAgAAAACgEAAGRycy9zaGFwZXhtbC54bWxQSwUGAAAAAAYABgBbAQAA&#10;tAMAAAAA&#10;" path="m582,4106l451,4137,485,4178,2,4584,0,4588,1,4594,6,4597,12,4596,495,4189,529,4230,557,4164,582,4106m1349,488l1334,417,1321,357,1280,390,972,2,967,0,961,1,959,6,960,12,1268,399,1228,432,1349,488e">
                  <v:fill on="t" focussize="0,0"/>
                  <v:stroke on="f"/>
                  <v:imagedata o:title=""/>
                  <o:lock v:ext="edit" aspectratio="f"/>
                </v:shape>
                <v:shape id="文本框 119" o:spid="_x0000_s1026" o:spt="202" type="#_x0000_t202" style="position:absolute;left:4014;top:595;height:224;width:4255;"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24" w:lineRule="exact"/>
                          <w:ind w:left="0" w:right="0" w:firstLine="0"/>
                          <w:jc w:val="left"/>
                          <w:rPr>
                            <w:rFonts w:ascii="Arial"/>
                            <w:b/>
                            <w:sz w:val="20"/>
                          </w:rPr>
                        </w:pPr>
                        <w:r>
                          <w:rPr>
                            <w:rFonts w:ascii="Arial"/>
                            <w:b/>
                            <w:sz w:val="20"/>
                          </w:rPr>
                          <w:t>MATERIALS OF THE PRODUCTION SPHERE</w:t>
                        </w:r>
                      </w:p>
                    </w:txbxContent>
                  </v:textbox>
                </v:shape>
                <v:shape id="文本框 120" o:spid="_x0000_s1026" o:spt="202" type="#_x0000_t202" style="position:absolute;left:1546;top:1430;height:202;width:920;"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Stock store</w:t>
                        </w:r>
                      </w:p>
                    </w:txbxContent>
                  </v:textbox>
                </v:shape>
                <v:shape id="文本框 121" o:spid="_x0000_s1026" o:spt="202" type="#_x0000_t202" style="position:absolute;left:3322;top:1525;height:202;width:749;" filled="f" stroked="f" coordsize="21600,21600" o:gfxdata="UEsDBAoAAAAAAIdO4kAAAAAAAAAAAAAAAAAEAAAAZHJzL1BLAwQUAAAACACHTuJACc59Pb4AAADb&#10;AAAADwAAAGRycy9kb3ducmV2LnhtbEWPQWsCMRSE70L/Q3gFb5pYVO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59P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materials</w:t>
                        </w:r>
                      </w:p>
                    </w:txbxContent>
                  </v:textbox>
                </v:shape>
                <v:shape id="文本框 122" o:spid="_x0000_s1026" o:spt="202" type="#_x0000_t202" style="position:absolute;left:6913;top:1525;height:202;width:710;" filled="f" stroked="f" coordsize="21600,21600" o:gfxdata="UEsDBAoAAAAAAIdO4kAAAAAAAAAAAAAAAAAEAAAAZHJzL1BLAwQUAAAACACHTuJA+RzjSr0AAADb&#10;AAAADwAAAGRycy9kb3ducmV2LnhtbEWPQWsCMRSE7wX/Q3hCbzWxl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HON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products</w:t>
                        </w:r>
                      </w:p>
                    </w:txbxContent>
                  </v:textbox>
                </v:shape>
                <v:shape id="文本框 123" o:spid="_x0000_s1026" o:spt="202" type="#_x0000_t202" style="position:absolute;left:9426;top:1310;height:439;width:1322;" filled="f" stroked="f" coordsize="21600,21600" o:gfxdata="UEsDBAoAAAAAAIdO4kAAAAAAAAAAAAAAAAAEAAAAZHJzL1BLAwQUAAAACACHTuJAllBG0b4AAADb&#10;AAAADwAAAGRycy9kb3ducmV2LnhtbEWPT2sCMRTE7wW/Q3hCbzWxF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BG0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1" w:right="18" w:firstLine="0"/>
                          <w:jc w:val="center"/>
                          <w:rPr>
                            <w:rFonts w:ascii="Arial"/>
                            <w:sz w:val="18"/>
                          </w:rPr>
                        </w:pPr>
                        <w:r>
                          <w:rPr>
                            <w:rFonts w:ascii="Arial"/>
                            <w:sz w:val="18"/>
                          </w:rPr>
                          <w:t>Store of</w:t>
                        </w:r>
                        <w:r>
                          <w:rPr>
                            <w:rFonts w:ascii="Arial"/>
                            <w:spacing w:val="-10"/>
                            <w:sz w:val="18"/>
                          </w:rPr>
                          <w:t xml:space="preserve"> </w:t>
                        </w:r>
                        <w:r>
                          <w:rPr>
                            <w:rFonts w:ascii="Arial"/>
                            <w:sz w:val="18"/>
                          </w:rPr>
                          <w:t>finished</w:t>
                        </w:r>
                      </w:p>
                      <w:p>
                        <w:pPr>
                          <w:spacing w:before="30"/>
                          <w:ind w:left="285" w:right="305" w:firstLine="0"/>
                          <w:jc w:val="center"/>
                          <w:rPr>
                            <w:rFonts w:ascii="Arial"/>
                            <w:sz w:val="18"/>
                          </w:rPr>
                        </w:pPr>
                        <w:r>
                          <w:rPr>
                            <w:rFonts w:ascii="Arial"/>
                            <w:sz w:val="18"/>
                          </w:rPr>
                          <w:t>products</w:t>
                        </w:r>
                      </w:p>
                    </w:txbxContent>
                  </v:textbox>
                </v:shape>
                <v:shape id="文本框 124" o:spid="_x0000_s1026" o:spt="202" type="#_x0000_t202" style="position:absolute;left:2886;top:2717;height:202;width:1913;" filled="f" stroked="f" coordsize="21600,21600" o:gfxdata="UEsDBAoAAAAAAIdO4kAAAAAAAAAAAAAAAAAEAAAAZHJzL1BLAwQUAAAACACHTuJA58/So7oAAADb&#10;AAAADwAAAGRycy9kb3ducmV2LnhtbEVPy2oCMRTdF/yHcAvd1UQp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z9K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Inter-department stocks</w:t>
                        </w:r>
                      </w:p>
                    </w:txbxContent>
                  </v:textbox>
                </v:shape>
                <v:shape id="文本框 125" o:spid="_x0000_s1026" o:spt="202" type="#_x0000_t202" style="position:absolute;left:5857;top:2717;height:202;width:1913;" filled="f" stroked="f" coordsize="21600,21600" o:gfxdata="UEsDBAoAAAAAAIdO4kAAAAAAAAAAAAAAAAAEAAAAZHJzL1BLAwQUAAAACACHTuJAiIN3OL0AAADb&#10;AAAADwAAAGRycy9kb3ducmV2LnhtbEWPQWsCMRSE74L/ITyhN00sR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3c4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Intra-department stocks</w:t>
                        </w:r>
                      </w:p>
                    </w:txbxContent>
                  </v:textbox>
                </v:shape>
                <v:shape id="文本框 126" o:spid="_x0000_s1026" o:spt="202" type="#_x0000_t202" style="position:absolute;left:2958;top:3293;height:202;width:618;"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Current</w:t>
                        </w:r>
                      </w:p>
                    </w:txbxContent>
                  </v:textbox>
                </v:shape>
                <v:shape id="文本框 127" o:spid="_x0000_s1026" o:spt="202" type="#_x0000_t202" style="position:absolute;left:4072;top:3293;height:202;width:691;"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Reserve</w:t>
                        </w:r>
                      </w:p>
                    </w:txbxContent>
                  </v:textbox>
                </v:shape>
                <v:shape id="文本框 128" o:spid="_x0000_s1026" o:spt="202" type="#_x0000_t202" style="position:absolute;left:5822;top:3293;height:202;width:640;" filled="f" stroked="f" coordsize="21600,21600" o:gfxdata="UEsDBAoAAAAAAIdO4kAAAAAAAAAAAAAAAAAEAAAAZHJzL1BLAwQUAAAACACHTuJAA/5zlL4AAADb&#10;AAAADwAAAGRycy9kb3ducmV2LnhtbEWPzWrDMBCE74W+g9hCb42UQEP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zl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Cyclical</w:t>
                        </w:r>
                      </w:p>
                    </w:txbxContent>
                  </v:textbox>
                </v:shape>
                <v:shape id="文本框 129" o:spid="_x0000_s1026" o:spt="202" type="#_x0000_t202" style="position:absolute;left:6924;top:3293;height:202;width:929;" filled="f" stroked="f" coordsize="21600,21600" o:gfxdata="UEsDBAoAAAAAAIdO4kAAAAAAAAAAAAAAAAAEAAAAZHJzL1BLAwQUAAAACACHTuJAbLLWD74AAADb&#10;AAAADwAAAGRycy9kb3ducmV2LnhtbEWPQWsCMRSE70L/Q3gFb5pYU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LW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Not cyclical</w:t>
                        </w:r>
                      </w:p>
                    </w:txbxContent>
                  </v:textbox>
                </v:shape>
                <v:shape id="文本框 130" o:spid="_x0000_s1026" o:spt="202" type="#_x0000_t202" style="position:absolute;left:4900;top:4015;height:202;width:949;" filled="f" stroked="f" coordsize="21600,21600" o:gfxdata="UEsDBAoAAAAAAIdO4kAAAAAAAAAAAAAAAAAEAAAAZHJzL1BLAwQUAAAACACHTuJA41tOe74AAADb&#10;AAAADwAAAGRycy9kb3ducmV2LnhtbEWPQWsCMRSE70L/Q3gFb5pYVO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tO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Operational</w:t>
                        </w:r>
                      </w:p>
                    </w:txbxContent>
                  </v:textbox>
                </v:shape>
                <v:shape id="文本框 131" o:spid="_x0000_s1026" o:spt="202" type="#_x0000_t202" style="position:absolute;left:6465;top:4015;height:202;width:1271;" filled="f" stroked="f" coordsize="21600,21600" o:gfxdata="UEsDBAoAAAAAAIdO4kAAAAAAAAAAAAAAAAAEAAAAZHJzL1BLAwQUAAAACACHTuJAjBfr4L4AAADb&#10;AAAADwAAAGRycy9kb3ducmV2LnhtbEWPzWrDMBCE74W+g9hCb42UQ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Bfr4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Interoperational</w:t>
                        </w:r>
                      </w:p>
                    </w:txbxContent>
                  </v:textbox>
                </v:shape>
                <v:shape id="文本框 132" o:spid="_x0000_s1026" o:spt="202" type="#_x0000_t202" style="position:absolute;left:1197;top:4683;height:439;width:909;" filled="f" stroked="f" coordsize="21600,21600" o:gfxdata="UEsDBAoAAAAAAIdO4kAAAAAAAAAAAAAAAAAEAAAAZHJzL1BLAwQUAAAACACHTuJAfMV1l70AAADb&#10;AAAADwAAAGRycy9kb3ducmV2LnhtbEWPQWsCMRSE7wX/Q3hCbzWx0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xXW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color w:val="FF0000"/>
                            <w:sz w:val="18"/>
                          </w:rPr>
                          <w:t>Generating</w:t>
                        </w:r>
                      </w:p>
                      <w:p>
                        <w:pPr>
                          <w:spacing w:before="30"/>
                          <w:ind w:left="0" w:right="0" w:firstLine="0"/>
                          <w:jc w:val="left"/>
                          <w:rPr>
                            <w:rFonts w:ascii="Arial"/>
                            <w:sz w:val="18"/>
                          </w:rPr>
                        </w:pPr>
                        <w:r>
                          <w:rPr>
                            <w:rFonts w:ascii="Arial"/>
                            <w:color w:val="FF0000"/>
                            <w:sz w:val="18"/>
                          </w:rPr>
                          <w:t>costs</w:t>
                        </w:r>
                      </w:p>
                    </w:txbxContent>
                  </v:textbox>
                </v:shape>
                <v:shape id="文本框 133" o:spid="_x0000_s1026" o:spt="202" type="#_x0000_t202" style="position:absolute;left:6034;top:4739;height:202;width:2231;" filled="f" stroked="f" coordsize="21600,21600" o:gfxdata="UEsDBAoAAAAAAIdO4kAAAAAAAAAAAAAAAAAEAAAAZHJzL1BLAwQUAAAACACHTuJAE4nQD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nQD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tabs>
                            <w:tab w:val="left" w:pos="1051"/>
                          </w:tabs>
                          <w:spacing w:before="0" w:line="201" w:lineRule="exact"/>
                          <w:ind w:left="0" w:right="0" w:firstLine="0"/>
                          <w:jc w:val="left"/>
                          <w:rPr>
                            <w:rFonts w:ascii="Arial"/>
                            <w:sz w:val="18"/>
                          </w:rPr>
                        </w:pPr>
                        <w:r>
                          <w:rPr>
                            <w:rFonts w:ascii="Arial"/>
                            <w:sz w:val="18"/>
                          </w:rPr>
                          <w:t>Transport</w:t>
                        </w:r>
                        <w:r>
                          <w:rPr>
                            <w:rFonts w:ascii="Arial"/>
                            <w:sz w:val="18"/>
                          </w:rPr>
                          <w:tab/>
                        </w:r>
                        <w:r>
                          <w:rPr>
                            <w:rFonts w:ascii="Arial"/>
                            <w:sz w:val="18"/>
                          </w:rPr>
                          <w:t>Compensating</w:t>
                        </w:r>
                      </w:p>
                    </w:txbxContent>
                  </v:textbox>
                </v:shape>
                <v:shape id="文本框 134" o:spid="_x0000_s1026" o:spt="202" type="#_x0000_t202" style="position:absolute;left:8336;top:4606;height:534;width:959;" filled="f" stroked="t" coordsize="21600,21600" o:gfxdata="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8/nkugAAANsA&#10;AAAPAAAAAAAAAAEAIAAAACIAAABkcnMvZG93bnJldi54bWxQSwECFAAUAAAACACHTuJAMy8FnjsA&#10;AAA5AAAAEAAAAAAAAAABACAAAAAJAQAAZHJzL3NoYXBleG1sLnhtbFBLBQYAAAAABgAGAFsBAACz&#10;AwAAAAA=&#10;">
                  <v:fill on="f" focussize="0,0"/>
                  <v:stroke color="#000000" joinstyle="miter"/>
                  <v:imagedata o:title=""/>
                  <o:lock v:ext="edit" aspectratio="f"/>
                  <v:textbox inset="0mm,0mm,0mm,0mm">
                    <w:txbxContent>
                      <w:p>
                        <w:pPr>
                          <w:spacing w:before="119"/>
                          <w:ind w:left="16" w:right="0" w:firstLine="0"/>
                          <w:jc w:val="left"/>
                          <w:rPr>
                            <w:rFonts w:ascii="Arial"/>
                            <w:sz w:val="18"/>
                          </w:rPr>
                        </w:pPr>
                        <w:r>
                          <w:rPr>
                            <w:rFonts w:ascii="Arial"/>
                            <w:sz w:val="18"/>
                          </w:rPr>
                          <w:t>Emergency</w:t>
                        </w:r>
                      </w:p>
                    </w:txbxContent>
                  </v:textbox>
                </v:shape>
                <v:shape id="文本框 135" o:spid="_x0000_s1026" o:spt="202" type="#_x0000_t202" style="position:absolute;left:4886;top:4606;height:534;width:959;" filled="f" stroked="t" coordsize="21600,21600" o:gfxdata="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b9cf7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119"/>
                          <w:ind w:left="76" w:right="0" w:firstLine="0"/>
                          <w:jc w:val="left"/>
                          <w:rPr>
                            <w:rFonts w:ascii="Arial"/>
                            <w:sz w:val="18"/>
                          </w:rPr>
                        </w:pPr>
                        <w:r>
                          <w:rPr>
                            <w:rFonts w:ascii="Arial"/>
                            <w:sz w:val="18"/>
                          </w:rPr>
                          <w:t>Revolving</w:t>
                        </w:r>
                      </w:p>
                    </w:txbxContent>
                  </v:textbox>
                </v:shape>
                <v:shape id="文本框 136" o:spid="_x0000_s1026" o:spt="202" type="#_x0000_t202" style="position:absolute;left:3544;top:1839;height:356;width:4025;" filled="f" stroked="t" coordsize="21600,21600" o:gfxdata="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uk/X7sAAADb&#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inset="0mm,0mm,0mm,0mm">
                    <w:txbxContent>
                      <w:p>
                        <w:pPr>
                          <w:spacing w:before="0" w:line="190" w:lineRule="exact"/>
                          <w:ind w:left="664" w:right="0" w:firstLine="0"/>
                          <w:jc w:val="left"/>
                          <w:rPr>
                            <w:rFonts w:ascii="Calibri" w:hAnsi="Calibri"/>
                            <w:b/>
                            <w:sz w:val="20"/>
                          </w:rPr>
                        </w:pPr>
                        <w:r>
                          <w:rPr>
                            <w:rFonts w:ascii="Calibri" w:hAnsi="Calibri"/>
                            <w:b/>
                            <w:sz w:val="20"/>
                          </w:rPr>
                          <w:t>STOCKS OF WORK‐IN‐PROGRESS</w:t>
                        </w:r>
                      </w:p>
                    </w:txbxContent>
                  </v:textbox>
                </v:shape>
                <v:shape id="文本框 137" o:spid="_x0000_s1026" o:spt="202" type="#_x0000_t202" style="position:absolute;left:8170;top:1306;height:267;width:778;" filled="f" stroked="t" coordsize="21600,21600" o:gfxdata="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pZrE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inset="0mm,0mm,0mm,0mm">
                    <w:txbxContent>
                      <w:p>
                        <w:pPr>
                          <w:spacing w:before="0" w:line="205" w:lineRule="exact"/>
                          <w:ind w:left="40" w:right="0" w:firstLine="0"/>
                          <w:jc w:val="left"/>
                          <w:rPr>
                            <w:rFonts w:ascii="Arial"/>
                            <w:sz w:val="18"/>
                          </w:rPr>
                        </w:pPr>
                        <w:r>
                          <w:rPr>
                            <w:rFonts w:ascii="Arial"/>
                            <w:sz w:val="18"/>
                          </w:rPr>
                          <w:t>Products</w:t>
                        </w:r>
                      </w:p>
                    </w:txbxContent>
                  </v:textbox>
                </v:shape>
                <v:shape id="文本框 138" o:spid="_x0000_s1026" o:spt="202" type="#_x0000_t202" style="position:absolute;left:6694;top:1306;height:267;width:1126;" filled="f" stroked="t" coordsize="21600,21600" o:gfxdata="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dwSz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inset="0mm,0mm,0mm,0mm">
                    <w:txbxContent>
                      <w:p>
                        <w:pPr>
                          <w:spacing w:before="0" w:line="203" w:lineRule="exact"/>
                          <w:ind w:left="11" w:right="0" w:firstLine="0"/>
                          <w:jc w:val="left"/>
                          <w:rPr>
                            <w:rFonts w:ascii="Arial"/>
                            <w:sz w:val="18"/>
                          </w:rPr>
                        </w:pPr>
                        <w:r>
                          <w:rPr>
                            <w:rFonts w:ascii="Arial"/>
                            <w:sz w:val="18"/>
                          </w:rPr>
                          <w:t>Semi</w:t>
                        </w:r>
                        <w:r>
                          <w:rPr>
                            <w:sz w:val="18"/>
                          </w:rPr>
                          <w:t>-</w:t>
                        </w:r>
                        <w:r>
                          <w:rPr>
                            <w:rFonts w:ascii="Arial"/>
                            <w:sz w:val="18"/>
                          </w:rPr>
                          <w:t>finished</w:t>
                        </w:r>
                      </w:p>
                    </w:txbxContent>
                  </v:textbox>
                </v:shape>
                <v:shape id="文本框 139" o:spid="_x0000_s1026" o:spt="202" type="#_x0000_t202" style="position:absolute;left:5566;top:1306;height:267;width:753;" filled="f" stroked="t" coordsize="21600,21600" o:gfxdata="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uhK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0" w:line="205" w:lineRule="exact"/>
                          <w:ind w:left="159" w:right="0" w:firstLine="0"/>
                          <w:jc w:val="left"/>
                          <w:rPr>
                            <w:rFonts w:ascii="Arial"/>
                            <w:sz w:val="18"/>
                          </w:rPr>
                        </w:pPr>
                        <w:r>
                          <w:rPr>
                            <w:rFonts w:ascii="Arial"/>
                            <w:sz w:val="18"/>
                          </w:rPr>
                          <w:t>Parts</w:t>
                        </w:r>
                      </w:p>
                    </w:txbxContent>
                  </v:textbox>
                </v:shape>
                <v:shape id="文本框 140" o:spid="_x0000_s1026" o:spt="202" type="#_x0000_t202" style="position:absolute;left:4438;top:1306;height:267;width:753;" filled="f" stroked="t" coordsize="21600,21600" o:gfxdata="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I5X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0" w:line="205" w:lineRule="exact"/>
                          <w:ind w:left="4" w:right="0" w:firstLine="0"/>
                          <w:jc w:val="left"/>
                          <w:rPr>
                            <w:rFonts w:ascii="Arial"/>
                            <w:sz w:val="18"/>
                          </w:rPr>
                        </w:pPr>
                        <w:r>
                          <w:rPr>
                            <w:rFonts w:ascii="Arial"/>
                            <w:sz w:val="18"/>
                          </w:rPr>
                          <w:t>Materials</w:t>
                        </w:r>
                      </w:p>
                    </w:txbxContent>
                  </v:textbox>
                </v:shape>
                <v:shape id="文本框 141" o:spid="_x0000_s1026" o:spt="202" type="#_x0000_t202" style="position:absolute;left:3312;top:1306;height:267;width:752;" filled="f" stroked="t" coordsize="21600,21600" o:gfxdata="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6cx7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0" w:line="205" w:lineRule="exact"/>
                          <w:ind w:left="189" w:right="0" w:firstLine="0"/>
                          <w:jc w:val="left"/>
                          <w:rPr>
                            <w:rFonts w:ascii="Arial"/>
                            <w:sz w:val="18"/>
                          </w:rPr>
                        </w:pPr>
                        <w:r>
                          <w:rPr>
                            <w:rFonts w:ascii="Arial"/>
                            <w:sz w:val="18"/>
                          </w:rPr>
                          <w:t>Raw</w:t>
                        </w:r>
                      </w:p>
                    </w:txbxContent>
                  </v:textbox>
                </v:shape>
              </v:group>
            </w:pict>
          </mc:Fallback>
        </mc:AlternateContent>
      </w:r>
      <w:r>
        <w:rPr>
          <w:rFonts w:ascii="Arial"/>
          <w:color w:val="FF0000"/>
          <w:sz w:val="18"/>
        </w:rPr>
        <w:t>Creating the value</w:t>
      </w: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rPr>
          <w:rFonts w:ascii="Arial"/>
          <w:sz w:val="20"/>
        </w:rPr>
      </w:pPr>
    </w:p>
    <w:p>
      <w:pPr>
        <w:pStyle w:val="3"/>
        <w:spacing w:before="1"/>
        <w:rPr>
          <w:rFonts w:ascii="Arial"/>
          <w:sz w:val="28"/>
        </w:rPr>
      </w:pPr>
    </w:p>
    <w:p>
      <w:pPr>
        <w:spacing w:before="92"/>
        <w:ind w:left="1735" w:right="1541" w:firstLine="0"/>
        <w:jc w:val="center"/>
        <w:rPr>
          <w:sz w:val="20"/>
        </w:rPr>
      </w:pPr>
      <w:r>
        <w:rPr>
          <w:sz w:val="20"/>
        </w:rPr>
        <w:t>Figure 2. Classification of the materials of the production sphere - a model approach</w:t>
      </w:r>
    </w:p>
    <w:p>
      <w:pPr>
        <w:pStyle w:val="3"/>
        <w:rPr>
          <w:sz w:val="13"/>
        </w:rPr>
      </w:pPr>
    </w:p>
    <w:p>
      <w:pPr>
        <w:spacing w:after="0"/>
        <w:rPr>
          <w:sz w:val="13"/>
        </w:rPr>
        <w:sectPr>
          <w:pgSz w:w="11900" w:h="16840"/>
          <w:pgMar w:top="960" w:right="760" w:bottom="280" w:left="800" w:header="715" w:footer="0" w:gutter="0"/>
        </w:sectPr>
      </w:pPr>
    </w:p>
    <w:p>
      <w:pPr>
        <w:pStyle w:val="3"/>
        <w:spacing w:before="91" w:line="276" w:lineRule="auto"/>
        <w:ind w:left="334" w:right="38"/>
        <w:jc w:val="both"/>
      </w:pPr>
      <w:r>
        <w:t>A reduction in the level of stocks of work-in-progress and of frozen working capital as well as of maintenance costs of  stocks  are  essential  for  generating  costs  and thus  for   the   net   profit.   Collecting,   storing and controlling such a comprehensive system of stocks of  work-in-progress  entail  large  time,   technical   and organizational efforts and, as a result, also high costs.</w:t>
      </w:r>
    </w:p>
    <w:p>
      <w:pPr>
        <w:pStyle w:val="3"/>
        <w:spacing w:before="41" w:line="276" w:lineRule="auto"/>
        <w:ind w:left="334" w:right="41"/>
        <w:jc w:val="both"/>
      </w:pPr>
      <w:r>
        <w:t>With regard to the management of the materials in the distribution sphere, it can be considered in a narrow and wide</w:t>
      </w:r>
      <w:r>
        <w:rPr>
          <w:spacing w:val="-2"/>
        </w:rPr>
        <w:t xml:space="preserve"> </w:t>
      </w:r>
      <w:r>
        <w:t>view.</w:t>
      </w:r>
    </w:p>
    <w:p>
      <w:pPr>
        <w:pStyle w:val="3"/>
        <w:spacing w:before="91" w:line="276" w:lineRule="auto"/>
        <w:ind w:left="334" w:right="138"/>
        <w:jc w:val="both"/>
      </w:pPr>
      <w:r>
        <w:br w:type="column"/>
      </w:r>
      <w:r>
        <w:t>The narrow view, associated with the supply side of the business activity, is concentrated on:</w:t>
      </w:r>
    </w:p>
    <w:p>
      <w:pPr>
        <w:pStyle w:val="7"/>
        <w:numPr>
          <w:ilvl w:val="1"/>
          <w:numId w:val="2"/>
        </w:numPr>
        <w:tabs>
          <w:tab w:val="left" w:pos="619"/>
        </w:tabs>
        <w:spacing w:before="41" w:after="0" w:line="273" w:lineRule="auto"/>
        <w:ind w:left="618" w:right="136" w:hanging="285"/>
        <w:jc w:val="both"/>
        <w:rPr>
          <w:sz w:val="21"/>
        </w:rPr>
      </w:pPr>
      <w:r>
        <w:rPr>
          <w:sz w:val="21"/>
        </w:rPr>
        <w:t>tasks  related  to  the  physical,  time-spatial  flow  of finished products from the producer to the end user</w:t>
      </w:r>
    </w:p>
    <w:p>
      <w:pPr>
        <w:pStyle w:val="7"/>
        <w:numPr>
          <w:ilvl w:val="1"/>
          <w:numId w:val="2"/>
        </w:numPr>
        <w:tabs>
          <w:tab w:val="left" w:pos="619"/>
        </w:tabs>
        <w:spacing w:before="44" w:after="0" w:line="273" w:lineRule="auto"/>
        <w:ind w:left="618" w:right="137" w:hanging="285"/>
        <w:jc w:val="both"/>
        <w:rPr>
          <w:sz w:val="21"/>
        </w:rPr>
      </w:pPr>
      <w:r>
        <w:rPr>
          <w:sz w:val="21"/>
        </w:rPr>
        <w:t>activities related to the logistic determinants of sale transactions in the sphere  of  stocks  management as well as transport and handling</w:t>
      </w:r>
      <w:r>
        <w:rPr>
          <w:spacing w:val="-6"/>
          <w:sz w:val="21"/>
        </w:rPr>
        <w:t xml:space="preserve"> </w:t>
      </w:r>
      <w:r>
        <w:rPr>
          <w:sz w:val="21"/>
        </w:rPr>
        <w:t>processes.</w:t>
      </w:r>
    </w:p>
    <w:p>
      <w:pPr>
        <w:pStyle w:val="3"/>
        <w:spacing w:before="45" w:line="276" w:lineRule="auto"/>
        <w:ind w:left="333" w:right="140"/>
        <w:jc w:val="both"/>
      </w:pPr>
      <w:r>
        <w:t>A wide range of materials processes in the distribution sphere includes: ordering goods and their transport, storing and shaping supplies, packing finished products and maintaining delivery channels (see Fig. 3).</w:t>
      </w:r>
    </w:p>
    <w:p>
      <w:pPr>
        <w:spacing w:after="0" w:line="276" w:lineRule="auto"/>
        <w:jc w:val="both"/>
        <w:sectPr>
          <w:type w:val="continuous"/>
          <w:pgSz w:w="11900" w:h="16840"/>
          <w:pgMar w:top="520" w:right="760" w:bottom="280" w:left="800" w:header="720" w:footer="720" w:gutter="0"/>
          <w:cols w:equalWidth="0" w:num="2">
            <w:col w:w="5084" w:space="75"/>
            <w:col w:w="5181"/>
          </w:cols>
        </w:sectPr>
      </w:pPr>
    </w:p>
    <w:p>
      <w:pPr>
        <w:pStyle w:val="3"/>
        <w:rPr>
          <w:sz w:val="20"/>
        </w:rPr>
      </w:pPr>
    </w:p>
    <w:p>
      <w:pPr>
        <w:pStyle w:val="3"/>
        <w:spacing w:before="10"/>
      </w:pPr>
      <w:r>
        <mc:AlternateContent>
          <mc:Choice Requires="wpg">
            <w:drawing>
              <wp:anchor distT="0" distB="0" distL="114300" distR="114300" simplePos="0" relativeHeight="251063296" behindDoc="1" locked="0" layoutInCell="1" allowOverlap="1">
                <wp:simplePos x="0" y="0"/>
                <wp:positionH relativeFrom="page">
                  <wp:posOffset>979170</wp:posOffset>
                </wp:positionH>
                <wp:positionV relativeFrom="paragraph">
                  <wp:posOffset>102235</wp:posOffset>
                </wp:positionV>
                <wp:extent cx="5038725" cy="1630680"/>
                <wp:effectExtent l="0" t="635" r="5715" b="0"/>
                <wp:wrapNone/>
                <wp:docPr id="84" name="组合 142"/>
                <wp:cNvGraphicFramePr/>
                <a:graphic xmlns:a="http://schemas.openxmlformats.org/drawingml/2006/main">
                  <a:graphicData uri="http://schemas.microsoft.com/office/word/2010/wordprocessingGroup">
                    <wpg:wgp>
                      <wpg:cNvGrpSpPr/>
                      <wpg:grpSpPr>
                        <a:xfrm>
                          <a:off x="0" y="0"/>
                          <a:ext cx="5038725" cy="1630680"/>
                          <a:chOff x="1509" y="-91"/>
                          <a:chExt cx="7935" cy="2568"/>
                        </a:xfrm>
                      </wpg:grpSpPr>
                      <wps:wsp>
                        <wps:cNvPr id="67" name="矩形 143"/>
                        <wps:cNvSpPr/>
                        <wps:spPr>
                          <a:xfrm>
                            <a:off x="2776" y="-84"/>
                            <a:ext cx="6258" cy="759"/>
                          </a:xfrm>
                          <a:prstGeom prst="rect">
                            <a:avLst/>
                          </a:prstGeom>
                          <a:noFill/>
                          <a:ln w="9525" cap="flat" cmpd="sng">
                            <a:solidFill>
                              <a:srgbClr val="000000"/>
                            </a:solidFill>
                            <a:prstDash val="solid"/>
                            <a:miter/>
                            <a:headEnd type="none" w="med" len="med"/>
                            <a:tailEnd type="none" w="med" len="med"/>
                          </a:ln>
                        </wps:spPr>
                        <wps:bodyPr upright="1"/>
                      </wps:wsp>
                      <wps:wsp>
                        <wps:cNvPr id="68" name="矩形 144"/>
                        <wps:cNvSpPr/>
                        <wps:spPr>
                          <a:xfrm>
                            <a:off x="3454" y="554"/>
                            <a:ext cx="1499" cy="584"/>
                          </a:xfrm>
                          <a:prstGeom prst="rect">
                            <a:avLst/>
                          </a:prstGeom>
                          <a:solidFill>
                            <a:srgbClr val="FFFFFF"/>
                          </a:solidFill>
                          <a:ln w="9525">
                            <a:noFill/>
                          </a:ln>
                        </wps:spPr>
                        <wps:bodyPr upright="1"/>
                      </wps:wsp>
                      <wps:wsp>
                        <wps:cNvPr id="69" name="矩形 145"/>
                        <wps:cNvSpPr/>
                        <wps:spPr>
                          <a:xfrm>
                            <a:off x="3454" y="554"/>
                            <a:ext cx="1498" cy="582"/>
                          </a:xfrm>
                          <a:prstGeom prst="rect">
                            <a:avLst/>
                          </a:prstGeom>
                          <a:noFill/>
                          <a:ln w="9525" cap="flat" cmpd="sng">
                            <a:solidFill>
                              <a:srgbClr val="000000"/>
                            </a:solidFill>
                            <a:prstDash val="solid"/>
                            <a:miter/>
                            <a:headEnd type="none" w="med" len="med"/>
                            <a:tailEnd type="none" w="med" len="med"/>
                          </a:ln>
                        </wps:spPr>
                        <wps:bodyPr upright="1"/>
                      </wps:wsp>
                      <wps:wsp>
                        <wps:cNvPr id="70" name="矩形 146"/>
                        <wps:cNvSpPr/>
                        <wps:spPr>
                          <a:xfrm>
                            <a:off x="5254" y="554"/>
                            <a:ext cx="1318" cy="584"/>
                          </a:xfrm>
                          <a:prstGeom prst="rect">
                            <a:avLst/>
                          </a:prstGeom>
                          <a:solidFill>
                            <a:srgbClr val="FFFFFF"/>
                          </a:solidFill>
                          <a:ln w="9525">
                            <a:noFill/>
                          </a:ln>
                        </wps:spPr>
                        <wps:bodyPr upright="1"/>
                      </wps:wsp>
                      <wps:wsp>
                        <wps:cNvPr id="71" name="矩形 147"/>
                        <wps:cNvSpPr/>
                        <wps:spPr>
                          <a:xfrm>
                            <a:off x="5254" y="554"/>
                            <a:ext cx="1318" cy="582"/>
                          </a:xfrm>
                          <a:prstGeom prst="rect">
                            <a:avLst/>
                          </a:prstGeom>
                          <a:noFill/>
                          <a:ln w="9525" cap="flat" cmpd="sng">
                            <a:solidFill>
                              <a:srgbClr val="000000"/>
                            </a:solidFill>
                            <a:prstDash val="solid"/>
                            <a:miter/>
                            <a:headEnd type="none" w="med" len="med"/>
                            <a:tailEnd type="none" w="med" len="med"/>
                          </a:ln>
                        </wps:spPr>
                        <wps:bodyPr upright="1"/>
                      </wps:wsp>
                      <wps:wsp>
                        <wps:cNvPr id="72" name="矩形 148"/>
                        <wps:cNvSpPr/>
                        <wps:spPr>
                          <a:xfrm>
                            <a:off x="6874" y="554"/>
                            <a:ext cx="1318" cy="584"/>
                          </a:xfrm>
                          <a:prstGeom prst="rect">
                            <a:avLst/>
                          </a:prstGeom>
                          <a:solidFill>
                            <a:srgbClr val="FFFFFF"/>
                          </a:solidFill>
                          <a:ln w="9525">
                            <a:noFill/>
                          </a:ln>
                        </wps:spPr>
                        <wps:bodyPr upright="1"/>
                      </wps:wsp>
                      <wps:wsp>
                        <wps:cNvPr id="73" name="矩形 149"/>
                        <wps:cNvSpPr/>
                        <wps:spPr>
                          <a:xfrm>
                            <a:off x="6874" y="554"/>
                            <a:ext cx="1318" cy="582"/>
                          </a:xfrm>
                          <a:prstGeom prst="rect">
                            <a:avLst/>
                          </a:prstGeom>
                          <a:noFill/>
                          <a:ln w="9525" cap="flat" cmpd="sng">
                            <a:solidFill>
                              <a:srgbClr val="000000"/>
                            </a:solidFill>
                            <a:prstDash val="solid"/>
                            <a:miter/>
                            <a:headEnd type="none" w="med" len="med"/>
                            <a:tailEnd type="none" w="med" len="med"/>
                          </a:ln>
                        </wps:spPr>
                        <wps:bodyPr upright="1"/>
                      </wps:wsp>
                      <wps:wsp>
                        <wps:cNvPr id="74" name="任意多边形 150"/>
                        <wps:cNvSpPr/>
                        <wps:spPr>
                          <a:xfrm>
                            <a:off x="1516" y="1193"/>
                            <a:ext cx="1317" cy="971"/>
                          </a:xfrm>
                          <a:custGeom>
                            <a:avLst/>
                            <a:gdLst/>
                            <a:ahLst/>
                            <a:cxnLst/>
                            <a:pathLst>
                              <a:path w="1317" h="971">
                                <a:moveTo>
                                  <a:pt x="1316" y="875"/>
                                </a:moveTo>
                                <a:lnTo>
                                  <a:pt x="1253" y="822"/>
                                </a:lnTo>
                                <a:lnTo>
                                  <a:pt x="1165" y="796"/>
                                </a:lnTo>
                                <a:lnTo>
                                  <a:pt x="1050" y="781"/>
                                </a:lnTo>
                                <a:lnTo>
                                  <a:pt x="987" y="777"/>
                                </a:lnTo>
                                <a:lnTo>
                                  <a:pt x="922" y="781"/>
                                </a:lnTo>
                                <a:lnTo>
                                  <a:pt x="808" y="796"/>
                                </a:lnTo>
                                <a:lnTo>
                                  <a:pt x="718" y="822"/>
                                </a:lnTo>
                                <a:lnTo>
                                  <a:pt x="668" y="857"/>
                                </a:lnTo>
                                <a:lnTo>
                                  <a:pt x="659" y="875"/>
                                </a:lnTo>
                                <a:lnTo>
                                  <a:pt x="646" y="892"/>
                                </a:lnTo>
                                <a:lnTo>
                                  <a:pt x="560" y="940"/>
                                </a:lnTo>
                                <a:lnTo>
                                  <a:pt x="453" y="958"/>
                                </a:lnTo>
                                <a:lnTo>
                                  <a:pt x="393" y="965"/>
                                </a:lnTo>
                                <a:lnTo>
                                  <a:pt x="330" y="971"/>
                                </a:lnTo>
                                <a:lnTo>
                                  <a:pt x="265" y="965"/>
                                </a:lnTo>
                                <a:lnTo>
                                  <a:pt x="205" y="958"/>
                                </a:lnTo>
                                <a:lnTo>
                                  <a:pt x="98" y="940"/>
                                </a:lnTo>
                                <a:lnTo>
                                  <a:pt x="31" y="910"/>
                                </a:lnTo>
                                <a:lnTo>
                                  <a:pt x="0" y="875"/>
                                </a:lnTo>
                                <a:lnTo>
                                  <a:pt x="0" y="97"/>
                                </a:lnTo>
                                <a:lnTo>
                                  <a:pt x="11" y="115"/>
                                </a:lnTo>
                                <a:lnTo>
                                  <a:pt x="31" y="133"/>
                                </a:lnTo>
                                <a:lnTo>
                                  <a:pt x="98" y="162"/>
                                </a:lnTo>
                                <a:lnTo>
                                  <a:pt x="205" y="182"/>
                                </a:lnTo>
                                <a:lnTo>
                                  <a:pt x="265" y="189"/>
                                </a:lnTo>
                                <a:lnTo>
                                  <a:pt x="330" y="196"/>
                                </a:lnTo>
                                <a:lnTo>
                                  <a:pt x="393" y="189"/>
                                </a:lnTo>
                                <a:lnTo>
                                  <a:pt x="453" y="182"/>
                                </a:lnTo>
                                <a:lnTo>
                                  <a:pt x="560" y="162"/>
                                </a:lnTo>
                                <a:lnTo>
                                  <a:pt x="625" y="133"/>
                                </a:lnTo>
                                <a:lnTo>
                                  <a:pt x="668" y="79"/>
                                </a:lnTo>
                                <a:lnTo>
                                  <a:pt x="688" y="61"/>
                                </a:lnTo>
                                <a:lnTo>
                                  <a:pt x="757" y="28"/>
                                </a:lnTo>
                                <a:lnTo>
                                  <a:pt x="863" y="10"/>
                                </a:lnTo>
                                <a:lnTo>
                                  <a:pt x="987" y="0"/>
                                </a:lnTo>
                                <a:lnTo>
                                  <a:pt x="1050" y="4"/>
                                </a:lnTo>
                                <a:lnTo>
                                  <a:pt x="1165" y="18"/>
                                </a:lnTo>
                                <a:lnTo>
                                  <a:pt x="1253" y="44"/>
                                </a:lnTo>
                                <a:lnTo>
                                  <a:pt x="1303" y="79"/>
                                </a:lnTo>
                                <a:lnTo>
                                  <a:pt x="1316" y="97"/>
                                </a:lnTo>
                                <a:lnTo>
                                  <a:pt x="1316" y="875"/>
                                </a:lnTo>
                                <a:close/>
                              </a:path>
                            </a:pathLst>
                          </a:custGeom>
                          <a:noFill/>
                          <a:ln w="9525" cap="flat" cmpd="sng">
                            <a:solidFill>
                              <a:srgbClr val="000000"/>
                            </a:solidFill>
                            <a:prstDash val="solid"/>
                            <a:headEnd type="none" w="med" len="med"/>
                            <a:tailEnd type="none" w="med" len="med"/>
                          </a:ln>
                        </wps:spPr>
                        <wps:bodyPr upright="1"/>
                      </wps:wsp>
                      <wps:wsp>
                        <wps:cNvPr id="75" name="任意多边形 151"/>
                        <wps:cNvSpPr/>
                        <wps:spPr>
                          <a:xfrm>
                            <a:off x="3136" y="1618"/>
                            <a:ext cx="1440" cy="851"/>
                          </a:xfrm>
                          <a:custGeom>
                            <a:avLst/>
                            <a:gdLst/>
                            <a:ahLst/>
                            <a:cxnLst/>
                            <a:pathLst>
                              <a:path w="1440" h="851">
                                <a:moveTo>
                                  <a:pt x="720" y="0"/>
                                </a:moveTo>
                                <a:lnTo>
                                  <a:pt x="630" y="3"/>
                                </a:lnTo>
                                <a:lnTo>
                                  <a:pt x="543" y="13"/>
                                </a:lnTo>
                                <a:lnTo>
                                  <a:pt x="460" y="29"/>
                                </a:lnTo>
                                <a:lnTo>
                                  <a:pt x="382" y="50"/>
                                </a:lnTo>
                                <a:lnTo>
                                  <a:pt x="309" y="76"/>
                                </a:lnTo>
                                <a:lnTo>
                                  <a:pt x="242" y="108"/>
                                </a:lnTo>
                                <a:lnTo>
                                  <a:pt x="182" y="143"/>
                                </a:lnTo>
                                <a:lnTo>
                                  <a:pt x="129" y="183"/>
                                </a:lnTo>
                                <a:lnTo>
                                  <a:pt x="84" y="226"/>
                                </a:lnTo>
                                <a:lnTo>
                                  <a:pt x="22" y="321"/>
                                </a:lnTo>
                                <a:lnTo>
                                  <a:pt x="0" y="426"/>
                                </a:lnTo>
                                <a:lnTo>
                                  <a:pt x="5" y="479"/>
                                </a:lnTo>
                                <a:lnTo>
                                  <a:pt x="48" y="580"/>
                                </a:lnTo>
                                <a:lnTo>
                                  <a:pt x="129" y="669"/>
                                </a:lnTo>
                                <a:lnTo>
                                  <a:pt x="182" y="708"/>
                                </a:lnTo>
                                <a:lnTo>
                                  <a:pt x="242" y="744"/>
                                </a:lnTo>
                                <a:lnTo>
                                  <a:pt x="309" y="775"/>
                                </a:lnTo>
                                <a:lnTo>
                                  <a:pt x="382" y="801"/>
                                </a:lnTo>
                                <a:lnTo>
                                  <a:pt x="460" y="822"/>
                                </a:lnTo>
                                <a:lnTo>
                                  <a:pt x="543" y="838"/>
                                </a:lnTo>
                                <a:lnTo>
                                  <a:pt x="630" y="848"/>
                                </a:lnTo>
                                <a:lnTo>
                                  <a:pt x="720" y="851"/>
                                </a:lnTo>
                                <a:lnTo>
                                  <a:pt x="810" y="848"/>
                                </a:lnTo>
                                <a:lnTo>
                                  <a:pt x="897" y="838"/>
                                </a:lnTo>
                                <a:lnTo>
                                  <a:pt x="980" y="822"/>
                                </a:lnTo>
                                <a:lnTo>
                                  <a:pt x="1059" y="801"/>
                                </a:lnTo>
                                <a:lnTo>
                                  <a:pt x="1131" y="775"/>
                                </a:lnTo>
                                <a:lnTo>
                                  <a:pt x="1198" y="744"/>
                                </a:lnTo>
                                <a:lnTo>
                                  <a:pt x="1258" y="708"/>
                                </a:lnTo>
                                <a:lnTo>
                                  <a:pt x="1311" y="669"/>
                                </a:lnTo>
                                <a:lnTo>
                                  <a:pt x="1356" y="626"/>
                                </a:lnTo>
                                <a:lnTo>
                                  <a:pt x="1418" y="531"/>
                                </a:lnTo>
                                <a:lnTo>
                                  <a:pt x="1440" y="426"/>
                                </a:lnTo>
                                <a:lnTo>
                                  <a:pt x="1434" y="373"/>
                                </a:lnTo>
                                <a:lnTo>
                                  <a:pt x="1391" y="272"/>
                                </a:lnTo>
                                <a:lnTo>
                                  <a:pt x="1311" y="183"/>
                                </a:lnTo>
                                <a:lnTo>
                                  <a:pt x="1258" y="143"/>
                                </a:lnTo>
                                <a:lnTo>
                                  <a:pt x="1198" y="108"/>
                                </a:lnTo>
                                <a:lnTo>
                                  <a:pt x="1131" y="76"/>
                                </a:lnTo>
                                <a:lnTo>
                                  <a:pt x="1059" y="50"/>
                                </a:lnTo>
                                <a:lnTo>
                                  <a:pt x="980" y="29"/>
                                </a:lnTo>
                                <a:lnTo>
                                  <a:pt x="897" y="13"/>
                                </a:lnTo>
                                <a:lnTo>
                                  <a:pt x="810" y="3"/>
                                </a:lnTo>
                                <a:lnTo>
                                  <a:pt x="720" y="0"/>
                                </a:lnTo>
                                <a:close/>
                              </a:path>
                            </a:pathLst>
                          </a:custGeom>
                          <a:noFill/>
                          <a:ln w="9525" cap="flat" cmpd="sng">
                            <a:solidFill>
                              <a:srgbClr val="000000"/>
                            </a:solidFill>
                            <a:prstDash val="solid"/>
                            <a:headEnd type="none" w="med" len="med"/>
                            <a:tailEnd type="none" w="med" len="med"/>
                          </a:ln>
                        </wps:spPr>
                        <wps:bodyPr upright="1"/>
                      </wps:wsp>
                      <wps:wsp>
                        <wps:cNvPr id="76" name="任意多边形 152"/>
                        <wps:cNvSpPr/>
                        <wps:spPr>
                          <a:xfrm>
                            <a:off x="4756" y="1618"/>
                            <a:ext cx="1440" cy="851"/>
                          </a:xfrm>
                          <a:custGeom>
                            <a:avLst/>
                            <a:gdLst/>
                            <a:ahLst/>
                            <a:cxnLst/>
                            <a:pathLst>
                              <a:path w="1440" h="851">
                                <a:moveTo>
                                  <a:pt x="720" y="0"/>
                                </a:moveTo>
                                <a:lnTo>
                                  <a:pt x="630" y="3"/>
                                </a:lnTo>
                                <a:lnTo>
                                  <a:pt x="543" y="13"/>
                                </a:lnTo>
                                <a:lnTo>
                                  <a:pt x="460" y="29"/>
                                </a:lnTo>
                                <a:lnTo>
                                  <a:pt x="382" y="50"/>
                                </a:lnTo>
                                <a:lnTo>
                                  <a:pt x="309" y="76"/>
                                </a:lnTo>
                                <a:lnTo>
                                  <a:pt x="242" y="108"/>
                                </a:lnTo>
                                <a:lnTo>
                                  <a:pt x="182" y="143"/>
                                </a:lnTo>
                                <a:lnTo>
                                  <a:pt x="129" y="183"/>
                                </a:lnTo>
                                <a:lnTo>
                                  <a:pt x="84" y="226"/>
                                </a:lnTo>
                                <a:lnTo>
                                  <a:pt x="22" y="321"/>
                                </a:lnTo>
                                <a:lnTo>
                                  <a:pt x="0" y="426"/>
                                </a:lnTo>
                                <a:lnTo>
                                  <a:pt x="5" y="479"/>
                                </a:lnTo>
                                <a:lnTo>
                                  <a:pt x="48" y="580"/>
                                </a:lnTo>
                                <a:lnTo>
                                  <a:pt x="129" y="669"/>
                                </a:lnTo>
                                <a:lnTo>
                                  <a:pt x="182" y="708"/>
                                </a:lnTo>
                                <a:lnTo>
                                  <a:pt x="242" y="744"/>
                                </a:lnTo>
                                <a:lnTo>
                                  <a:pt x="309" y="775"/>
                                </a:lnTo>
                                <a:lnTo>
                                  <a:pt x="382" y="801"/>
                                </a:lnTo>
                                <a:lnTo>
                                  <a:pt x="460" y="822"/>
                                </a:lnTo>
                                <a:lnTo>
                                  <a:pt x="543" y="838"/>
                                </a:lnTo>
                                <a:lnTo>
                                  <a:pt x="630" y="848"/>
                                </a:lnTo>
                                <a:lnTo>
                                  <a:pt x="720" y="851"/>
                                </a:lnTo>
                                <a:lnTo>
                                  <a:pt x="810" y="848"/>
                                </a:lnTo>
                                <a:lnTo>
                                  <a:pt x="897" y="838"/>
                                </a:lnTo>
                                <a:lnTo>
                                  <a:pt x="980" y="822"/>
                                </a:lnTo>
                                <a:lnTo>
                                  <a:pt x="1059" y="801"/>
                                </a:lnTo>
                                <a:lnTo>
                                  <a:pt x="1131" y="775"/>
                                </a:lnTo>
                                <a:lnTo>
                                  <a:pt x="1198" y="744"/>
                                </a:lnTo>
                                <a:lnTo>
                                  <a:pt x="1258" y="708"/>
                                </a:lnTo>
                                <a:lnTo>
                                  <a:pt x="1311" y="669"/>
                                </a:lnTo>
                                <a:lnTo>
                                  <a:pt x="1356" y="626"/>
                                </a:lnTo>
                                <a:lnTo>
                                  <a:pt x="1418" y="531"/>
                                </a:lnTo>
                                <a:lnTo>
                                  <a:pt x="1440" y="426"/>
                                </a:lnTo>
                                <a:lnTo>
                                  <a:pt x="1434" y="373"/>
                                </a:lnTo>
                                <a:lnTo>
                                  <a:pt x="1391" y="272"/>
                                </a:lnTo>
                                <a:lnTo>
                                  <a:pt x="1311" y="183"/>
                                </a:lnTo>
                                <a:lnTo>
                                  <a:pt x="1258" y="143"/>
                                </a:lnTo>
                                <a:lnTo>
                                  <a:pt x="1198" y="108"/>
                                </a:lnTo>
                                <a:lnTo>
                                  <a:pt x="1131" y="76"/>
                                </a:lnTo>
                                <a:lnTo>
                                  <a:pt x="1059" y="50"/>
                                </a:lnTo>
                                <a:lnTo>
                                  <a:pt x="980" y="29"/>
                                </a:lnTo>
                                <a:lnTo>
                                  <a:pt x="897" y="13"/>
                                </a:lnTo>
                                <a:lnTo>
                                  <a:pt x="810" y="3"/>
                                </a:lnTo>
                                <a:lnTo>
                                  <a:pt x="720" y="0"/>
                                </a:lnTo>
                                <a:close/>
                              </a:path>
                            </a:pathLst>
                          </a:custGeom>
                          <a:noFill/>
                          <a:ln w="9525" cap="flat" cmpd="sng">
                            <a:solidFill>
                              <a:srgbClr val="000000"/>
                            </a:solidFill>
                            <a:prstDash val="solid"/>
                            <a:headEnd type="none" w="med" len="med"/>
                            <a:tailEnd type="none" w="med" len="med"/>
                          </a:ln>
                        </wps:spPr>
                        <wps:bodyPr upright="1"/>
                      </wps:wsp>
                      <wps:wsp>
                        <wps:cNvPr id="77" name="任意多边形 153"/>
                        <wps:cNvSpPr/>
                        <wps:spPr>
                          <a:xfrm>
                            <a:off x="6376" y="1618"/>
                            <a:ext cx="1440" cy="851"/>
                          </a:xfrm>
                          <a:custGeom>
                            <a:avLst/>
                            <a:gdLst/>
                            <a:ahLst/>
                            <a:cxnLst/>
                            <a:pathLst>
                              <a:path w="1440" h="851">
                                <a:moveTo>
                                  <a:pt x="720" y="0"/>
                                </a:moveTo>
                                <a:lnTo>
                                  <a:pt x="630" y="3"/>
                                </a:lnTo>
                                <a:lnTo>
                                  <a:pt x="543" y="13"/>
                                </a:lnTo>
                                <a:lnTo>
                                  <a:pt x="460" y="29"/>
                                </a:lnTo>
                                <a:lnTo>
                                  <a:pt x="382" y="50"/>
                                </a:lnTo>
                                <a:lnTo>
                                  <a:pt x="309" y="76"/>
                                </a:lnTo>
                                <a:lnTo>
                                  <a:pt x="242" y="108"/>
                                </a:lnTo>
                                <a:lnTo>
                                  <a:pt x="182" y="143"/>
                                </a:lnTo>
                                <a:lnTo>
                                  <a:pt x="129" y="183"/>
                                </a:lnTo>
                                <a:lnTo>
                                  <a:pt x="84" y="226"/>
                                </a:lnTo>
                                <a:lnTo>
                                  <a:pt x="22" y="321"/>
                                </a:lnTo>
                                <a:lnTo>
                                  <a:pt x="0" y="426"/>
                                </a:lnTo>
                                <a:lnTo>
                                  <a:pt x="5" y="479"/>
                                </a:lnTo>
                                <a:lnTo>
                                  <a:pt x="48" y="580"/>
                                </a:lnTo>
                                <a:lnTo>
                                  <a:pt x="129" y="669"/>
                                </a:lnTo>
                                <a:lnTo>
                                  <a:pt x="182" y="708"/>
                                </a:lnTo>
                                <a:lnTo>
                                  <a:pt x="242" y="744"/>
                                </a:lnTo>
                                <a:lnTo>
                                  <a:pt x="309" y="775"/>
                                </a:lnTo>
                                <a:lnTo>
                                  <a:pt x="382" y="801"/>
                                </a:lnTo>
                                <a:lnTo>
                                  <a:pt x="460" y="822"/>
                                </a:lnTo>
                                <a:lnTo>
                                  <a:pt x="543" y="838"/>
                                </a:lnTo>
                                <a:lnTo>
                                  <a:pt x="630" y="848"/>
                                </a:lnTo>
                                <a:lnTo>
                                  <a:pt x="720" y="851"/>
                                </a:lnTo>
                                <a:lnTo>
                                  <a:pt x="810" y="848"/>
                                </a:lnTo>
                                <a:lnTo>
                                  <a:pt x="897" y="838"/>
                                </a:lnTo>
                                <a:lnTo>
                                  <a:pt x="980" y="822"/>
                                </a:lnTo>
                                <a:lnTo>
                                  <a:pt x="1059" y="801"/>
                                </a:lnTo>
                                <a:lnTo>
                                  <a:pt x="1131" y="775"/>
                                </a:lnTo>
                                <a:lnTo>
                                  <a:pt x="1198" y="744"/>
                                </a:lnTo>
                                <a:lnTo>
                                  <a:pt x="1258" y="708"/>
                                </a:lnTo>
                                <a:lnTo>
                                  <a:pt x="1311" y="669"/>
                                </a:lnTo>
                                <a:lnTo>
                                  <a:pt x="1356" y="626"/>
                                </a:lnTo>
                                <a:lnTo>
                                  <a:pt x="1418" y="531"/>
                                </a:lnTo>
                                <a:lnTo>
                                  <a:pt x="1440" y="426"/>
                                </a:lnTo>
                                <a:lnTo>
                                  <a:pt x="1434" y="373"/>
                                </a:lnTo>
                                <a:lnTo>
                                  <a:pt x="1391" y="272"/>
                                </a:lnTo>
                                <a:lnTo>
                                  <a:pt x="1311" y="183"/>
                                </a:lnTo>
                                <a:lnTo>
                                  <a:pt x="1258" y="143"/>
                                </a:lnTo>
                                <a:lnTo>
                                  <a:pt x="1198" y="108"/>
                                </a:lnTo>
                                <a:lnTo>
                                  <a:pt x="1131" y="76"/>
                                </a:lnTo>
                                <a:lnTo>
                                  <a:pt x="1059" y="50"/>
                                </a:lnTo>
                                <a:lnTo>
                                  <a:pt x="980" y="29"/>
                                </a:lnTo>
                                <a:lnTo>
                                  <a:pt x="897" y="13"/>
                                </a:lnTo>
                                <a:lnTo>
                                  <a:pt x="810" y="3"/>
                                </a:lnTo>
                                <a:lnTo>
                                  <a:pt x="720" y="0"/>
                                </a:lnTo>
                                <a:close/>
                              </a:path>
                            </a:pathLst>
                          </a:custGeom>
                          <a:noFill/>
                          <a:ln w="9525" cap="flat" cmpd="sng">
                            <a:solidFill>
                              <a:srgbClr val="000000"/>
                            </a:solidFill>
                            <a:prstDash val="solid"/>
                            <a:headEnd type="none" w="med" len="med"/>
                            <a:tailEnd type="none" w="med" len="med"/>
                          </a:ln>
                        </wps:spPr>
                        <wps:bodyPr upright="1"/>
                      </wps:wsp>
                      <wps:wsp>
                        <wps:cNvPr id="78" name="任意多边形 154"/>
                        <wps:cNvSpPr/>
                        <wps:spPr>
                          <a:xfrm>
                            <a:off x="7996" y="1618"/>
                            <a:ext cx="1440" cy="851"/>
                          </a:xfrm>
                          <a:custGeom>
                            <a:avLst/>
                            <a:gdLst/>
                            <a:ahLst/>
                            <a:cxnLst/>
                            <a:pathLst>
                              <a:path w="1440" h="851">
                                <a:moveTo>
                                  <a:pt x="720" y="0"/>
                                </a:moveTo>
                                <a:lnTo>
                                  <a:pt x="630" y="3"/>
                                </a:lnTo>
                                <a:lnTo>
                                  <a:pt x="543" y="13"/>
                                </a:lnTo>
                                <a:lnTo>
                                  <a:pt x="460" y="29"/>
                                </a:lnTo>
                                <a:lnTo>
                                  <a:pt x="382" y="50"/>
                                </a:lnTo>
                                <a:lnTo>
                                  <a:pt x="309" y="76"/>
                                </a:lnTo>
                                <a:lnTo>
                                  <a:pt x="242" y="108"/>
                                </a:lnTo>
                                <a:lnTo>
                                  <a:pt x="182" y="143"/>
                                </a:lnTo>
                                <a:lnTo>
                                  <a:pt x="129" y="183"/>
                                </a:lnTo>
                                <a:lnTo>
                                  <a:pt x="84" y="226"/>
                                </a:lnTo>
                                <a:lnTo>
                                  <a:pt x="22" y="321"/>
                                </a:lnTo>
                                <a:lnTo>
                                  <a:pt x="0" y="426"/>
                                </a:lnTo>
                                <a:lnTo>
                                  <a:pt x="5" y="479"/>
                                </a:lnTo>
                                <a:lnTo>
                                  <a:pt x="48" y="580"/>
                                </a:lnTo>
                                <a:lnTo>
                                  <a:pt x="129" y="669"/>
                                </a:lnTo>
                                <a:lnTo>
                                  <a:pt x="182" y="708"/>
                                </a:lnTo>
                                <a:lnTo>
                                  <a:pt x="242" y="744"/>
                                </a:lnTo>
                                <a:lnTo>
                                  <a:pt x="309" y="775"/>
                                </a:lnTo>
                                <a:lnTo>
                                  <a:pt x="382" y="801"/>
                                </a:lnTo>
                                <a:lnTo>
                                  <a:pt x="460" y="822"/>
                                </a:lnTo>
                                <a:lnTo>
                                  <a:pt x="543" y="838"/>
                                </a:lnTo>
                                <a:lnTo>
                                  <a:pt x="630" y="848"/>
                                </a:lnTo>
                                <a:lnTo>
                                  <a:pt x="720" y="851"/>
                                </a:lnTo>
                                <a:lnTo>
                                  <a:pt x="810" y="848"/>
                                </a:lnTo>
                                <a:lnTo>
                                  <a:pt x="897" y="838"/>
                                </a:lnTo>
                                <a:lnTo>
                                  <a:pt x="980" y="822"/>
                                </a:lnTo>
                                <a:lnTo>
                                  <a:pt x="1059" y="801"/>
                                </a:lnTo>
                                <a:lnTo>
                                  <a:pt x="1131" y="775"/>
                                </a:lnTo>
                                <a:lnTo>
                                  <a:pt x="1198" y="744"/>
                                </a:lnTo>
                                <a:lnTo>
                                  <a:pt x="1258" y="708"/>
                                </a:lnTo>
                                <a:lnTo>
                                  <a:pt x="1311" y="669"/>
                                </a:lnTo>
                                <a:lnTo>
                                  <a:pt x="1356" y="626"/>
                                </a:lnTo>
                                <a:lnTo>
                                  <a:pt x="1418" y="531"/>
                                </a:lnTo>
                                <a:lnTo>
                                  <a:pt x="1440" y="426"/>
                                </a:lnTo>
                                <a:lnTo>
                                  <a:pt x="1434" y="373"/>
                                </a:lnTo>
                                <a:lnTo>
                                  <a:pt x="1391" y="272"/>
                                </a:lnTo>
                                <a:lnTo>
                                  <a:pt x="1311" y="183"/>
                                </a:lnTo>
                                <a:lnTo>
                                  <a:pt x="1258" y="143"/>
                                </a:lnTo>
                                <a:lnTo>
                                  <a:pt x="1198" y="108"/>
                                </a:lnTo>
                                <a:lnTo>
                                  <a:pt x="1131" y="76"/>
                                </a:lnTo>
                                <a:lnTo>
                                  <a:pt x="1059" y="50"/>
                                </a:lnTo>
                                <a:lnTo>
                                  <a:pt x="980" y="29"/>
                                </a:lnTo>
                                <a:lnTo>
                                  <a:pt x="897" y="13"/>
                                </a:lnTo>
                                <a:lnTo>
                                  <a:pt x="810" y="3"/>
                                </a:lnTo>
                                <a:lnTo>
                                  <a:pt x="720" y="0"/>
                                </a:lnTo>
                                <a:close/>
                              </a:path>
                            </a:pathLst>
                          </a:custGeom>
                          <a:noFill/>
                          <a:ln w="9525" cap="flat" cmpd="sng">
                            <a:solidFill>
                              <a:srgbClr val="000000"/>
                            </a:solidFill>
                            <a:prstDash val="solid"/>
                            <a:headEnd type="none" w="med" len="med"/>
                            <a:tailEnd type="none" w="med" len="med"/>
                          </a:ln>
                        </wps:spPr>
                        <wps:bodyPr upright="1"/>
                      </wps:wsp>
                      <wps:wsp>
                        <wps:cNvPr id="79" name="任意多边形 155"/>
                        <wps:cNvSpPr/>
                        <wps:spPr>
                          <a:xfrm>
                            <a:off x="2949" y="1345"/>
                            <a:ext cx="6488" cy="120"/>
                          </a:xfrm>
                          <a:custGeom>
                            <a:avLst/>
                            <a:gdLst/>
                            <a:ahLst/>
                            <a:cxnLst/>
                            <a:pathLst>
                              <a:path w="6488" h="120">
                                <a:moveTo>
                                  <a:pt x="52" y="52"/>
                                </a:moveTo>
                                <a:lnTo>
                                  <a:pt x="7" y="52"/>
                                </a:lnTo>
                                <a:lnTo>
                                  <a:pt x="2" y="54"/>
                                </a:lnTo>
                                <a:lnTo>
                                  <a:pt x="0" y="60"/>
                                </a:lnTo>
                                <a:lnTo>
                                  <a:pt x="2" y="64"/>
                                </a:lnTo>
                                <a:lnTo>
                                  <a:pt x="7" y="67"/>
                                </a:lnTo>
                                <a:lnTo>
                                  <a:pt x="52" y="67"/>
                                </a:lnTo>
                                <a:lnTo>
                                  <a:pt x="57" y="64"/>
                                </a:lnTo>
                                <a:lnTo>
                                  <a:pt x="60" y="60"/>
                                </a:lnTo>
                                <a:lnTo>
                                  <a:pt x="57" y="54"/>
                                </a:lnTo>
                                <a:lnTo>
                                  <a:pt x="52" y="52"/>
                                </a:lnTo>
                                <a:close/>
                                <a:moveTo>
                                  <a:pt x="157" y="52"/>
                                </a:moveTo>
                                <a:lnTo>
                                  <a:pt x="112" y="52"/>
                                </a:lnTo>
                                <a:lnTo>
                                  <a:pt x="106" y="54"/>
                                </a:lnTo>
                                <a:lnTo>
                                  <a:pt x="104" y="60"/>
                                </a:lnTo>
                                <a:lnTo>
                                  <a:pt x="106" y="64"/>
                                </a:lnTo>
                                <a:lnTo>
                                  <a:pt x="112" y="67"/>
                                </a:lnTo>
                                <a:lnTo>
                                  <a:pt x="157" y="67"/>
                                </a:lnTo>
                                <a:lnTo>
                                  <a:pt x="163" y="64"/>
                                </a:lnTo>
                                <a:lnTo>
                                  <a:pt x="164" y="60"/>
                                </a:lnTo>
                                <a:lnTo>
                                  <a:pt x="163" y="54"/>
                                </a:lnTo>
                                <a:lnTo>
                                  <a:pt x="157" y="52"/>
                                </a:lnTo>
                                <a:close/>
                                <a:moveTo>
                                  <a:pt x="262" y="52"/>
                                </a:moveTo>
                                <a:lnTo>
                                  <a:pt x="217" y="52"/>
                                </a:lnTo>
                                <a:lnTo>
                                  <a:pt x="212" y="54"/>
                                </a:lnTo>
                                <a:lnTo>
                                  <a:pt x="210" y="60"/>
                                </a:lnTo>
                                <a:lnTo>
                                  <a:pt x="212" y="64"/>
                                </a:lnTo>
                                <a:lnTo>
                                  <a:pt x="217" y="67"/>
                                </a:lnTo>
                                <a:lnTo>
                                  <a:pt x="262" y="67"/>
                                </a:lnTo>
                                <a:lnTo>
                                  <a:pt x="267" y="64"/>
                                </a:lnTo>
                                <a:lnTo>
                                  <a:pt x="270" y="60"/>
                                </a:lnTo>
                                <a:lnTo>
                                  <a:pt x="267" y="54"/>
                                </a:lnTo>
                                <a:lnTo>
                                  <a:pt x="262" y="52"/>
                                </a:lnTo>
                                <a:close/>
                                <a:moveTo>
                                  <a:pt x="367" y="52"/>
                                </a:moveTo>
                                <a:lnTo>
                                  <a:pt x="322" y="52"/>
                                </a:lnTo>
                                <a:lnTo>
                                  <a:pt x="316" y="54"/>
                                </a:lnTo>
                                <a:lnTo>
                                  <a:pt x="314" y="60"/>
                                </a:lnTo>
                                <a:lnTo>
                                  <a:pt x="316" y="64"/>
                                </a:lnTo>
                                <a:lnTo>
                                  <a:pt x="322" y="67"/>
                                </a:lnTo>
                                <a:lnTo>
                                  <a:pt x="367" y="67"/>
                                </a:lnTo>
                                <a:lnTo>
                                  <a:pt x="373" y="64"/>
                                </a:lnTo>
                                <a:lnTo>
                                  <a:pt x="374" y="60"/>
                                </a:lnTo>
                                <a:lnTo>
                                  <a:pt x="373" y="54"/>
                                </a:lnTo>
                                <a:lnTo>
                                  <a:pt x="367" y="52"/>
                                </a:lnTo>
                                <a:close/>
                                <a:moveTo>
                                  <a:pt x="472" y="52"/>
                                </a:moveTo>
                                <a:lnTo>
                                  <a:pt x="427" y="52"/>
                                </a:lnTo>
                                <a:lnTo>
                                  <a:pt x="422" y="54"/>
                                </a:lnTo>
                                <a:lnTo>
                                  <a:pt x="420" y="60"/>
                                </a:lnTo>
                                <a:lnTo>
                                  <a:pt x="422" y="64"/>
                                </a:lnTo>
                                <a:lnTo>
                                  <a:pt x="427" y="67"/>
                                </a:lnTo>
                                <a:lnTo>
                                  <a:pt x="472" y="67"/>
                                </a:lnTo>
                                <a:lnTo>
                                  <a:pt x="477" y="64"/>
                                </a:lnTo>
                                <a:lnTo>
                                  <a:pt x="480" y="60"/>
                                </a:lnTo>
                                <a:lnTo>
                                  <a:pt x="477" y="54"/>
                                </a:lnTo>
                                <a:lnTo>
                                  <a:pt x="472" y="52"/>
                                </a:lnTo>
                                <a:close/>
                                <a:moveTo>
                                  <a:pt x="577" y="52"/>
                                </a:moveTo>
                                <a:lnTo>
                                  <a:pt x="532" y="52"/>
                                </a:lnTo>
                                <a:lnTo>
                                  <a:pt x="526" y="54"/>
                                </a:lnTo>
                                <a:lnTo>
                                  <a:pt x="524" y="60"/>
                                </a:lnTo>
                                <a:lnTo>
                                  <a:pt x="526" y="64"/>
                                </a:lnTo>
                                <a:lnTo>
                                  <a:pt x="532" y="67"/>
                                </a:lnTo>
                                <a:lnTo>
                                  <a:pt x="577" y="67"/>
                                </a:lnTo>
                                <a:lnTo>
                                  <a:pt x="583" y="64"/>
                                </a:lnTo>
                                <a:lnTo>
                                  <a:pt x="584" y="60"/>
                                </a:lnTo>
                                <a:lnTo>
                                  <a:pt x="583" y="54"/>
                                </a:lnTo>
                                <a:lnTo>
                                  <a:pt x="577" y="52"/>
                                </a:lnTo>
                                <a:close/>
                                <a:moveTo>
                                  <a:pt x="682" y="52"/>
                                </a:moveTo>
                                <a:lnTo>
                                  <a:pt x="637" y="52"/>
                                </a:lnTo>
                                <a:lnTo>
                                  <a:pt x="632" y="54"/>
                                </a:lnTo>
                                <a:lnTo>
                                  <a:pt x="630" y="60"/>
                                </a:lnTo>
                                <a:lnTo>
                                  <a:pt x="632" y="64"/>
                                </a:lnTo>
                                <a:lnTo>
                                  <a:pt x="637" y="67"/>
                                </a:lnTo>
                                <a:lnTo>
                                  <a:pt x="682" y="67"/>
                                </a:lnTo>
                                <a:lnTo>
                                  <a:pt x="687" y="64"/>
                                </a:lnTo>
                                <a:lnTo>
                                  <a:pt x="690" y="60"/>
                                </a:lnTo>
                                <a:lnTo>
                                  <a:pt x="687" y="54"/>
                                </a:lnTo>
                                <a:lnTo>
                                  <a:pt x="682" y="52"/>
                                </a:lnTo>
                                <a:close/>
                                <a:moveTo>
                                  <a:pt x="787" y="52"/>
                                </a:moveTo>
                                <a:lnTo>
                                  <a:pt x="742" y="52"/>
                                </a:lnTo>
                                <a:lnTo>
                                  <a:pt x="736" y="54"/>
                                </a:lnTo>
                                <a:lnTo>
                                  <a:pt x="734" y="60"/>
                                </a:lnTo>
                                <a:lnTo>
                                  <a:pt x="736" y="64"/>
                                </a:lnTo>
                                <a:lnTo>
                                  <a:pt x="742" y="67"/>
                                </a:lnTo>
                                <a:lnTo>
                                  <a:pt x="787" y="67"/>
                                </a:lnTo>
                                <a:lnTo>
                                  <a:pt x="793" y="64"/>
                                </a:lnTo>
                                <a:lnTo>
                                  <a:pt x="794" y="60"/>
                                </a:lnTo>
                                <a:lnTo>
                                  <a:pt x="793" y="54"/>
                                </a:lnTo>
                                <a:lnTo>
                                  <a:pt x="787" y="52"/>
                                </a:lnTo>
                                <a:close/>
                                <a:moveTo>
                                  <a:pt x="892" y="52"/>
                                </a:moveTo>
                                <a:lnTo>
                                  <a:pt x="847" y="52"/>
                                </a:lnTo>
                                <a:lnTo>
                                  <a:pt x="842" y="54"/>
                                </a:lnTo>
                                <a:lnTo>
                                  <a:pt x="840" y="60"/>
                                </a:lnTo>
                                <a:lnTo>
                                  <a:pt x="842" y="64"/>
                                </a:lnTo>
                                <a:lnTo>
                                  <a:pt x="847" y="67"/>
                                </a:lnTo>
                                <a:lnTo>
                                  <a:pt x="892" y="67"/>
                                </a:lnTo>
                                <a:lnTo>
                                  <a:pt x="897" y="64"/>
                                </a:lnTo>
                                <a:lnTo>
                                  <a:pt x="900" y="60"/>
                                </a:lnTo>
                                <a:lnTo>
                                  <a:pt x="897" y="54"/>
                                </a:lnTo>
                                <a:lnTo>
                                  <a:pt x="892" y="52"/>
                                </a:lnTo>
                                <a:close/>
                                <a:moveTo>
                                  <a:pt x="997" y="52"/>
                                </a:moveTo>
                                <a:lnTo>
                                  <a:pt x="952" y="52"/>
                                </a:lnTo>
                                <a:lnTo>
                                  <a:pt x="946" y="54"/>
                                </a:lnTo>
                                <a:lnTo>
                                  <a:pt x="944" y="60"/>
                                </a:lnTo>
                                <a:lnTo>
                                  <a:pt x="946" y="64"/>
                                </a:lnTo>
                                <a:lnTo>
                                  <a:pt x="952" y="67"/>
                                </a:lnTo>
                                <a:lnTo>
                                  <a:pt x="997" y="67"/>
                                </a:lnTo>
                                <a:lnTo>
                                  <a:pt x="1003" y="64"/>
                                </a:lnTo>
                                <a:lnTo>
                                  <a:pt x="1004" y="60"/>
                                </a:lnTo>
                                <a:lnTo>
                                  <a:pt x="1003" y="54"/>
                                </a:lnTo>
                                <a:lnTo>
                                  <a:pt x="997" y="52"/>
                                </a:lnTo>
                                <a:close/>
                                <a:moveTo>
                                  <a:pt x="1102" y="52"/>
                                </a:moveTo>
                                <a:lnTo>
                                  <a:pt x="1057" y="52"/>
                                </a:lnTo>
                                <a:lnTo>
                                  <a:pt x="1052" y="54"/>
                                </a:lnTo>
                                <a:lnTo>
                                  <a:pt x="1050" y="60"/>
                                </a:lnTo>
                                <a:lnTo>
                                  <a:pt x="1052" y="64"/>
                                </a:lnTo>
                                <a:lnTo>
                                  <a:pt x="1057" y="67"/>
                                </a:lnTo>
                                <a:lnTo>
                                  <a:pt x="1102" y="67"/>
                                </a:lnTo>
                                <a:lnTo>
                                  <a:pt x="1107" y="64"/>
                                </a:lnTo>
                                <a:lnTo>
                                  <a:pt x="1110" y="60"/>
                                </a:lnTo>
                                <a:lnTo>
                                  <a:pt x="1107" y="54"/>
                                </a:lnTo>
                                <a:lnTo>
                                  <a:pt x="1102" y="52"/>
                                </a:lnTo>
                                <a:close/>
                                <a:moveTo>
                                  <a:pt x="1207" y="52"/>
                                </a:moveTo>
                                <a:lnTo>
                                  <a:pt x="1162" y="52"/>
                                </a:lnTo>
                                <a:lnTo>
                                  <a:pt x="1156" y="54"/>
                                </a:lnTo>
                                <a:lnTo>
                                  <a:pt x="1154" y="60"/>
                                </a:lnTo>
                                <a:lnTo>
                                  <a:pt x="1156" y="64"/>
                                </a:lnTo>
                                <a:lnTo>
                                  <a:pt x="1162" y="67"/>
                                </a:lnTo>
                                <a:lnTo>
                                  <a:pt x="1207" y="67"/>
                                </a:lnTo>
                                <a:lnTo>
                                  <a:pt x="1213" y="64"/>
                                </a:lnTo>
                                <a:lnTo>
                                  <a:pt x="1214" y="60"/>
                                </a:lnTo>
                                <a:lnTo>
                                  <a:pt x="1213" y="54"/>
                                </a:lnTo>
                                <a:lnTo>
                                  <a:pt x="1207" y="52"/>
                                </a:lnTo>
                                <a:close/>
                                <a:moveTo>
                                  <a:pt x="1312" y="52"/>
                                </a:moveTo>
                                <a:lnTo>
                                  <a:pt x="1267" y="52"/>
                                </a:lnTo>
                                <a:lnTo>
                                  <a:pt x="1262" y="54"/>
                                </a:lnTo>
                                <a:lnTo>
                                  <a:pt x="1260" y="60"/>
                                </a:lnTo>
                                <a:lnTo>
                                  <a:pt x="1262" y="64"/>
                                </a:lnTo>
                                <a:lnTo>
                                  <a:pt x="1267" y="67"/>
                                </a:lnTo>
                                <a:lnTo>
                                  <a:pt x="1312" y="67"/>
                                </a:lnTo>
                                <a:lnTo>
                                  <a:pt x="1317" y="64"/>
                                </a:lnTo>
                                <a:lnTo>
                                  <a:pt x="1320" y="60"/>
                                </a:lnTo>
                                <a:lnTo>
                                  <a:pt x="1317" y="54"/>
                                </a:lnTo>
                                <a:lnTo>
                                  <a:pt x="1312" y="52"/>
                                </a:lnTo>
                                <a:close/>
                                <a:moveTo>
                                  <a:pt x="1417" y="52"/>
                                </a:moveTo>
                                <a:lnTo>
                                  <a:pt x="1372" y="52"/>
                                </a:lnTo>
                                <a:lnTo>
                                  <a:pt x="1366" y="54"/>
                                </a:lnTo>
                                <a:lnTo>
                                  <a:pt x="1364" y="60"/>
                                </a:lnTo>
                                <a:lnTo>
                                  <a:pt x="1366" y="64"/>
                                </a:lnTo>
                                <a:lnTo>
                                  <a:pt x="1372" y="67"/>
                                </a:lnTo>
                                <a:lnTo>
                                  <a:pt x="1417" y="67"/>
                                </a:lnTo>
                                <a:lnTo>
                                  <a:pt x="1423" y="64"/>
                                </a:lnTo>
                                <a:lnTo>
                                  <a:pt x="1424" y="60"/>
                                </a:lnTo>
                                <a:lnTo>
                                  <a:pt x="1423" y="54"/>
                                </a:lnTo>
                                <a:lnTo>
                                  <a:pt x="1417" y="52"/>
                                </a:lnTo>
                                <a:close/>
                                <a:moveTo>
                                  <a:pt x="1522" y="52"/>
                                </a:moveTo>
                                <a:lnTo>
                                  <a:pt x="1477" y="52"/>
                                </a:lnTo>
                                <a:lnTo>
                                  <a:pt x="1472" y="54"/>
                                </a:lnTo>
                                <a:lnTo>
                                  <a:pt x="1470" y="60"/>
                                </a:lnTo>
                                <a:lnTo>
                                  <a:pt x="1472" y="64"/>
                                </a:lnTo>
                                <a:lnTo>
                                  <a:pt x="1477" y="67"/>
                                </a:lnTo>
                                <a:lnTo>
                                  <a:pt x="1522" y="67"/>
                                </a:lnTo>
                                <a:lnTo>
                                  <a:pt x="1527" y="64"/>
                                </a:lnTo>
                                <a:lnTo>
                                  <a:pt x="1530" y="60"/>
                                </a:lnTo>
                                <a:lnTo>
                                  <a:pt x="1527" y="54"/>
                                </a:lnTo>
                                <a:lnTo>
                                  <a:pt x="1522" y="52"/>
                                </a:lnTo>
                                <a:close/>
                                <a:moveTo>
                                  <a:pt x="1627" y="52"/>
                                </a:moveTo>
                                <a:lnTo>
                                  <a:pt x="1582" y="52"/>
                                </a:lnTo>
                                <a:lnTo>
                                  <a:pt x="1576" y="54"/>
                                </a:lnTo>
                                <a:lnTo>
                                  <a:pt x="1574" y="60"/>
                                </a:lnTo>
                                <a:lnTo>
                                  <a:pt x="1576" y="64"/>
                                </a:lnTo>
                                <a:lnTo>
                                  <a:pt x="1582" y="67"/>
                                </a:lnTo>
                                <a:lnTo>
                                  <a:pt x="1627" y="67"/>
                                </a:lnTo>
                                <a:lnTo>
                                  <a:pt x="1633" y="64"/>
                                </a:lnTo>
                                <a:lnTo>
                                  <a:pt x="1634" y="60"/>
                                </a:lnTo>
                                <a:lnTo>
                                  <a:pt x="1633" y="54"/>
                                </a:lnTo>
                                <a:lnTo>
                                  <a:pt x="1627" y="52"/>
                                </a:lnTo>
                                <a:close/>
                                <a:moveTo>
                                  <a:pt x="1732" y="52"/>
                                </a:moveTo>
                                <a:lnTo>
                                  <a:pt x="1687" y="52"/>
                                </a:lnTo>
                                <a:lnTo>
                                  <a:pt x="1682" y="54"/>
                                </a:lnTo>
                                <a:lnTo>
                                  <a:pt x="1680" y="60"/>
                                </a:lnTo>
                                <a:lnTo>
                                  <a:pt x="1682" y="64"/>
                                </a:lnTo>
                                <a:lnTo>
                                  <a:pt x="1687" y="67"/>
                                </a:lnTo>
                                <a:lnTo>
                                  <a:pt x="1732" y="67"/>
                                </a:lnTo>
                                <a:lnTo>
                                  <a:pt x="1737" y="64"/>
                                </a:lnTo>
                                <a:lnTo>
                                  <a:pt x="1740" y="60"/>
                                </a:lnTo>
                                <a:lnTo>
                                  <a:pt x="1737" y="54"/>
                                </a:lnTo>
                                <a:lnTo>
                                  <a:pt x="1732" y="52"/>
                                </a:lnTo>
                                <a:close/>
                                <a:moveTo>
                                  <a:pt x="1837" y="52"/>
                                </a:moveTo>
                                <a:lnTo>
                                  <a:pt x="1792" y="52"/>
                                </a:lnTo>
                                <a:lnTo>
                                  <a:pt x="1786" y="54"/>
                                </a:lnTo>
                                <a:lnTo>
                                  <a:pt x="1784" y="60"/>
                                </a:lnTo>
                                <a:lnTo>
                                  <a:pt x="1786" y="64"/>
                                </a:lnTo>
                                <a:lnTo>
                                  <a:pt x="1792" y="67"/>
                                </a:lnTo>
                                <a:lnTo>
                                  <a:pt x="1837" y="67"/>
                                </a:lnTo>
                                <a:lnTo>
                                  <a:pt x="1843" y="64"/>
                                </a:lnTo>
                                <a:lnTo>
                                  <a:pt x="1844" y="60"/>
                                </a:lnTo>
                                <a:lnTo>
                                  <a:pt x="1843" y="54"/>
                                </a:lnTo>
                                <a:lnTo>
                                  <a:pt x="1837" y="52"/>
                                </a:lnTo>
                                <a:close/>
                                <a:moveTo>
                                  <a:pt x="1942" y="52"/>
                                </a:moveTo>
                                <a:lnTo>
                                  <a:pt x="1897" y="52"/>
                                </a:lnTo>
                                <a:lnTo>
                                  <a:pt x="1892" y="54"/>
                                </a:lnTo>
                                <a:lnTo>
                                  <a:pt x="1890" y="60"/>
                                </a:lnTo>
                                <a:lnTo>
                                  <a:pt x="1892" y="64"/>
                                </a:lnTo>
                                <a:lnTo>
                                  <a:pt x="1897" y="67"/>
                                </a:lnTo>
                                <a:lnTo>
                                  <a:pt x="1942" y="67"/>
                                </a:lnTo>
                                <a:lnTo>
                                  <a:pt x="1947" y="64"/>
                                </a:lnTo>
                                <a:lnTo>
                                  <a:pt x="1950" y="60"/>
                                </a:lnTo>
                                <a:lnTo>
                                  <a:pt x="1947" y="54"/>
                                </a:lnTo>
                                <a:lnTo>
                                  <a:pt x="1942" y="52"/>
                                </a:lnTo>
                                <a:close/>
                                <a:moveTo>
                                  <a:pt x="2047" y="52"/>
                                </a:moveTo>
                                <a:lnTo>
                                  <a:pt x="2002" y="52"/>
                                </a:lnTo>
                                <a:lnTo>
                                  <a:pt x="1996" y="54"/>
                                </a:lnTo>
                                <a:lnTo>
                                  <a:pt x="1994" y="60"/>
                                </a:lnTo>
                                <a:lnTo>
                                  <a:pt x="1996" y="64"/>
                                </a:lnTo>
                                <a:lnTo>
                                  <a:pt x="2002" y="67"/>
                                </a:lnTo>
                                <a:lnTo>
                                  <a:pt x="2047" y="67"/>
                                </a:lnTo>
                                <a:lnTo>
                                  <a:pt x="2053" y="64"/>
                                </a:lnTo>
                                <a:lnTo>
                                  <a:pt x="2054" y="60"/>
                                </a:lnTo>
                                <a:lnTo>
                                  <a:pt x="2053" y="54"/>
                                </a:lnTo>
                                <a:lnTo>
                                  <a:pt x="2047" y="52"/>
                                </a:lnTo>
                                <a:close/>
                                <a:moveTo>
                                  <a:pt x="2152" y="52"/>
                                </a:moveTo>
                                <a:lnTo>
                                  <a:pt x="2107" y="52"/>
                                </a:lnTo>
                                <a:lnTo>
                                  <a:pt x="2102" y="54"/>
                                </a:lnTo>
                                <a:lnTo>
                                  <a:pt x="2100" y="60"/>
                                </a:lnTo>
                                <a:lnTo>
                                  <a:pt x="2102" y="64"/>
                                </a:lnTo>
                                <a:lnTo>
                                  <a:pt x="2107" y="67"/>
                                </a:lnTo>
                                <a:lnTo>
                                  <a:pt x="2152" y="67"/>
                                </a:lnTo>
                                <a:lnTo>
                                  <a:pt x="2157" y="64"/>
                                </a:lnTo>
                                <a:lnTo>
                                  <a:pt x="2160" y="60"/>
                                </a:lnTo>
                                <a:lnTo>
                                  <a:pt x="2157" y="54"/>
                                </a:lnTo>
                                <a:lnTo>
                                  <a:pt x="2152" y="52"/>
                                </a:lnTo>
                                <a:close/>
                                <a:moveTo>
                                  <a:pt x="2257" y="52"/>
                                </a:moveTo>
                                <a:lnTo>
                                  <a:pt x="2212" y="52"/>
                                </a:lnTo>
                                <a:lnTo>
                                  <a:pt x="2206" y="54"/>
                                </a:lnTo>
                                <a:lnTo>
                                  <a:pt x="2204" y="60"/>
                                </a:lnTo>
                                <a:lnTo>
                                  <a:pt x="2206" y="64"/>
                                </a:lnTo>
                                <a:lnTo>
                                  <a:pt x="2212" y="67"/>
                                </a:lnTo>
                                <a:lnTo>
                                  <a:pt x="2257" y="67"/>
                                </a:lnTo>
                                <a:lnTo>
                                  <a:pt x="2263" y="64"/>
                                </a:lnTo>
                                <a:lnTo>
                                  <a:pt x="2264" y="60"/>
                                </a:lnTo>
                                <a:lnTo>
                                  <a:pt x="2263" y="54"/>
                                </a:lnTo>
                                <a:lnTo>
                                  <a:pt x="2257" y="52"/>
                                </a:lnTo>
                                <a:close/>
                                <a:moveTo>
                                  <a:pt x="2362" y="52"/>
                                </a:moveTo>
                                <a:lnTo>
                                  <a:pt x="2317" y="52"/>
                                </a:lnTo>
                                <a:lnTo>
                                  <a:pt x="2312" y="54"/>
                                </a:lnTo>
                                <a:lnTo>
                                  <a:pt x="2310" y="60"/>
                                </a:lnTo>
                                <a:lnTo>
                                  <a:pt x="2312" y="64"/>
                                </a:lnTo>
                                <a:lnTo>
                                  <a:pt x="2317" y="67"/>
                                </a:lnTo>
                                <a:lnTo>
                                  <a:pt x="2362" y="67"/>
                                </a:lnTo>
                                <a:lnTo>
                                  <a:pt x="2367" y="64"/>
                                </a:lnTo>
                                <a:lnTo>
                                  <a:pt x="2370" y="60"/>
                                </a:lnTo>
                                <a:lnTo>
                                  <a:pt x="2367" y="54"/>
                                </a:lnTo>
                                <a:lnTo>
                                  <a:pt x="2362" y="52"/>
                                </a:lnTo>
                                <a:close/>
                                <a:moveTo>
                                  <a:pt x="2467" y="52"/>
                                </a:moveTo>
                                <a:lnTo>
                                  <a:pt x="2422" y="52"/>
                                </a:lnTo>
                                <a:lnTo>
                                  <a:pt x="2416" y="54"/>
                                </a:lnTo>
                                <a:lnTo>
                                  <a:pt x="2414" y="60"/>
                                </a:lnTo>
                                <a:lnTo>
                                  <a:pt x="2416" y="64"/>
                                </a:lnTo>
                                <a:lnTo>
                                  <a:pt x="2422" y="67"/>
                                </a:lnTo>
                                <a:lnTo>
                                  <a:pt x="2467" y="67"/>
                                </a:lnTo>
                                <a:lnTo>
                                  <a:pt x="2473" y="64"/>
                                </a:lnTo>
                                <a:lnTo>
                                  <a:pt x="2474" y="60"/>
                                </a:lnTo>
                                <a:lnTo>
                                  <a:pt x="2473" y="54"/>
                                </a:lnTo>
                                <a:lnTo>
                                  <a:pt x="2467" y="52"/>
                                </a:lnTo>
                                <a:close/>
                                <a:moveTo>
                                  <a:pt x="2572" y="52"/>
                                </a:moveTo>
                                <a:lnTo>
                                  <a:pt x="2527" y="52"/>
                                </a:lnTo>
                                <a:lnTo>
                                  <a:pt x="2522" y="54"/>
                                </a:lnTo>
                                <a:lnTo>
                                  <a:pt x="2520" y="60"/>
                                </a:lnTo>
                                <a:lnTo>
                                  <a:pt x="2522" y="64"/>
                                </a:lnTo>
                                <a:lnTo>
                                  <a:pt x="2527" y="67"/>
                                </a:lnTo>
                                <a:lnTo>
                                  <a:pt x="2572" y="67"/>
                                </a:lnTo>
                                <a:lnTo>
                                  <a:pt x="2577" y="64"/>
                                </a:lnTo>
                                <a:lnTo>
                                  <a:pt x="2580" y="60"/>
                                </a:lnTo>
                                <a:lnTo>
                                  <a:pt x="2577" y="54"/>
                                </a:lnTo>
                                <a:lnTo>
                                  <a:pt x="2572" y="52"/>
                                </a:lnTo>
                                <a:close/>
                                <a:moveTo>
                                  <a:pt x="2677" y="52"/>
                                </a:moveTo>
                                <a:lnTo>
                                  <a:pt x="2632" y="52"/>
                                </a:lnTo>
                                <a:lnTo>
                                  <a:pt x="2626" y="54"/>
                                </a:lnTo>
                                <a:lnTo>
                                  <a:pt x="2624" y="60"/>
                                </a:lnTo>
                                <a:lnTo>
                                  <a:pt x="2626" y="64"/>
                                </a:lnTo>
                                <a:lnTo>
                                  <a:pt x="2632" y="67"/>
                                </a:lnTo>
                                <a:lnTo>
                                  <a:pt x="2677" y="67"/>
                                </a:lnTo>
                                <a:lnTo>
                                  <a:pt x="2683" y="64"/>
                                </a:lnTo>
                                <a:lnTo>
                                  <a:pt x="2684" y="60"/>
                                </a:lnTo>
                                <a:lnTo>
                                  <a:pt x="2683" y="54"/>
                                </a:lnTo>
                                <a:lnTo>
                                  <a:pt x="2677" y="52"/>
                                </a:lnTo>
                                <a:close/>
                                <a:moveTo>
                                  <a:pt x="2782" y="52"/>
                                </a:moveTo>
                                <a:lnTo>
                                  <a:pt x="2737" y="52"/>
                                </a:lnTo>
                                <a:lnTo>
                                  <a:pt x="2732" y="54"/>
                                </a:lnTo>
                                <a:lnTo>
                                  <a:pt x="2730" y="60"/>
                                </a:lnTo>
                                <a:lnTo>
                                  <a:pt x="2732" y="64"/>
                                </a:lnTo>
                                <a:lnTo>
                                  <a:pt x="2737" y="67"/>
                                </a:lnTo>
                                <a:lnTo>
                                  <a:pt x="2782" y="67"/>
                                </a:lnTo>
                                <a:lnTo>
                                  <a:pt x="2787" y="64"/>
                                </a:lnTo>
                                <a:lnTo>
                                  <a:pt x="2790" y="60"/>
                                </a:lnTo>
                                <a:lnTo>
                                  <a:pt x="2787" y="54"/>
                                </a:lnTo>
                                <a:lnTo>
                                  <a:pt x="2782" y="52"/>
                                </a:lnTo>
                                <a:close/>
                                <a:moveTo>
                                  <a:pt x="2887" y="52"/>
                                </a:moveTo>
                                <a:lnTo>
                                  <a:pt x="2842" y="52"/>
                                </a:lnTo>
                                <a:lnTo>
                                  <a:pt x="2836" y="54"/>
                                </a:lnTo>
                                <a:lnTo>
                                  <a:pt x="2834" y="60"/>
                                </a:lnTo>
                                <a:lnTo>
                                  <a:pt x="2836" y="64"/>
                                </a:lnTo>
                                <a:lnTo>
                                  <a:pt x="2842" y="67"/>
                                </a:lnTo>
                                <a:lnTo>
                                  <a:pt x="2887" y="67"/>
                                </a:lnTo>
                                <a:lnTo>
                                  <a:pt x="2893" y="64"/>
                                </a:lnTo>
                                <a:lnTo>
                                  <a:pt x="2894" y="60"/>
                                </a:lnTo>
                                <a:lnTo>
                                  <a:pt x="2893" y="54"/>
                                </a:lnTo>
                                <a:lnTo>
                                  <a:pt x="2887" y="52"/>
                                </a:lnTo>
                                <a:close/>
                                <a:moveTo>
                                  <a:pt x="2992" y="52"/>
                                </a:moveTo>
                                <a:lnTo>
                                  <a:pt x="2947" y="52"/>
                                </a:lnTo>
                                <a:lnTo>
                                  <a:pt x="2942" y="54"/>
                                </a:lnTo>
                                <a:lnTo>
                                  <a:pt x="2940" y="60"/>
                                </a:lnTo>
                                <a:lnTo>
                                  <a:pt x="2942" y="64"/>
                                </a:lnTo>
                                <a:lnTo>
                                  <a:pt x="2947" y="67"/>
                                </a:lnTo>
                                <a:lnTo>
                                  <a:pt x="2992" y="67"/>
                                </a:lnTo>
                                <a:lnTo>
                                  <a:pt x="2997" y="64"/>
                                </a:lnTo>
                                <a:lnTo>
                                  <a:pt x="3000" y="60"/>
                                </a:lnTo>
                                <a:lnTo>
                                  <a:pt x="2997" y="54"/>
                                </a:lnTo>
                                <a:lnTo>
                                  <a:pt x="2992" y="52"/>
                                </a:lnTo>
                                <a:close/>
                                <a:moveTo>
                                  <a:pt x="3097" y="52"/>
                                </a:moveTo>
                                <a:lnTo>
                                  <a:pt x="3052" y="52"/>
                                </a:lnTo>
                                <a:lnTo>
                                  <a:pt x="3046" y="54"/>
                                </a:lnTo>
                                <a:lnTo>
                                  <a:pt x="3044" y="60"/>
                                </a:lnTo>
                                <a:lnTo>
                                  <a:pt x="3046" y="64"/>
                                </a:lnTo>
                                <a:lnTo>
                                  <a:pt x="3052" y="67"/>
                                </a:lnTo>
                                <a:lnTo>
                                  <a:pt x="3097" y="67"/>
                                </a:lnTo>
                                <a:lnTo>
                                  <a:pt x="3103" y="64"/>
                                </a:lnTo>
                                <a:lnTo>
                                  <a:pt x="3104" y="60"/>
                                </a:lnTo>
                                <a:lnTo>
                                  <a:pt x="3103" y="54"/>
                                </a:lnTo>
                                <a:lnTo>
                                  <a:pt x="3097" y="52"/>
                                </a:lnTo>
                                <a:close/>
                                <a:moveTo>
                                  <a:pt x="3202" y="52"/>
                                </a:moveTo>
                                <a:lnTo>
                                  <a:pt x="3157" y="52"/>
                                </a:lnTo>
                                <a:lnTo>
                                  <a:pt x="3152" y="54"/>
                                </a:lnTo>
                                <a:lnTo>
                                  <a:pt x="3150" y="60"/>
                                </a:lnTo>
                                <a:lnTo>
                                  <a:pt x="3152" y="64"/>
                                </a:lnTo>
                                <a:lnTo>
                                  <a:pt x="3157" y="67"/>
                                </a:lnTo>
                                <a:lnTo>
                                  <a:pt x="3202" y="67"/>
                                </a:lnTo>
                                <a:lnTo>
                                  <a:pt x="3207" y="64"/>
                                </a:lnTo>
                                <a:lnTo>
                                  <a:pt x="3210" y="60"/>
                                </a:lnTo>
                                <a:lnTo>
                                  <a:pt x="3207" y="54"/>
                                </a:lnTo>
                                <a:lnTo>
                                  <a:pt x="3202" y="52"/>
                                </a:lnTo>
                                <a:close/>
                                <a:moveTo>
                                  <a:pt x="3307" y="52"/>
                                </a:moveTo>
                                <a:lnTo>
                                  <a:pt x="3262" y="52"/>
                                </a:lnTo>
                                <a:lnTo>
                                  <a:pt x="3256" y="54"/>
                                </a:lnTo>
                                <a:lnTo>
                                  <a:pt x="3254" y="60"/>
                                </a:lnTo>
                                <a:lnTo>
                                  <a:pt x="3256" y="64"/>
                                </a:lnTo>
                                <a:lnTo>
                                  <a:pt x="3262" y="67"/>
                                </a:lnTo>
                                <a:lnTo>
                                  <a:pt x="3307" y="67"/>
                                </a:lnTo>
                                <a:lnTo>
                                  <a:pt x="3313" y="64"/>
                                </a:lnTo>
                                <a:lnTo>
                                  <a:pt x="3314" y="60"/>
                                </a:lnTo>
                                <a:lnTo>
                                  <a:pt x="3313" y="54"/>
                                </a:lnTo>
                                <a:lnTo>
                                  <a:pt x="3307" y="52"/>
                                </a:lnTo>
                                <a:close/>
                                <a:moveTo>
                                  <a:pt x="3412" y="52"/>
                                </a:moveTo>
                                <a:lnTo>
                                  <a:pt x="3367" y="52"/>
                                </a:lnTo>
                                <a:lnTo>
                                  <a:pt x="3362" y="54"/>
                                </a:lnTo>
                                <a:lnTo>
                                  <a:pt x="3360" y="60"/>
                                </a:lnTo>
                                <a:lnTo>
                                  <a:pt x="3362" y="64"/>
                                </a:lnTo>
                                <a:lnTo>
                                  <a:pt x="3367" y="67"/>
                                </a:lnTo>
                                <a:lnTo>
                                  <a:pt x="3412" y="67"/>
                                </a:lnTo>
                                <a:lnTo>
                                  <a:pt x="3417" y="64"/>
                                </a:lnTo>
                                <a:lnTo>
                                  <a:pt x="3420" y="60"/>
                                </a:lnTo>
                                <a:lnTo>
                                  <a:pt x="3417" y="54"/>
                                </a:lnTo>
                                <a:lnTo>
                                  <a:pt x="3412" y="52"/>
                                </a:lnTo>
                                <a:close/>
                                <a:moveTo>
                                  <a:pt x="3517" y="52"/>
                                </a:moveTo>
                                <a:lnTo>
                                  <a:pt x="3472" y="52"/>
                                </a:lnTo>
                                <a:lnTo>
                                  <a:pt x="3466" y="54"/>
                                </a:lnTo>
                                <a:lnTo>
                                  <a:pt x="3464" y="60"/>
                                </a:lnTo>
                                <a:lnTo>
                                  <a:pt x="3466" y="64"/>
                                </a:lnTo>
                                <a:lnTo>
                                  <a:pt x="3472" y="67"/>
                                </a:lnTo>
                                <a:lnTo>
                                  <a:pt x="3517" y="67"/>
                                </a:lnTo>
                                <a:lnTo>
                                  <a:pt x="3523" y="64"/>
                                </a:lnTo>
                                <a:lnTo>
                                  <a:pt x="3524" y="60"/>
                                </a:lnTo>
                                <a:lnTo>
                                  <a:pt x="3523" y="54"/>
                                </a:lnTo>
                                <a:lnTo>
                                  <a:pt x="3517" y="52"/>
                                </a:lnTo>
                                <a:close/>
                                <a:moveTo>
                                  <a:pt x="3622" y="52"/>
                                </a:moveTo>
                                <a:lnTo>
                                  <a:pt x="3577" y="52"/>
                                </a:lnTo>
                                <a:lnTo>
                                  <a:pt x="3572" y="54"/>
                                </a:lnTo>
                                <a:lnTo>
                                  <a:pt x="3570" y="60"/>
                                </a:lnTo>
                                <a:lnTo>
                                  <a:pt x="3572" y="64"/>
                                </a:lnTo>
                                <a:lnTo>
                                  <a:pt x="3577" y="67"/>
                                </a:lnTo>
                                <a:lnTo>
                                  <a:pt x="3622" y="67"/>
                                </a:lnTo>
                                <a:lnTo>
                                  <a:pt x="3627" y="64"/>
                                </a:lnTo>
                                <a:lnTo>
                                  <a:pt x="3630" y="60"/>
                                </a:lnTo>
                                <a:lnTo>
                                  <a:pt x="3627" y="54"/>
                                </a:lnTo>
                                <a:lnTo>
                                  <a:pt x="3622" y="52"/>
                                </a:lnTo>
                                <a:close/>
                                <a:moveTo>
                                  <a:pt x="3727" y="52"/>
                                </a:moveTo>
                                <a:lnTo>
                                  <a:pt x="3682" y="52"/>
                                </a:lnTo>
                                <a:lnTo>
                                  <a:pt x="3676" y="54"/>
                                </a:lnTo>
                                <a:lnTo>
                                  <a:pt x="3674" y="60"/>
                                </a:lnTo>
                                <a:lnTo>
                                  <a:pt x="3676" y="64"/>
                                </a:lnTo>
                                <a:lnTo>
                                  <a:pt x="3682" y="67"/>
                                </a:lnTo>
                                <a:lnTo>
                                  <a:pt x="3727" y="67"/>
                                </a:lnTo>
                                <a:lnTo>
                                  <a:pt x="3733" y="64"/>
                                </a:lnTo>
                                <a:lnTo>
                                  <a:pt x="3734" y="60"/>
                                </a:lnTo>
                                <a:lnTo>
                                  <a:pt x="3733" y="54"/>
                                </a:lnTo>
                                <a:lnTo>
                                  <a:pt x="3727" y="52"/>
                                </a:lnTo>
                                <a:close/>
                                <a:moveTo>
                                  <a:pt x="3832" y="52"/>
                                </a:moveTo>
                                <a:lnTo>
                                  <a:pt x="3787" y="52"/>
                                </a:lnTo>
                                <a:lnTo>
                                  <a:pt x="3782" y="54"/>
                                </a:lnTo>
                                <a:lnTo>
                                  <a:pt x="3780" y="60"/>
                                </a:lnTo>
                                <a:lnTo>
                                  <a:pt x="3782" y="64"/>
                                </a:lnTo>
                                <a:lnTo>
                                  <a:pt x="3787" y="67"/>
                                </a:lnTo>
                                <a:lnTo>
                                  <a:pt x="3832" y="67"/>
                                </a:lnTo>
                                <a:lnTo>
                                  <a:pt x="3837" y="64"/>
                                </a:lnTo>
                                <a:lnTo>
                                  <a:pt x="3840" y="60"/>
                                </a:lnTo>
                                <a:lnTo>
                                  <a:pt x="3837" y="54"/>
                                </a:lnTo>
                                <a:lnTo>
                                  <a:pt x="3832" y="52"/>
                                </a:lnTo>
                                <a:close/>
                                <a:moveTo>
                                  <a:pt x="3937" y="52"/>
                                </a:moveTo>
                                <a:lnTo>
                                  <a:pt x="3892" y="52"/>
                                </a:lnTo>
                                <a:lnTo>
                                  <a:pt x="3886" y="54"/>
                                </a:lnTo>
                                <a:lnTo>
                                  <a:pt x="3884" y="60"/>
                                </a:lnTo>
                                <a:lnTo>
                                  <a:pt x="3886" y="64"/>
                                </a:lnTo>
                                <a:lnTo>
                                  <a:pt x="3892" y="67"/>
                                </a:lnTo>
                                <a:lnTo>
                                  <a:pt x="3937" y="67"/>
                                </a:lnTo>
                                <a:lnTo>
                                  <a:pt x="3943" y="64"/>
                                </a:lnTo>
                                <a:lnTo>
                                  <a:pt x="3944" y="60"/>
                                </a:lnTo>
                                <a:lnTo>
                                  <a:pt x="3943" y="54"/>
                                </a:lnTo>
                                <a:lnTo>
                                  <a:pt x="3937" y="52"/>
                                </a:lnTo>
                                <a:close/>
                                <a:moveTo>
                                  <a:pt x="4042" y="52"/>
                                </a:moveTo>
                                <a:lnTo>
                                  <a:pt x="3997" y="52"/>
                                </a:lnTo>
                                <a:lnTo>
                                  <a:pt x="3992" y="54"/>
                                </a:lnTo>
                                <a:lnTo>
                                  <a:pt x="3990" y="60"/>
                                </a:lnTo>
                                <a:lnTo>
                                  <a:pt x="3992" y="64"/>
                                </a:lnTo>
                                <a:lnTo>
                                  <a:pt x="3997" y="67"/>
                                </a:lnTo>
                                <a:lnTo>
                                  <a:pt x="4042" y="67"/>
                                </a:lnTo>
                                <a:lnTo>
                                  <a:pt x="4047" y="64"/>
                                </a:lnTo>
                                <a:lnTo>
                                  <a:pt x="4050" y="60"/>
                                </a:lnTo>
                                <a:lnTo>
                                  <a:pt x="4047" y="54"/>
                                </a:lnTo>
                                <a:lnTo>
                                  <a:pt x="4042" y="52"/>
                                </a:lnTo>
                                <a:close/>
                                <a:moveTo>
                                  <a:pt x="4147" y="52"/>
                                </a:moveTo>
                                <a:lnTo>
                                  <a:pt x="4102" y="52"/>
                                </a:lnTo>
                                <a:lnTo>
                                  <a:pt x="4096" y="54"/>
                                </a:lnTo>
                                <a:lnTo>
                                  <a:pt x="4094" y="60"/>
                                </a:lnTo>
                                <a:lnTo>
                                  <a:pt x="4096" y="64"/>
                                </a:lnTo>
                                <a:lnTo>
                                  <a:pt x="4102" y="67"/>
                                </a:lnTo>
                                <a:lnTo>
                                  <a:pt x="4147" y="67"/>
                                </a:lnTo>
                                <a:lnTo>
                                  <a:pt x="4153" y="64"/>
                                </a:lnTo>
                                <a:lnTo>
                                  <a:pt x="4154" y="60"/>
                                </a:lnTo>
                                <a:lnTo>
                                  <a:pt x="4153" y="54"/>
                                </a:lnTo>
                                <a:lnTo>
                                  <a:pt x="4147" y="52"/>
                                </a:lnTo>
                                <a:close/>
                                <a:moveTo>
                                  <a:pt x="4252" y="52"/>
                                </a:moveTo>
                                <a:lnTo>
                                  <a:pt x="4207" y="52"/>
                                </a:lnTo>
                                <a:lnTo>
                                  <a:pt x="4202" y="54"/>
                                </a:lnTo>
                                <a:lnTo>
                                  <a:pt x="4200" y="60"/>
                                </a:lnTo>
                                <a:lnTo>
                                  <a:pt x="4202" y="64"/>
                                </a:lnTo>
                                <a:lnTo>
                                  <a:pt x="4207" y="67"/>
                                </a:lnTo>
                                <a:lnTo>
                                  <a:pt x="4252" y="67"/>
                                </a:lnTo>
                                <a:lnTo>
                                  <a:pt x="4257" y="64"/>
                                </a:lnTo>
                                <a:lnTo>
                                  <a:pt x="4260" y="60"/>
                                </a:lnTo>
                                <a:lnTo>
                                  <a:pt x="4257" y="54"/>
                                </a:lnTo>
                                <a:lnTo>
                                  <a:pt x="4252" y="52"/>
                                </a:lnTo>
                                <a:close/>
                                <a:moveTo>
                                  <a:pt x="4357" y="52"/>
                                </a:moveTo>
                                <a:lnTo>
                                  <a:pt x="4312" y="52"/>
                                </a:lnTo>
                                <a:lnTo>
                                  <a:pt x="4306" y="54"/>
                                </a:lnTo>
                                <a:lnTo>
                                  <a:pt x="4304" y="60"/>
                                </a:lnTo>
                                <a:lnTo>
                                  <a:pt x="4306" y="64"/>
                                </a:lnTo>
                                <a:lnTo>
                                  <a:pt x="4312" y="67"/>
                                </a:lnTo>
                                <a:lnTo>
                                  <a:pt x="4357" y="67"/>
                                </a:lnTo>
                                <a:lnTo>
                                  <a:pt x="4363" y="64"/>
                                </a:lnTo>
                                <a:lnTo>
                                  <a:pt x="4364" y="60"/>
                                </a:lnTo>
                                <a:lnTo>
                                  <a:pt x="4363" y="54"/>
                                </a:lnTo>
                                <a:lnTo>
                                  <a:pt x="4357" y="52"/>
                                </a:lnTo>
                                <a:close/>
                                <a:moveTo>
                                  <a:pt x="4462" y="52"/>
                                </a:moveTo>
                                <a:lnTo>
                                  <a:pt x="4417" y="52"/>
                                </a:lnTo>
                                <a:lnTo>
                                  <a:pt x="4412" y="54"/>
                                </a:lnTo>
                                <a:lnTo>
                                  <a:pt x="4410" y="60"/>
                                </a:lnTo>
                                <a:lnTo>
                                  <a:pt x="4412" y="64"/>
                                </a:lnTo>
                                <a:lnTo>
                                  <a:pt x="4417" y="67"/>
                                </a:lnTo>
                                <a:lnTo>
                                  <a:pt x="4462" y="67"/>
                                </a:lnTo>
                                <a:lnTo>
                                  <a:pt x="4467" y="64"/>
                                </a:lnTo>
                                <a:lnTo>
                                  <a:pt x="4470" y="60"/>
                                </a:lnTo>
                                <a:lnTo>
                                  <a:pt x="4467" y="54"/>
                                </a:lnTo>
                                <a:lnTo>
                                  <a:pt x="4462" y="52"/>
                                </a:lnTo>
                                <a:close/>
                                <a:moveTo>
                                  <a:pt x="4567" y="52"/>
                                </a:moveTo>
                                <a:lnTo>
                                  <a:pt x="4522" y="52"/>
                                </a:lnTo>
                                <a:lnTo>
                                  <a:pt x="4516" y="54"/>
                                </a:lnTo>
                                <a:lnTo>
                                  <a:pt x="4514" y="60"/>
                                </a:lnTo>
                                <a:lnTo>
                                  <a:pt x="4516" y="64"/>
                                </a:lnTo>
                                <a:lnTo>
                                  <a:pt x="4522" y="67"/>
                                </a:lnTo>
                                <a:lnTo>
                                  <a:pt x="4567" y="67"/>
                                </a:lnTo>
                                <a:lnTo>
                                  <a:pt x="4573" y="64"/>
                                </a:lnTo>
                                <a:lnTo>
                                  <a:pt x="4574" y="60"/>
                                </a:lnTo>
                                <a:lnTo>
                                  <a:pt x="4573" y="54"/>
                                </a:lnTo>
                                <a:lnTo>
                                  <a:pt x="4567" y="52"/>
                                </a:lnTo>
                                <a:close/>
                                <a:moveTo>
                                  <a:pt x="4672" y="52"/>
                                </a:moveTo>
                                <a:lnTo>
                                  <a:pt x="4627" y="52"/>
                                </a:lnTo>
                                <a:lnTo>
                                  <a:pt x="4622" y="54"/>
                                </a:lnTo>
                                <a:lnTo>
                                  <a:pt x="4620" y="60"/>
                                </a:lnTo>
                                <a:lnTo>
                                  <a:pt x="4622" y="64"/>
                                </a:lnTo>
                                <a:lnTo>
                                  <a:pt x="4627" y="67"/>
                                </a:lnTo>
                                <a:lnTo>
                                  <a:pt x="4672" y="67"/>
                                </a:lnTo>
                                <a:lnTo>
                                  <a:pt x="4677" y="64"/>
                                </a:lnTo>
                                <a:lnTo>
                                  <a:pt x="4680" y="60"/>
                                </a:lnTo>
                                <a:lnTo>
                                  <a:pt x="4677" y="54"/>
                                </a:lnTo>
                                <a:lnTo>
                                  <a:pt x="4672" y="52"/>
                                </a:lnTo>
                                <a:close/>
                                <a:moveTo>
                                  <a:pt x="4777" y="52"/>
                                </a:moveTo>
                                <a:lnTo>
                                  <a:pt x="4732" y="52"/>
                                </a:lnTo>
                                <a:lnTo>
                                  <a:pt x="4726" y="54"/>
                                </a:lnTo>
                                <a:lnTo>
                                  <a:pt x="4724" y="60"/>
                                </a:lnTo>
                                <a:lnTo>
                                  <a:pt x="4726" y="64"/>
                                </a:lnTo>
                                <a:lnTo>
                                  <a:pt x="4732" y="67"/>
                                </a:lnTo>
                                <a:lnTo>
                                  <a:pt x="4777" y="67"/>
                                </a:lnTo>
                                <a:lnTo>
                                  <a:pt x="4783" y="64"/>
                                </a:lnTo>
                                <a:lnTo>
                                  <a:pt x="4784" y="60"/>
                                </a:lnTo>
                                <a:lnTo>
                                  <a:pt x="4783" y="54"/>
                                </a:lnTo>
                                <a:lnTo>
                                  <a:pt x="4777" y="52"/>
                                </a:lnTo>
                                <a:close/>
                                <a:moveTo>
                                  <a:pt x="4882" y="52"/>
                                </a:moveTo>
                                <a:lnTo>
                                  <a:pt x="4837" y="52"/>
                                </a:lnTo>
                                <a:lnTo>
                                  <a:pt x="4832" y="54"/>
                                </a:lnTo>
                                <a:lnTo>
                                  <a:pt x="4830" y="60"/>
                                </a:lnTo>
                                <a:lnTo>
                                  <a:pt x="4832" y="64"/>
                                </a:lnTo>
                                <a:lnTo>
                                  <a:pt x="4837" y="67"/>
                                </a:lnTo>
                                <a:lnTo>
                                  <a:pt x="4882" y="67"/>
                                </a:lnTo>
                                <a:lnTo>
                                  <a:pt x="4887" y="64"/>
                                </a:lnTo>
                                <a:lnTo>
                                  <a:pt x="4890" y="60"/>
                                </a:lnTo>
                                <a:lnTo>
                                  <a:pt x="4887" y="54"/>
                                </a:lnTo>
                                <a:lnTo>
                                  <a:pt x="4882" y="52"/>
                                </a:lnTo>
                                <a:close/>
                                <a:moveTo>
                                  <a:pt x="4987" y="52"/>
                                </a:moveTo>
                                <a:lnTo>
                                  <a:pt x="4942" y="52"/>
                                </a:lnTo>
                                <a:lnTo>
                                  <a:pt x="4936" y="54"/>
                                </a:lnTo>
                                <a:lnTo>
                                  <a:pt x="4934" y="60"/>
                                </a:lnTo>
                                <a:lnTo>
                                  <a:pt x="4936" y="64"/>
                                </a:lnTo>
                                <a:lnTo>
                                  <a:pt x="4942" y="67"/>
                                </a:lnTo>
                                <a:lnTo>
                                  <a:pt x="4987" y="67"/>
                                </a:lnTo>
                                <a:lnTo>
                                  <a:pt x="4993" y="64"/>
                                </a:lnTo>
                                <a:lnTo>
                                  <a:pt x="4994" y="60"/>
                                </a:lnTo>
                                <a:lnTo>
                                  <a:pt x="4993" y="54"/>
                                </a:lnTo>
                                <a:lnTo>
                                  <a:pt x="4987" y="52"/>
                                </a:lnTo>
                                <a:close/>
                                <a:moveTo>
                                  <a:pt x="5092" y="52"/>
                                </a:moveTo>
                                <a:lnTo>
                                  <a:pt x="5047" y="52"/>
                                </a:lnTo>
                                <a:lnTo>
                                  <a:pt x="5042" y="54"/>
                                </a:lnTo>
                                <a:lnTo>
                                  <a:pt x="5040" y="60"/>
                                </a:lnTo>
                                <a:lnTo>
                                  <a:pt x="5042" y="64"/>
                                </a:lnTo>
                                <a:lnTo>
                                  <a:pt x="5047" y="67"/>
                                </a:lnTo>
                                <a:lnTo>
                                  <a:pt x="5092" y="67"/>
                                </a:lnTo>
                                <a:lnTo>
                                  <a:pt x="5097" y="64"/>
                                </a:lnTo>
                                <a:lnTo>
                                  <a:pt x="5100" y="60"/>
                                </a:lnTo>
                                <a:lnTo>
                                  <a:pt x="5097" y="54"/>
                                </a:lnTo>
                                <a:lnTo>
                                  <a:pt x="5092" y="52"/>
                                </a:lnTo>
                                <a:close/>
                                <a:moveTo>
                                  <a:pt x="5197" y="52"/>
                                </a:moveTo>
                                <a:lnTo>
                                  <a:pt x="5152" y="52"/>
                                </a:lnTo>
                                <a:lnTo>
                                  <a:pt x="5146" y="54"/>
                                </a:lnTo>
                                <a:lnTo>
                                  <a:pt x="5144" y="60"/>
                                </a:lnTo>
                                <a:lnTo>
                                  <a:pt x="5146" y="64"/>
                                </a:lnTo>
                                <a:lnTo>
                                  <a:pt x="5152" y="67"/>
                                </a:lnTo>
                                <a:lnTo>
                                  <a:pt x="5197" y="67"/>
                                </a:lnTo>
                                <a:lnTo>
                                  <a:pt x="5203" y="64"/>
                                </a:lnTo>
                                <a:lnTo>
                                  <a:pt x="5204" y="60"/>
                                </a:lnTo>
                                <a:lnTo>
                                  <a:pt x="5203" y="54"/>
                                </a:lnTo>
                                <a:lnTo>
                                  <a:pt x="5197" y="52"/>
                                </a:lnTo>
                                <a:close/>
                                <a:moveTo>
                                  <a:pt x="5302" y="52"/>
                                </a:moveTo>
                                <a:lnTo>
                                  <a:pt x="5257" y="52"/>
                                </a:lnTo>
                                <a:lnTo>
                                  <a:pt x="5252" y="54"/>
                                </a:lnTo>
                                <a:lnTo>
                                  <a:pt x="5250" y="60"/>
                                </a:lnTo>
                                <a:lnTo>
                                  <a:pt x="5252" y="64"/>
                                </a:lnTo>
                                <a:lnTo>
                                  <a:pt x="5257" y="67"/>
                                </a:lnTo>
                                <a:lnTo>
                                  <a:pt x="5302" y="67"/>
                                </a:lnTo>
                                <a:lnTo>
                                  <a:pt x="5307" y="64"/>
                                </a:lnTo>
                                <a:lnTo>
                                  <a:pt x="5310" y="60"/>
                                </a:lnTo>
                                <a:lnTo>
                                  <a:pt x="5307" y="54"/>
                                </a:lnTo>
                                <a:lnTo>
                                  <a:pt x="5302" y="52"/>
                                </a:lnTo>
                                <a:close/>
                                <a:moveTo>
                                  <a:pt x="5407" y="52"/>
                                </a:moveTo>
                                <a:lnTo>
                                  <a:pt x="5362" y="52"/>
                                </a:lnTo>
                                <a:lnTo>
                                  <a:pt x="5356" y="54"/>
                                </a:lnTo>
                                <a:lnTo>
                                  <a:pt x="5354" y="60"/>
                                </a:lnTo>
                                <a:lnTo>
                                  <a:pt x="5356" y="64"/>
                                </a:lnTo>
                                <a:lnTo>
                                  <a:pt x="5362" y="67"/>
                                </a:lnTo>
                                <a:lnTo>
                                  <a:pt x="5407" y="67"/>
                                </a:lnTo>
                                <a:lnTo>
                                  <a:pt x="5413" y="64"/>
                                </a:lnTo>
                                <a:lnTo>
                                  <a:pt x="5414" y="60"/>
                                </a:lnTo>
                                <a:lnTo>
                                  <a:pt x="5413" y="54"/>
                                </a:lnTo>
                                <a:lnTo>
                                  <a:pt x="5407" y="52"/>
                                </a:lnTo>
                                <a:close/>
                                <a:moveTo>
                                  <a:pt x="5512" y="52"/>
                                </a:moveTo>
                                <a:lnTo>
                                  <a:pt x="5467" y="52"/>
                                </a:lnTo>
                                <a:lnTo>
                                  <a:pt x="5462" y="54"/>
                                </a:lnTo>
                                <a:lnTo>
                                  <a:pt x="5460" y="60"/>
                                </a:lnTo>
                                <a:lnTo>
                                  <a:pt x="5462" y="64"/>
                                </a:lnTo>
                                <a:lnTo>
                                  <a:pt x="5467" y="67"/>
                                </a:lnTo>
                                <a:lnTo>
                                  <a:pt x="5512" y="67"/>
                                </a:lnTo>
                                <a:lnTo>
                                  <a:pt x="5517" y="64"/>
                                </a:lnTo>
                                <a:lnTo>
                                  <a:pt x="5520" y="60"/>
                                </a:lnTo>
                                <a:lnTo>
                                  <a:pt x="5517" y="54"/>
                                </a:lnTo>
                                <a:lnTo>
                                  <a:pt x="5512" y="52"/>
                                </a:lnTo>
                                <a:close/>
                                <a:moveTo>
                                  <a:pt x="5617" y="52"/>
                                </a:moveTo>
                                <a:lnTo>
                                  <a:pt x="5572" y="52"/>
                                </a:lnTo>
                                <a:lnTo>
                                  <a:pt x="5566" y="54"/>
                                </a:lnTo>
                                <a:lnTo>
                                  <a:pt x="5564" y="60"/>
                                </a:lnTo>
                                <a:lnTo>
                                  <a:pt x="5566" y="64"/>
                                </a:lnTo>
                                <a:lnTo>
                                  <a:pt x="5572" y="67"/>
                                </a:lnTo>
                                <a:lnTo>
                                  <a:pt x="5617" y="67"/>
                                </a:lnTo>
                                <a:lnTo>
                                  <a:pt x="5623" y="64"/>
                                </a:lnTo>
                                <a:lnTo>
                                  <a:pt x="5624" y="60"/>
                                </a:lnTo>
                                <a:lnTo>
                                  <a:pt x="5623" y="54"/>
                                </a:lnTo>
                                <a:lnTo>
                                  <a:pt x="5617" y="52"/>
                                </a:lnTo>
                                <a:close/>
                                <a:moveTo>
                                  <a:pt x="5722" y="52"/>
                                </a:moveTo>
                                <a:lnTo>
                                  <a:pt x="5677" y="52"/>
                                </a:lnTo>
                                <a:lnTo>
                                  <a:pt x="5672" y="54"/>
                                </a:lnTo>
                                <a:lnTo>
                                  <a:pt x="5670" y="60"/>
                                </a:lnTo>
                                <a:lnTo>
                                  <a:pt x="5672" y="64"/>
                                </a:lnTo>
                                <a:lnTo>
                                  <a:pt x="5677" y="67"/>
                                </a:lnTo>
                                <a:lnTo>
                                  <a:pt x="5722" y="67"/>
                                </a:lnTo>
                                <a:lnTo>
                                  <a:pt x="5727" y="64"/>
                                </a:lnTo>
                                <a:lnTo>
                                  <a:pt x="5730" y="60"/>
                                </a:lnTo>
                                <a:lnTo>
                                  <a:pt x="5727" y="54"/>
                                </a:lnTo>
                                <a:lnTo>
                                  <a:pt x="5722" y="52"/>
                                </a:lnTo>
                                <a:close/>
                                <a:moveTo>
                                  <a:pt x="5827" y="52"/>
                                </a:moveTo>
                                <a:lnTo>
                                  <a:pt x="5782" y="52"/>
                                </a:lnTo>
                                <a:lnTo>
                                  <a:pt x="5776" y="54"/>
                                </a:lnTo>
                                <a:lnTo>
                                  <a:pt x="5774" y="60"/>
                                </a:lnTo>
                                <a:lnTo>
                                  <a:pt x="5776" y="64"/>
                                </a:lnTo>
                                <a:lnTo>
                                  <a:pt x="5782" y="67"/>
                                </a:lnTo>
                                <a:lnTo>
                                  <a:pt x="5827" y="67"/>
                                </a:lnTo>
                                <a:lnTo>
                                  <a:pt x="5833" y="64"/>
                                </a:lnTo>
                                <a:lnTo>
                                  <a:pt x="5834" y="60"/>
                                </a:lnTo>
                                <a:lnTo>
                                  <a:pt x="5833" y="54"/>
                                </a:lnTo>
                                <a:lnTo>
                                  <a:pt x="5827" y="52"/>
                                </a:lnTo>
                                <a:close/>
                                <a:moveTo>
                                  <a:pt x="5932" y="52"/>
                                </a:moveTo>
                                <a:lnTo>
                                  <a:pt x="5887" y="52"/>
                                </a:lnTo>
                                <a:lnTo>
                                  <a:pt x="5882" y="54"/>
                                </a:lnTo>
                                <a:lnTo>
                                  <a:pt x="5880" y="60"/>
                                </a:lnTo>
                                <a:lnTo>
                                  <a:pt x="5882" y="64"/>
                                </a:lnTo>
                                <a:lnTo>
                                  <a:pt x="5887" y="67"/>
                                </a:lnTo>
                                <a:lnTo>
                                  <a:pt x="5932" y="67"/>
                                </a:lnTo>
                                <a:lnTo>
                                  <a:pt x="5937" y="64"/>
                                </a:lnTo>
                                <a:lnTo>
                                  <a:pt x="5940" y="60"/>
                                </a:lnTo>
                                <a:lnTo>
                                  <a:pt x="5937" y="54"/>
                                </a:lnTo>
                                <a:lnTo>
                                  <a:pt x="5932" y="52"/>
                                </a:lnTo>
                                <a:close/>
                                <a:moveTo>
                                  <a:pt x="6037" y="52"/>
                                </a:moveTo>
                                <a:lnTo>
                                  <a:pt x="5992" y="52"/>
                                </a:lnTo>
                                <a:lnTo>
                                  <a:pt x="5986" y="54"/>
                                </a:lnTo>
                                <a:lnTo>
                                  <a:pt x="5984" y="60"/>
                                </a:lnTo>
                                <a:lnTo>
                                  <a:pt x="5986" y="64"/>
                                </a:lnTo>
                                <a:lnTo>
                                  <a:pt x="5992" y="67"/>
                                </a:lnTo>
                                <a:lnTo>
                                  <a:pt x="6037" y="67"/>
                                </a:lnTo>
                                <a:lnTo>
                                  <a:pt x="6043" y="64"/>
                                </a:lnTo>
                                <a:lnTo>
                                  <a:pt x="6044" y="60"/>
                                </a:lnTo>
                                <a:lnTo>
                                  <a:pt x="6043" y="54"/>
                                </a:lnTo>
                                <a:lnTo>
                                  <a:pt x="6037" y="52"/>
                                </a:lnTo>
                                <a:close/>
                                <a:moveTo>
                                  <a:pt x="6142" y="52"/>
                                </a:moveTo>
                                <a:lnTo>
                                  <a:pt x="6097" y="52"/>
                                </a:lnTo>
                                <a:lnTo>
                                  <a:pt x="6092" y="54"/>
                                </a:lnTo>
                                <a:lnTo>
                                  <a:pt x="6090" y="60"/>
                                </a:lnTo>
                                <a:lnTo>
                                  <a:pt x="6092" y="64"/>
                                </a:lnTo>
                                <a:lnTo>
                                  <a:pt x="6097" y="67"/>
                                </a:lnTo>
                                <a:lnTo>
                                  <a:pt x="6142" y="67"/>
                                </a:lnTo>
                                <a:lnTo>
                                  <a:pt x="6147" y="64"/>
                                </a:lnTo>
                                <a:lnTo>
                                  <a:pt x="6150" y="60"/>
                                </a:lnTo>
                                <a:lnTo>
                                  <a:pt x="6147" y="54"/>
                                </a:lnTo>
                                <a:lnTo>
                                  <a:pt x="6142" y="52"/>
                                </a:lnTo>
                                <a:close/>
                                <a:moveTo>
                                  <a:pt x="6247" y="52"/>
                                </a:moveTo>
                                <a:lnTo>
                                  <a:pt x="6202" y="52"/>
                                </a:lnTo>
                                <a:lnTo>
                                  <a:pt x="6196" y="54"/>
                                </a:lnTo>
                                <a:lnTo>
                                  <a:pt x="6194" y="60"/>
                                </a:lnTo>
                                <a:lnTo>
                                  <a:pt x="6196" y="64"/>
                                </a:lnTo>
                                <a:lnTo>
                                  <a:pt x="6202" y="67"/>
                                </a:lnTo>
                                <a:lnTo>
                                  <a:pt x="6247" y="67"/>
                                </a:lnTo>
                                <a:lnTo>
                                  <a:pt x="6253" y="64"/>
                                </a:lnTo>
                                <a:lnTo>
                                  <a:pt x="6254" y="60"/>
                                </a:lnTo>
                                <a:lnTo>
                                  <a:pt x="6253" y="54"/>
                                </a:lnTo>
                                <a:lnTo>
                                  <a:pt x="6247" y="52"/>
                                </a:lnTo>
                                <a:close/>
                                <a:moveTo>
                                  <a:pt x="6352" y="52"/>
                                </a:moveTo>
                                <a:lnTo>
                                  <a:pt x="6307" y="52"/>
                                </a:lnTo>
                                <a:lnTo>
                                  <a:pt x="6302" y="54"/>
                                </a:lnTo>
                                <a:lnTo>
                                  <a:pt x="6300" y="60"/>
                                </a:lnTo>
                                <a:lnTo>
                                  <a:pt x="6302" y="64"/>
                                </a:lnTo>
                                <a:lnTo>
                                  <a:pt x="6307" y="67"/>
                                </a:lnTo>
                                <a:lnTo>
                                  <a:pt x="6352" y="67"/>
                                </a:lnTo>
                                <a:lnTo>
                                  <a:pt x="6357" y="64"/>
                                </a:lnTo>
                                <a:lnTo>
                                  <a:pt x="6360" y="60"/>
                                </a:lnTo>
                                <a:lnTo>
                                  <a:pt x="6357" y="54"/>
                                </a:lnTo>
                                <a:lnTo>
                                  <a:pt x="6352" y="52"/>
                                </a:lnTo>
                                <a:close/>
                                <a:moveTo>
                                  <a:pt x="6367" y="0"/>
                                </a:moveTo>
                                <a:lnTo>
                                  <a:pt x="6367" y="120"/>
                                </a:lnTo>
                                <a:lnTo>
                                  <a:pt x="6487" y="60"/>
                                </a:lnTo>
                                <a:lnTo>
                                  <a:pt x="6367" y="0"/>
                                </a:lnTo>
                                <a:close/>
                              </a:path>
                            </a:pathLst>
                          </a:custGeom>
                          <a:solidFill>
                            <a:srgbClr val="000000"/>
                          </a:solidFill>
                          <a:ln w="9525">
                            <a:noFill/>
                          </a:ln>
                        </wps:spPr>
                        <wps:bodyPr upright="1"/>
                      </wps:wsp>
                      <wps:wsp>
                        <wps:cNvPr id="80" name="直线 156"/>
                        <wps:cNvCnPr/>
                        <wps:spPr>
                          <a:xfrm>
                            <a:off x="2597" y="981"/>
                            <a:ext cx="900" cy="0"/>
                          </a:xfrm>
                          <a:prstGeom prst="line">
                            <a:avLst/>
                          </a:prstGeom>
                          <a:ln w="9525" cap="flat" cmpd="sng">
                            <a:solidFill>
                              <a:srgbClr val="000000"/>
                            </a:solidFill>
                            <a:prstDash val="solid"/>
                            <a:headEnd type="none" w="med" len="med"/>
                            <a:tailEnd type="none" w="med" len="med"/>
                          </a:ln>
                        </wps:spPr>
                        <wps:bodyPr upright="1"/>
                      </wps:wsp>
                      <wps:wsp>
                        <wps:cNvPr id="81" name="直线 157"/>
                        <wps:cNvCnPr/>
                        <wps:spPr>
                          <a:xfrm>
                            <a:off x="4937" y="981"/>
                            <a:ext cx="360" cy="0"/>
                          </a:xfrm>
                          <a:prstGeom prst="line">
                            <a:avLst/>
                          </a:prstGeom>
                          <a:ln w="9525" cap="flat" cmpd="sng">
                            <a:solidFill>
                              <a:srgbClr val="000000"/>
                            </a:solidFill>
                            <a:prstDash val="solid"/>
                            <a:headEnd type="none" w="med" len="med"/>
                            <a:tailEnd type="none" w="med" len="med"/>
                          </a:ln>
                        </wps:spPr>
                        <wps:bodyPr upright="1"/>
                      </wps:wsp>
                      <wps:wsp>
                        <wps:cNvPr id="82" name="直线 158"/>
                        <wps:cNvCnPr/>
                        <wps:spPr>
                          <a:xfrm>
                            <a:off x="6557" y="981"/>
                            <a:ext cx="360" cy="0"/>
                          </a:xfrm>
                          <a:prstGeom prst="line">
                            <a:avLst/>
                          </a:prstGeom>
                          <a:ln w="9525" cap="flat" cmpd="sng">
                            <a:solidFill>
                              <a:srgbClr val="000000"/>
                            </a:solidFill>
                            <a:prstDash val="solid"/>
                            <a:headEnd type="none" w="med" len="med"/>
                            <a:tailEnd type="none" w="med" len="med"/>
                          </a:ln>
                        </wps:spPr>
                        <wps:bodyPr upright="1"/>
                      </wps:wsp>
                      <wps:wsp>
                        <wps:cNvPr id="83" name="任意多边形 159"/>
                        <wps:cNvSpPr/>
                        <wps:spPr>
                          <a:xfrm>
                            <a:off x="8169" y="920"/>
                            <a:ext cx="1268" cy="120"/>
                          </a:xfrm>
                          <a:custGeom>
                            <a:avLst/>
                            <a:gdLst/>
                            <a:ahLst/>
                            <a:cxnLst/>
                            <a:pathLst>
                              <a:path w="1268" h="120">
                                <a:moveTo>
                                  <a:pt x="1147" y="0"/>
                                </a:moveTo>
                                <a:lnTo>
                                  <a:pt x="1147" y="120"/>
                                </a:lnTo>
                                <a:lnTo>
                                  <a:pt x="1252" y="67"/>
                                </a:lnTo>
                                <a:lnTo>
                                  <a:pt x="1167" y="67"/>
                                </a:lnTo>
                                <a:lnTo>
                                  <a:pt x="1172" y="65"/>
                                </a:lnTo>
                                <a:lnTo>
                                  <a:pt x="1174" y="60"/>
                                </a:lnTo>
                                <a:lnTo>
                                  <a:pt x="1172" y="54"/>
                                </a:lnTo>
                                <a:lnTo>
                                  <a:pt x="1167" y="51"/>
                                </a:lnTo>
                                <a:lnTo>
                                  <a:pt x="1250" y="51"/>
                                </a:lnTo>
                                <a:lnTo>
                                  <a:pt x="1147" y="0"/>
                                </a:lnTo>
                                <a:close/>
                                <a:moveTo>
                                  <a:pt x="1147" y="51"/>
                                </a:moveTo>
                                <a:lnTo>
                                  <a:pt x="7" y="51"/>
                                </a:lnTo>
                                <a:lnTo>
                                  <a:pt x="2" y="54"/>
                                </a:lnTo>
                                <a:lnTo>
                                  <a:pt x="0" y="60"/>
                                </a:lnTo>
                                <a:lnTo>
                                  <a:pt x="2" y="65"/>
                                </a:lnTo>
                                <a:lnTo>
                                  <a:pt x="7" y="67"/>
                                </a:lnTo>
                                <a:lnTo>
                                  <a:pt x="1147" y="67"/>
                                </a:lnTo>
                                <a:lnTo>
                                  <a:pt x="1147" y="51"/>
                                </a:lnTo>
                                <a:close/>
                                <a:moveTo>
                                  <a:pt x="1250" y="51"/>
                                </a:moveTo>
                                <a:lnTo>
                                  <a:pt x="1167" y="51"/>
                                </a:lnTo>
                                <a:lnTo>
                                  <a:pt x="1172" y="54"/>
                                </a:lnTo>
                                <a:lnTo>
                                  <a:pt x="1174" y="60"/>
                                </a:lnTo>
                                <a:lnTo>
                                  <a:pt x="1172" y="65"/>
                                </a:lnTo>
                                <a:lnTo>
                                  <a:pt x="1167" y="67"/>
                                </a:lnTo>
                                <a:lnTo>
                                  <a:pt x="1252" y="67"/>
                                </a:lnTo>
                                <a:lnTo>
                                  <a:pt x="1267" y="60"/>
                                </a:lnTo>
                                <a:lnTo>
                                  <a:pt x="1250" y="51"/>
                                </a:lnTo>
                                <a:close/>
                              </a:path>
                            </a:pathLst>
                          </a:custGeom>
                          <a:solidFill>
                            <a:srgbClr val="000000"/>
                          </a:solidFill>
                          <a:ln w="9525">
                            <a:noFill/>
                          </a:ln>
                        </wps:spPr>
                        <wps:bodyPr upright="1"/>
                      </wps:wsp>
                    </wpg:wgp>
                  </a:graphicData>
                </a:graphic>
              </wp:anchor>
            </w:drawing>
          </mc:Choice>
          <mc:Fallback>
            <w:pict>
              <v:group id="组合 142" o:spid="_x0000_s1026" o:spt="203" style="position:absolute;left:0pt;margin-left:77.1pt;margin-top:8.05pt;height:128.4pt;width:396.75pt;mso-position-horizontal-relative:page;z-index:-252253184;mso-width-relative:page;mso-height-relative:page;" coordorigin="1509,-91" coordsize="7935,2568" o:gfxdata="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">
                <o:lock v:ext="edit" aspectratio="f"/>
                <v:rect id="矩形 143" o:spid="_x0000_s1026" o:spt="1" style="position:absolute;left:2776;top:-84;height:759;width:6258;" filled="f" stroked="t" coordsize="21600,21600" o:gfxdata="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AcFW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44" o:spid="_x0000_s1026" o:spt="1" style="position:absolute;left:3454;top:554;height:584;width:1499;" fillcolor="#FFFFFF" filled="t" stroked="f" coordsize="21600,21600" o:gfxdata="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Crt1K5AAAA2wAA&#10;AA8AAAAAAAAAAQAgAAAAIgAAAGRycy9kb3ducmV2LnhtbFBLAQIUABQAAAAIAIdO4kAzLwWeOwAA&#10;ADkAAAAQAAAAAAAAAAEAIAAAAAgBAABkcnMvc2hhcGV4bWwueG1sUEsFBgAAAAAGAAYAWwEAALID&#10;AAAAAA==&#10;">
                  <v:fill on="t" focussize="0,0"/>
                  <v:stroke on="f"/>
                  <v:imagedata o:title=""/>
                  <o:lock v:ext="edit" aspectratio="f"/>
                </v:rect>
                <v:rect id="矩形 145" o:spid="_x0000_s1026" o:spt="1" style="position:absolute;left:3454;top:554;height:582;width:1498;" filled="f" stroked="t" coordsize="21600,21600" o:gfxdata="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0vC/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46" o:spid="_x0000_s1026" o:spt="1" style="position:absolute;left:5254;top:554;height:584;width:1318;" fillcolor="#FFFFFF" filled="t" stroked="f" coordsize="21600,21600" o:gfxdata="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wQtibsAAADb&#10;AAAADwAAAAAAAAABACAAAAAiAAAAZHJzL2Rvd25yZXYueG1sUEsBAhQAFAAAAAgAh07iQDMvBZ47&#10;AAAAOQAAABAAAAAAAAAAAQAgAAAACgEAAGRycy9zaGFwZXhtbC54bWxQSwUGAAAAAAYABgBbAQAA&#10;tAMAAAAA&#10;">
                  <v:fill on="t" focussize="0,0"/>
                  <v:stroke on="f"/>
                  <v:imagedata o:title=""/>
                  <o:lock v:ext="edit" aspectratio="f"/>
                </v:rect>
                <v:rect id="矩形 147" o:spid="_x0000_s1026" o:spt="1" style="position:absolute;left:5254;top:554;height:582;width:1318;" filled="f" stroked="t" coordsize="21600,21600" o:gfxdata="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fWpk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48" o:spid="_x0000_s1026" o:spt="1" style="position:absolute;left:6874;top:554;height:584;width:1318;" fillcolor="#FFFFFF" filled="t" stroked="f" coordsize="21600,21600" o:gfxdata="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JoWZb4A&#10;AADbAAAADwAAAAAAAAABACAAAAAiAAAAZHJzL2Rvd25yZXYueG1sUEsBAhQAFAAAAAgAh07iQDMv&#10;BZ47AAAAOQAAABAAAAAAAAAAAQAgAAAADQEAAGRycy9zaGFwZXhtbC54bWxQSwUGAAAAAAYABgBb&#10;AQAAtwMAAAAA&#10;">
                  <v:fill on="t" focussize="0,0"/>
                  <v:stroke on="f"/>
                  <v:imagedata o:title=""/>
                  <o:lock v:ext="edit" aspectratio="f"/>
                </v:rect>
                <v:rect id="矩形 149" o:spid="_x0000_s1026" o:spt="1" style="position:absolute;left:6874;top:554;height:582;width:1318;" filled="f" stroked="t" coordsize="21600,21600" o:gfxdata="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41GI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shape id="任意多边形 150" o:spid="_x0000_s1026" o:spt="100" style="position:absolute;left:1516;top:1193;height:971;width:1317;" filled="f" stroked="t" coordsize="1317,971" o:gfxdata="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IExSbsAAADb&#10;AAAADwAAAAAAAAABACAAAAAiAAAAZHJzL2Rvd25yZXYueG1sUEsBAhQAFAAAAAgAh07iQDMvBZ47&#10;AAAAOQAAABAAAAAAAAAAAQAgAAAACgEAAGRycy9zaGFwZXhtbC54bWxQSwUGAAAAAAYABgBbAQAA&#10;tAMAAAAA&#10;" path="m1316,875l1253,822,1165,796,1050,781,987,777,922,781,808,796,718,822,668,857,659,875,646,892,560,940,453,958,393,965,330,971,265,965,205,958,98,940,31,910,0,875,0,97,11,115,31,133,98,162,205,182,265,189,330,196,393,189,453,182,560,162,625,133,668,79,688,61,757,28,863,10,987,0,1050,4,1165,18,1253,44,1303,79,1316,97,1316,875xe">
                  <v:fill on="f" focussize="0,0"/>
                  <v:stroke color="#000000" joinstyle="round"/>
                  <v:imagedata o:title=""/>
                  <o:lock v:ext="edit" aspectratio="f"/>
                </v:shape>
                <v:shape id="任意多边形 151" o:spid="_x0000_s1026" o:spt="100" style="position:absolute;left:3136;top:1618;height:851;width:1440;" filled="f" stroked="t" coordsize="1440,851" o:gfxdata="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dFwS/&#10;AAAA2wAAAA8AAAAAAAAAAQAgAAAAIgAAAGRycy9kb3ducmV2LnhtbFBLAQIUABQAAAAIAIdO4kAz&#10;LwWeOwAAADkAAAAQAAAAAAAAAAEAIAAAAA4BAABkcnMvc2hhcGV4bWwueG1sUEsFBgAAAAAGAAYA&#10;WwEAALgDAAAAAA==&#10;" path="m720,0l630,3,543,13,460,29,382,50,309,76,242,108,182,143,129,183,84,226,22,321,0,426,5,479,48,580,129,669,182,708,242,744,309,775,382,801,460,822,543,838,630,848,720,851,810,848,897,838,980,822,1059,801,1131,775,1198,744,1258,708,1311,669,1356,626,1418,531,1440,426,1434,373,1391,272,1311,183,1258,143,1198,108,1131,76,1059,50,980,29,897,13,810,3,720,0xe">
                  <v:fill on="f" focussize="0,0"/>
                  <v:stroke color="#000000" joinstyle="round"/>
                  <v:imagedata o:title=""/>
                  <o:lock v:ext="edit" aspectratio="f"/>
                </v:shape>
                <v:shape id="任意多边形 152" o:spid="_x0000_s1026" o:spt="100" style="position:absolute;left:4756;top:1618;height:851;width:1440;" filled="f" stroked="t" coordsize="1440,851" o:gfxdata="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PiXO/&#10;AAAA2wAAAA8AAAAAAAAAAQAgAAAAIgAAAGRycy9kb3ducmV2LnhtbFBLAQIUABQAAAAIAIdO4kAz&#10;LwWeOwAAADkAAAAQAAAAAAAAAAEAIAAAAA4BAABkcnMvc2hhcGV4bWwueG1sUEsFBgAAAAAGAAYA&#10;WwEAALgDAAAAAA==&#10;" path="m720,0l630,3,543,13,460,29,382,50,309,76,242,108,182,143,129,183,84,226,22,321,0,426,5,479,48,580,129,669,182,708,242,744,309,775,382,801,460,822,543,838,630,848,720,851,810,848,897,838,980,822,1059,801,1131,775,1198,744,1258,708,1311,669,1356,626,1418,531,1440,426,1434,373,1391,272,1311,183,1258,143,1198,108,1131,76,1059,50,980,29,897,13,810,3,720,0xe">
                  <v:fill on="f" focussize="0,0"/>
                  <v:stroke color="#000000" joinstyle="round"/>
                  <v:imagedata o:title=""/>
                  <o:lock v:ext="edit" aspectratio="f"/>
                </v:shape>
                <v:shape id="任意多边形 153" o:spid="_x0000_s1026" o:spt="100" style="position:absolute;left:6376;top:1618;height:851;width:1440;" filled="f" stroked="t" coordsize="1440,851" o:gfxdata="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DLOi/&#10;AAAA2wAAAA8AAAAAAAAAAQAgAAAAIgAAAGRycy9kb3ducmV2LnhtbFBLAQIUABQAAAAIAIdO4kAz&#10;LwWeOwAAADkAAAAQAAAAAAAAAAEAIAAAAA4BAABkcnMvc2hhcGV4bWwueG1sUEsFBgAAAAAGAAYA&#10;WwEAALgDAAAAAA==&#10;" path="m720,0l630,3,543,13,460,29,382,50,309,76,242,108,182,143,129,183,84,226,22,321,0,426,5,479,48,580,129,669,182,708,242,744,309,775,382,801,460,822,543,838,630,848,720,851,810,848,897,838,980,822,1059,801,1131,775,1198,744,1258,708,1311,669,1356,626,1418,531,1440,426,1434,373,1391,272,1311,183,1258,143,1198,108,1131,76,1059,50,980,29,897,13,810,3,720,0xe">
                  <v:fill on="f" focussize="0,0"/>
                  <v:stroke color="#000000" joinstyle="round"/>
                  <v:imagedata o:title=""/>
                  <o:lock v:ext="edit" aspectratio="f"/>
                </v:shape>
                <v:shape id="任意多边形 154" o:spid="_x0000_s1026" o:spt="100" style="position:absolute;left:7996;top:1618;height:851;width:1440;" filled="f" stroked="t" coordsize="1440,851" o:gfxdata="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cuJq8AAAA&#10;2wAAAA8AAAAAAAAAAQAgAAAAIgAAAGRycy9kb3ducmV2LnhtbFBLAQIUABQAAAAIAIdO4kAzLwWe&#10;OwAAADkAAAAQAAAAAAAAAAEAIAAAAAsBAABkcnMvc2hhcGV4bWwueG1sUEsFBgAAAAAGAAYAWwEA&#10;ALUDAAAAAA==&#10;" path="m720,0l630,3,543,13,460,29,382,50,309,76,242,108,182,143,129,183,84,226,22,321,0,426,5,479,48,580,129,669,182,708,242,744,309,775,382,801,460,822,543,838,630,848,720,851,810,848,897,838,980,822,1059,801,1131,775,1198,744,1258,708,1311,669,1356,626,1418,531,1440,426,1434,373,1391,272,1311,183,1258,143,1198,108,1131,76,1059,50,980,29,897,13,810,3,720,0xe">
                  <v:fill on="f" focussize="0,0"/>
                  <v:stroke color="#000000" joinstyle="round"/>
                  <v:imagedata o:title=""/>
                  <o:lock v:ext="edit" aspectratio="f"/>
                </v:shape>
                <v:shape id="任意多边形 155" o:spid="_x0000_s1026" o:spt="100" style="position:absolute;left:2949;top:1345;height:120;width:6488;" fillcolor="#000000" filled="t" stroked="f" coordsize="6488,120" o:gfxdata="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5f/augAAANsA&#10;AAAPAAAAAAAAAAEAIAAAACIAAABkcnMvZG93bnJldi54bWxQSwECFAAUAAAACACHTuJAMy8FnjsA&#10;AAA5AAAAEAAAAAAAAAABACAAAAAJAQAAZHJzL3NoYXBleG1sLnhtbFBLBQYAAAAABgAGAFsBAACz&#10;AwAAAAA=&#10;" path="m52,52l7,52,2,54,0,60,2,64,7,67,52,67,57,64,60,60,57,54,52,52xm157,52l112,52,106,54,104,60,106,64,112,67,157,67,163,64,164,60,163,54,157,52xm262,52l217,52,212,54,210,60,212,64,217,67,262,67,267,64,270,60,267,54,262,52xm367,52l322,52,316,54,314,60,316,64,322,67,367,67,373,64,374,60,373,54,367,52xm472,52l427,52,422,54,420,60,422,64,427,67,472,67,477,64,480,60,477,54,472,52xm577,52l532,52,526,54,524,60,526,64,532,67,577,67,583,64,584,60,583,54,577,52xm682,52l637,52,632,54,630,60,632,64,637,67,682,67,687,64,690,60,687,54,682,52xm787,52l742,52,736,54,734,60,736,64,742,67,787,67,793,64,794,60,793,54,787,52xm892,52l847,52,842,54,840,60,842,64,847,67,892,67,897,64,900,60,897,54,892,52xm997,52l952,52,946,54,944,60,946,64,952,67,997,67,1003,64,1004,60,1003,54,997,52xm1102,52l1057,52,1052,54,1050,60,1052,64,1057,67,1102,67,1107,64,1110,60,1107,54,1102,52xm1207,52l1162,52,1156,54,1154,60,1156,64,1162,67,1207,67,1213,64,1214,60,1213,54,1207,52xm1312,52l1267,52,1262,54,1260,60,1262,64,1267,67,1312,67,1317,64,1320,60,1317,54,1312,52xm1417,52l1372,52,1366,54,1364,60,1366,64,1372,67,1417,67,1423,64,1424,60,1423,54,1417,52xm1522,52l1477,52,1472,54,1470,60,1472,64,1477,67,1522,67,1527,64,1530,60,1527,54,1522,52xm1627,52l1582,52,1576,54,1574,60,1576,64,1582,67,1627,67,1633,64,1634,60,1633,54,1627,52xm1732,52l1687,52,1682,54,1680,60,1682,64,1687,67,1732,67,1737,64,1740,60,1737,54,1732,52xm1837,52l1792,52,1786,54,1784,60,1786,64,1792,67,1837,67,1843,64,1844,60,1843,54,1837,52xm1942,52l1897,52,1892,54,1890,60,1892,64,1897,67,1942,67,1947,64,1950,60,1947,54,1942,52xm2047,52l2002,52,1996,54,1994,60,1996,64,2002,67,2047,67,2053,64,2054,60,2053,54,2047,52xm2152,52l2107,52,2102,54,2100,60,2102,64,2107,67,2152,67,2157,64,2160,60,2157,54,2152,52xm2257,52l2212,52,2206,54,2204,60,2206,64,2212,67,2257,67,2263,64,2264,60,2263,54,2257,52xm2362,52l2317,52,2312,54,2310,60,2312,64,2317,67,2362,67,2367,64,2370,60,2367,54,2362,52xm2467,52l2422,52,2416,54,2414,60,2416,64,2422,67,2467,67,2473,64,2474,60,2473,54,2467,52xm2572,52l2527,52,2522,54,2520,60,2522,64,2527,67,2572,67,2577,64,2580,60,2577,54,2572,52xm2677,52l2632,52,2626,54,2624,60,2626,64,2632,67,2677,67,2683,64,2684,60,2683,54,2677,52xm2782,52l2737,52,2732,54,2730,60,2732,64,2737,67,2782,67,2787,64,2790,60,2787,54,2782,52xm2887,52l2842,52,2836,54,2834,60,2836,64,2842,67,2887,67,2893,64,2894,60,2893,54,2887,52xm2992,52l2947,52,2942,54,2940,60,2942,64,2947,67,2992,67,2997,64,3000,60,2997,54,2992,52xm3097,52l3052,52,3046,54,3044,60,3046,64,3052,67,3097,67,3103,64,3104,60,3103,54,3097,52xm3202,52l3157,52,3152,54,3150,60,3152,64,3157,67,3202,67,3207,64,3210,60,3207,54,3202,52xm3307,52l3262,52,3256,54,3254,60,3256,64,3262,67,3307,67,3313,64,3314,60,3313,54,3307,52xm3412,52l3367,52,3362,54,3360,60,3362,64,3367,67,3412,67,3417,64,3420,60,3417,54,3412,52xm3517,52l3472,52,3466,54,3464,60,3466,64,3472,67,3517,67,3523,64,3524,60,3523,54,3517,52xm3622,52l3577,52,3572,54,3570,60,3572,64,3577,67,3622,67,3627,64,3630,60,3627,54,3622,52xm3727,52l3682,52,3676,54,3674,60,3676,64,3682,67,3727,67,3733,64,3734,60,3733,54,3727,52xm3832,52l3787,52,3782,54,3780,60,3782,64,3787,67,3832,67,3837,64,3840,60,3837,54,3832,52xm3937,52l3892,52,3886,54,3884,60,3886,64,3892,67,3937,67,3943,64,3944,60,3943,54,3937,52xm4042,52l3997,52,3992,54,3990,60,3992,64,3997,67,4042,67,4047,64,4050,60,4047,54,4042,52xm4147,52l4102,52,4096,54,4094,60,4096,64,4102,67,4147,67,4153,64,4154,60,4153,54,4147,52xm4252,52l4207,52,4202,54,4200,60,4202,64,4207,67,4252,67,4257,64,4260,60,4257,54,4252,52xm4357,52l4312,52,4306,54,4304,60,4306,64,4312,67,4357,67,4363,64,4364,60,4363,54,4357,52xm4462,52l4417,52,4412,54,4410,60,4412,64,4417,67,4462,67,4467,64,4470,60,4467,54,4462,52xm4567,52l4522,52,4516,54,4514,60,4516,64,4522,67,4567,67,4573,64,4574,60,4573,54,4567,52xm4672,52l4627,52,4622,54,4620,60,4622,64,4627,67,4672,67,4677,64,4680,60,4677,54,4672,52xm4777,52l4732,52,4726,54,4724,60,4726,64,4732,67,4777,67,4783,64,4784,60,4783,54,4777,52xm4882,52l4837,52,4832,54,4830,60,4832,64,4837,67,4882,67,4887,64,4890,60,4887,54,4882,52xm4987,52l4942,52,4936,54,4934,60,4936,64,4942,67,4987,67,4993,64,4994,60,4993,54,4987,52xm5092,52l5047,52,5042,54,5040,60,5042,64,5047,67,5092,67,5097,64,5100,60,5097,54,5092,52xm5197,52l5152,52,5146,54,5144,60,5146,64,5152,67,5197,67,5203,64,5204,60,5203,54,5197,52xm5302,52l5257,52,5252,54,5250,60,5252,64,5257,67,5302,67,5307,64,5310,60,5307,54,5302,52xm5407,52l5362,52,5356,54,5354,60,5356,64,5362,67,5407,67,5413,64,5414,60,5413,54,5407,52xm5512,52l5467,52,5462,54,5460,60,5462,64,5467,67,5512,67,5517,64,5520,60,5517,54,5512,52xm5617,52l5572,52,5566,54,5564,60,5566,64,5572,67,5617,67,5623,64,5624,60,5623,54,5617,52xm5722,52l5677,52,5672,54,5670,60,5672,64,5677,67,5722,67,5727,64,5730,60,5727,54,5722,52xm5827,52l5782,52,5776,54,5774,60,5776,64,5782,67,5827,67,5833,64,5834,60,5833,54,5827,52xm5932,52l5887,52,5882,54,5880,60,5882,64,5887,67,5932,67,5937,64,5940,60,5937,54,5932,52xm6037,52l5992,52,5986,54,5984,60,5986,64,5992,67,6037,67,6043,64,6044,60,6043,54,6037,52xm6142,52l6097,52,6092,54,6090,60,6092,64,6097,67,6142,67,6147,64,6150,60,6147,54,6142,52xm6247,52l6202,52,6196,54,6194,60,6196,64,6202,67,6247,67,6253,64,6254,60,6253,54,6247,52xm6352,52l6307,52,6302,54,6300,60,6302,64,6307,67,6352,67,6357,64,6360,60,6357,54,6352,52xm6367,0l6367,120,6487,60,6367,0xe">
                  <v:fill on="t" focussize="0,0"/>
                  <v:stroke on="f"/>
                  <v:imagedata o:title=""/>
                  <o:lock v:ext="edit" aspectratio="f"/>
                </v:shape>
                <v:line id="直线 156" o:spid="_x0000_s1026" o:spt="20" style="position:absolute;left:2597;top:981;height:0;width:900;"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57" o:spid="_x0000_s1026" o:spt="20" style="position:absolute;left:4937;top:981;height:0;width:360;"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58" o:spid="_x0000_s1026" o:spt="20" style="position:absolute;left:6557;top:981;height:0;width:360;"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任意多边形 159" o:spid="_x0000_s1026" o:spt="100" style="position:absolute;left:8169;top:920;height:120;width:1268;" fillcolor="#000000" filled="t" stroked="f" coordsize="1268,120" o:gfxdata="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7GAa8AAAA&#10;2wAAAA8AAAAAAAAAAQAgAAAAIgAAAGRycy9kb3ducmV2LnhtbFBLAQIUABQAAAAIAIdO4kAzLwWe&#10;OwAAADkAAAAQAAAAAAAAAAEAIAAAAAsBAABkcnMvc2hhcGV4bWwueG1sUEsFBgAAAAAGAAYAWwEA&#10;ALUDAAAAAA==&#10;" path="m1147,0l1147,120,1252,67,1167,67,1172,65,1174,60,1172,54,1167,51,1250,51,1147,0xm1147,51l7,51,2,54,0,60,2,65,7,67,1147,67,1147,51xm1250,51l1167,51,1172,54,1174,60,1172,65,1167,67,1252,67,1267,60,1250,51xe">
                  <v:fill on="t" focussize="0,0"/>
                  <v:stroke on="f"/>
                  <v:imagedata o:title=""/>
                  <o:lock v:ext="edit" aspectratio="f"/>
                </v:shape>
              </v:group>
            </w:pict>
          </mc:Fallback>
        </mc:AlternateContent>
      </w:r>
    </w:p>
    <w:p>
      <w:pPr>
        <w:spacing w:before="0"/>
        <w:ind w:left="1419" w:right="1542" w:firstLine="0"/>
        <w:jc w:val="center"/>
        <w:rPr>
          <w:rFonts w:ascii="Arial"/>
          <w:b/>
          <w:sz w:val="20"/>
        </w:rPr>
      </w:pPr>
      <w:r>
        <w:rPr>
          <w:rFonts w:ascii="Arial"/>
          <w:b/>
          <w:sz w:val="20"/>
        </w:rPr>
        <w:t>MATERIALS OF THE DISTRIBUTION SPHERE</w:t>
      </w:r>
    </w:p>
    <w:p>
      <w:pPr>
        <w:pStyle w:val="3"/>
        <w:spacing w:before="8"/>
        <w:rPr>
          <w:rFonts w:ascii="Arial"/>
          <w:b/>
          <w:sz w:val="22"/>
        </w:rPr>
      </w:pPr>
    </w:p>
    <w:p>
      <w:pPr>
        <w:spacing w:before="64"/>
        <w:ind w:left="0" w:right="942" w:firstLine="0"/>
        <w:jc w:val="right"/>
        <w:rPr>
          <w:rFonts w:ascii="Calibri"/>
          <w:sz w:val="18"/>
        </w:rPr>
      </w:pPr>
      <w:r>
        <mc:AlternateContent>
          <mc:Choice Requires="wps">
            <w:drawing>
              <wp:anchor distT="0" distB="0" distL="114300" distR="114300" simplePos="0" relativeHeight="251719680" behindDoc="0" locked="0" layoutInCell="1" allowOverlap="1">
                <wp:simplePos x="0" y="0"/>
                <wp:positionH relativeFrom="page">
                  <wp:posOffset>4364990</wp:posOffset>
                </wp:positionH>
                <wp:positionV relativeFrom="paragraph">
                  <wp:posOffset>116205</wp:posOffset>
                </wp:positionV>
                <wp:extent cx="836930" cy="293370"/>
                <wp:effectExtent l="4445" t="4445" r="12065" b="6985"/>
                <wp:wrapNone/>
                <wp:docPr id="164" name="文本框 160"/>
                <wp:cNvGraphicFramePr/>
                <a:graphic xmlns:a="http://schemas.openxmlformats.org/drawingml/2006/main">
                  <a:graphicData uri="http://schemas.microsoft.com/office/word/2010/wordprocessingShape">
                    <wps:wsp>
                      <wps:cNvSpPr txBox="1"/>
                      <wps:spPr>
                        <a:xfrm>
                          <a:off x="0" y="0"/>
                          <a:ext cx="836930" cy="293370"/>
                        </a:xfrm>
                        <a:prstGeom prst="rect">
                          <a:avLst/>
                        </a:prstGeom>
                        <a:noFill/>
                        <a:ln w="9525" cap="flat" cmpd="sng">
                          <a:solidFill>
                            <a:srgbClr val="000000"/>
                          </a:solidFill>
                          <a:prstDash val="solid"/>
                          <a:miter/>
                          <a:headEnd type="none" w="med" len="med"/>
                          <a:tailEnd type="none" w="med" len="med"/>
                        </a:ln>
                      </wps:spPr>
                      <wps:txbx>
                        <w:txbxContent>
                          <w:p>
                            <w:pPr>
                              <w:spacing w:before="26"/>
                              <w:ind w:left="381" w:right="0" w:firstLine="0"/>
                              <w:jc w:val="left"/>
                              <w:rPr>
                                <w:rFonts w:ascii="Arial"/>
                                <w:sz w:val="18"/>
                              </w:rPr>
                            </w:pPr>
                            <w:r>
                              <w:rPr>
                                <w:rFonts w:ascii="Arial"/>
                                <w:sz w:val="18"/>
                              </w:rPr>
                              <w:t>Others</w:t>
                            </w:r>
                          </w:p>
                        </w:txbxContent>
                      </wps:txbx>
                      <wps:bodyPr lIns="0" tIns="0" rIns="0" bIns="0" upright="1"/>
                    </wps:wsp>
                  </a:graphicData>
                </a:graphic>
              </wp:anchor>
            </w:drawing>
          </mc:Choice>
          <mc:Fallback>
            <w:pict>
              <v:shape id="文本框 160" o:spid="_x0000_s1026" o:spt="202" type="#_x0000_t202" style="position:absolute;left:0pt;margin-left:343.7pt;margin-top:9.15pt;height:23.1pt;width:65.9pt;mso-position-horizontal-relative:page;z-index:251719680;mso-width-relative:page;mso-height-relative:page;" filled="f" stroked="t" coordsize="21600,21600" o:gfxdata="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DrYPvdkAAAAJAQAADwAAAAAAAAABACAAAAAiAAAAZHJzL2Rvd25yZXYu&#10;eG1sUEsBAhQAFAAAAAgAh07iQL9ILBf6AQAA5gMAAA4AAAAAAAAAAQAgAAAAKAEAAGRycy9lMm9E&#10;b2MueG1sUEsFBgAAAAAGAAYAWQEAAJQFAAAAAA==&#10;">
                <v:fill on="f" focussize="0,0"/>
                <v:stroke color="#000000" joinstyle="miter"/>
                <v:imagedata o:title=""/>
                <o:lock v:ext="edit" aspectratio="f"/>
                <v:textbox inset="0mm,0mm,0mm,0mm">
                  <w:txbxContent>
                    <w:p>
                      <w:pPr>
                        <w:spacing w:before="26"/>
                        <w:ind w:left="381" w:right="0" w:firstLine="0"/>
                        <w:jc w:val="left"/>
                        <w:rPr>
                          <w:rFonts w:ascii="Arial"/>
                          <w:sz w:val="18"/>
                        </w:rPr>
                      </w:pPr>
                      <w:r>
                        <w:rPr>
                          <w:rFonts w:ascii="Arial"/>
                          <w:sz w:val="18"/>
                        </w:rPr>
                        <w:t>Others</w:t>
                      </w:r>
                    </w:p>
                  </w:txbxContent>
                </v:textbox>
              </v:shape>
            </w:pict>
          </mc:Fallback>
        </mc:AlternateContent>
      </w:r>
      <w:r>
        <mc:AlternateContent>
          <mc:Choice Requires="wps">
            <w:drawing>
              <wp:anchor distT="0" distB="0" distL="114300" distR="114300" simplePos="0" relativeHeight="251720704" behindDoc="0" locked="0" layoutInCell="1" allowOverlap="1">
                <wp:simplePos x="0" y="0"/>
                <wp:positionH relativeFrom="page">
                  <wp:posOffset>3336290</wp:posOffset>
                </wp:positionH>
                <wp:positionV relativeFrom="paragraph">
                  <wp:posOffset>116205</wp:posOffset>
                </wp:positionV>
                <wp:extent cx="836930" cy="293370"/>
                <wp:effectExtent l="4445" t="4445" r="12065" b="6985"/>
                <wp:wrapNone/>
                <wp:docPr id="165" name="文本框 161"/>
                <wp:cNvGraphicFramePr/>
                <a:graphic xmlns:a="http://schemas.openxmlformats.org/drawingml/2006/main">
                  <a:graphicData uri="http://schemas.microsoft.com/office/word/2010/wordprocessingShape">
                    <wps:wsp>
                      <wps:cNvSpPr txBox="1"/>
                      <wps:spPr>
                        <a:xfrm>
                          <a:off x="0" y="0"/>
                          <a:ext cx="836930" cy="293370"/>
                        </a:xfrm>
                        <a:prstGeom prst="rect">
                          <a:avLst/>
                        </a:prstGeom>
                        <a:noFill/>
                        <a:ln w="9525" cap="flat" cmpd="sng">
                          <a:solidFill>
                            <a:srgbClr val="000000"/>
                          </a:solidFill>
                          <a:prstDash val="solid"/>
                          <a:miter/>
                          <a:headEnd type="none" w="med" len="med"/>
                          <a:tailEnd type="none" w="med" len="med"/>
                        </a:ln>
                      </wps:spPr>
                      <wps:txbx>
                        <w:txbxContent>
                          <w:p>
                            <w:pPr>
                              <w:spacing w:before="0" w:line="153" w:lineRule="exact"/>
                              <w:ind w:left="86" w:right="86" w:firstLine="0"/>
                              <w:jc w:val="center"/>
                              <w:rPr>
                                <w:rFonts w:ascii="Arial"/>
                                <w:sz w:val="18"/>
                              </w:rPr>
                            </w:pPr>
                            <w:r>
                              <w:rPr>
                                <w:rFonts w:ascii="Arial"/>
                                <w:sz w:val="18"/>
                              </w:rPr>
                              <w:t>Semi-finished</w:t>
                            </w:r>
                          </w:p>
                          <w:p>
                            <w:pPr>
                              <w:spacing w:before="0" w:line="207" w:lineRule="exact"/>
                              <w:ind w:left="86" w:right="86" w:firstLine="0"/>
                              <w:jc w:val="center"/>
                              <w:rPr>
                                <w:rFonts w:ascii="Arial"/>
                                <w:sz w:val="18"/>
                              </w:rPr>
                            </w:pPr>
                            <w:r>
                              <w:rPr>
                                <w:rFonts w:ascii="Arial"/>
                                <w:sz w:val="18"/>
                              </w:rPr>
                              <w:t>products</w:t>
                            </w:r>
                          </w:p>
                        </w:txbxContent>
                      </wps:txbx>
                      <wps:bodyPr lIns="0" tIns="0" rIns="0" bIns="0" upright="1"/>
                    </wps:wsp>
                  </a:graphicData>
                </a:graphic>
              </wp:anchor>
            </w:drawing>
          </mc:Choice>
          <mc:Fallback>
            <w:pict>
              <v:shape id="文本框 161" o:spid="_x0000_s1026" o:spt="202" type="#_x0000_t202" style="position:absolute;left:0pt;margin-left:262.7pt;margin-top:9.15pt;height:23.1pt;width:65.9pt;mso-position-horizontal-relative:page;z-index:251720704;mso-width-relative:page;mso-height-relative:page;" filled="f" stroked="t" coordsize="21600,21600" o:gfxdata="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Cyq3D2QAAAAkBAAAPAAAAAAAAAAEAIAAAACIAAABkcnMvZG93bnJl&#10;di54bWxQSwECFAAUAAAACACHTuJA/CzMs/wBAADmAwAADgAAAAAAAAABACAAAAAoAQAAZHJzL2Uy&#10;b0RvYy54bWxQSwUGAAAAAAYABgBZAQAAlgUAAAAA&#10;">
                <v:fill on="f" focussize="0,0"/>
                <v:stroke color="#000000" joinstyle="miter"/>
                <v:imagedata o:title=""/>
                <o:lock v:ext="edit" aspectratio="f"/>
                <v:textbox inset="0mm,0mm,0mm,0mm">
                  <w:txbxContent>
                    <w:p>
                      <w:pPr>
                        <w:spacing w:before="0" w:line="153" w:lineRule="exact"/>
                        <w:ind w:left="86" w:right="86" w:firstLine="0"/>
                        <w:jc w:val="center"/>
                        <w:rPr>
                          <w:rFonts w:ascii="Arial"/>
                          <w:sz w:val="18"/>
                        </w:rPr>
                      </w:pPr>
                      <w:r>
                        <w:rPr>
                          <w:rFonts w:ascii="Arial"/>
                          <w:sz w:val="18"/>
                        </w:rPr>
                        <w:t>Semi-finished</w:t>
                      </w:r>
                    </w:p>
                    <w:p>
                      <w:pPr>
                        <w:spacing w:before="0" w:line="207" w:lineRule="exact"/>
                        <w:ind w:left="86" w:right="86" w:firstLine="0"/>
                        <w:jc w:val="center"/>
                        <w:rPr>
                          <w:rFonts w:ascii="Arial"/>
                          <w:sz w:val="18"/>
                        </w:rPr>
                      </w:pPr>
                      <w:r>
                        <w:rPr>
                          <w:rFonts w:ascii="Arial"/>
                          <w:sz w:val="18"/>
                        </w:rPr>
                        <w:t>products</w:t>
                      </w:r>
                    </w:p>
                  </w:txbxContent>
                </v:textbox>
              </v:shape>
            </w:pict>
          </mc:Fallback>
        </mc:AlternateContent>
      </w:r>
      <w:r>
        <mc:AlternateContent>
          <mc:Choice Requires="wps">
            <w:drawing>
              <wp:anchor distT="0" distB="0" distL="114300" distR="114300" simplePos="0" relativeHeight="251721728" behindDoc="0" locked="0" layoutInCell="1" allowOverlap="1">
                <wp:simplePos x="0" y="0"/>
                <wp:positionH relativeFrom="page">
                  <wp:posOffset>2193290</wp:posOffset>
                </wp:positionH>
                <wp:positionV relativeFrom="paragraph">
                  <wp:posOffset>116205</wp:posOffset>
                </wp:positionV>
                <wp:extent cx="951230" cy="293370"/>
                <wp:effectExtent l="4445" t="4445" r="19685" b="6985"/>
                <wp:wrapNone/>
                <wp:docPr id="166" name="文本框 162"/>
                <wp:cNvGraphicFramePr/>
                <a:graphic xmlns:a="http://schemas.openxmlformats.org/drawingml/2006/main">
                  <a:graphicData uri="http://schemas.microsoft.com/office/word/2010/wordprocessingShape">
                    <wps:wsp>
                      <wps:cNvSpPr txBox="1"/>
                      <wps:spPr>
                        <a:xfrm>
                          <a:off x="0" y="0"/>
                          <a:ext cx="951230" cy="293370"/>
                        </a:xfrm>
                        <a:prstGeom prst="rect">
                          <a:avLst/>
                        </a:prstGeom>
                        <a:noFill/>
                        <a:ln w="9525" cap="flat" cmpd="sng">
                          <a:solidFill>
                            <a:srgbClr val="000000"/>
                          </a:solidFill>
                          <a:prstDash val="solid"/>
                          <a:miter/>
                          <a:headEnd type="none" w="med" len="med"/>
                          <a:tailEnd type="none" w="med" len="med"/>
                        </a:ln>
                      </wps:spPr>
                      <wps:txbx>
                        <w:txbxContent>
                          <w:p>
                            <w:pPr>
                              <w:spacing w:before="0" w:line="153" w:lineRule="exact"/>
                              <w:ind w:left="402" w:right="0" w:firstLine="0"/>
                              <w:jc w:val="left"/>
                              <w:rPr>
                                <w:rFonts w:ascii="Arial"/>
                                <w:sz w:val="18"/>
                              </w:rPr>
                            </w:pPr>
                            <w:r>
                              <w:rPr>
                                <w:rFonts w:ascii="Arial"/>
                                <w:sz w:val="18"/>
                              </w:rPr>
                              <w:t>Finished</w:t>
                            </w:r>
                          </w:p>
                          <w:p>
                            <w:pPr>
                              <w:spacing w:before="0" w:line="207" w:lineRule="exact"/>
                              <w:ind w:left="396" w:right="0" w:firstLine="0"/>
                              <w:jc w:val="left"/>
                              <w:rPr>
                                <w:rFonts w:ascii="Arial"/>
                                <w:sz w:val="18"/>
                              </w:rPr>
                            </w:pPr>
                            <w:r>
                              <w:rPr>
                                <w:rFonts w:ascii="Arial"/>
                                <w:sz w:val="18"/>
                              </w:rPr>
                              <w:t>products</w:t>
                            </w:r>
                          </w:p>
                        </w:txbxContent>
                      </wps:txbx>
                      <wps:bodyPr lIns="0" tIns="0" rIns="0" bIns="0" upright="1"/>
                    </wps:wsp>
                  </a:graphicData>
                </a:graphic>
              </wp:anchor>
            </w:drawing>
          </mc:Choice>
          <mc:Fallback>
            <w:pict>
              <v:shape id="文本框 162" o:spid="_x0000_s1026" o:spt="202" type="#_x0000_t202" style="position:absolute;left:0pt;margin-left:172.7pt;margin-top:9.15pt;height:23.1pt;width:74.9pt;mso-position-horizontal-relative:page;z-index:251721728;mso-width-relative:page;mso-height-relative:page;" filled="f" stroked="t" coordsize="21600,21600" o:gfxdata="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8zFjbZAAAACQEAAA8AAAAAAAAAAQAgAAAAIgAAAGRycy9kb3ducmV2&#10;LnhtbFBLAQIUABQAAAAIAIdO4kAQM2ON+wEAAOYDAAAOAAAAAAAAAAEAIAAAACgBAABkcnMvZTJv&#10;RG9jLnhtbFBLBQYAAAAABgAGAFkBAACVBQAAAAA=&#10;">
                <v:fill on="f" focussize="0,0"/>
                <v:stroke color="#000000" joinstyle="miter"/>
                <v:imagedata o:title=""/>
                <o:lock v:ext="edit" aspectratio="f"/>
                <v:textbox inset="0mm,0mm,0mm,0mm">
                  <w:txbxContent>
                    <w:p>
                      <w:pPr>
                        <w:spacing w:before="0" w:line="153" w:lineRule="exact"/>
                        <w:ind w:left="402" w:right="0" w:firstLine="0"/>
                        <w:jc w:val="left"/>
                        <w:rPr>
                          <w:rFonts w:ascii="Arial"/>
                          <w:sz w:val="18"/>
                        </w:rPr>
                      </w:pPr>
                      <w:r>
                        <w:rPr>
                          <w:rFonts w:ascii="Arial"/>
                          <w:sz w:val="18"/>
                        </w:rPr>
                        <w:t>Finished</w:t>
                      </w:r>
                    </w:p>
                    <w:p>
                      <w:pPr>
                        <w:spacing w:before="0" w:line="207" w:lineRule="exact"/>
                        <w:ind w:left="396" w:right="0" w:firstLine="0"/>
                        <w:jc w:val="left"/>
                        <w:rPr>
                          <w:rFonts w:ascii="Arial"/>
                          <w:sz w:val="18"/>
                        </w:rPr>
                      </w:pPr>
                      <w:r>
                        <w:rPr>
                          <w:rFonts w:ascii="Arial"/>
                          <w:sz w:val="18"/>
                        </w:rPr>
                        <w:t>products</w:t>
                      </w:r>
                    </w:p>
                  </w:txbxContent>
                </v:textbox>
              </v:shape>
            </w:pict>
          </mc:Fallback>
        </mc:AlternateContent>
      </w:r>
      <w:r>
        <w:rPr>
          <w:rFonts w:ascii="Calibri"/>
          <w:sz w:val="18"/>
        </w:rPr>
        <w:t>Market (7 W)</w:t>
      </w:r>
    </w:p>
    <w:p>
      <w:pPr>
        <w:pStyle w:val="3"/>
        <w:rPr>
          <w:rFonts w:ascii="Calibri"/>
          <w:sz w:val="20"/>
        </w:rPr>
      </w:pPr>
    </w:p>
    <w:p>
      <w:pPr>
        <w:pStyle w:val="3"/>
        <w:spacing w:before="7"/>
        <w:rPr>
          <w:rFonts w:ascii="Calibri"/>
          <w:sz w:val="25"/>
        </w:rPr>
      </w:pPr>
    </w:p>
    <w:p>
      <w:pPr>
        <w:spacing w:after="0"/>
        <w:rPr>
          <w:rFonts w:ascii="Calibri"/>
          <w:sz w:val="25"/>
        </w:rPr>
        <w:sectPr>
          <w:type w:val="continuous"/>
          <w:pgSz w:w="11900" w:h="16840"/>
          <w:pgMar w:top="520" w:right="760" w:bottom="280" w:left="800" w:header="720" w:footer="720" w:gutter="0"/>
        </w:sectPr>
      </w:pPr>
    </w:p>
    <w:p>
      <w:pPr>
        <w:spacing w:before="94"/>
        <w:ind w:left="1064" w:right="-19" w:hanging="140"/>
        <w:jc w:val="left"/>
        <w:rPr>
          <w:rFonts w:ascii="Arial"/>
          <w:sz w:val="18"/>
        </w:rPr>
      </w:pPr>
      <w:r>
        <w:rPr>
          <w:rFonts w:ascii="Arial"/>
          <w:sz w:val="18"/>
        </w:rPr>
        <w:t>Generators of costs</w:t>
      </w:r>
    </w:p>
    <w:p>
      <w:pPr>
        <w:pStyle w:val="3"/>
        <w:rPr>
          <w:rFonts w:ascii="Arial"/>
          <w:sz w:val="20"/>
        </w:rPr>
      </w:pPr>
      <w:r>
        <w:br w:type="column"/>
      </w:r>
    </w:p>
    <w:p>
      <w:pPr>
        <w:pStyle w:val="3"/>
        <w:spacing w:before="4"/>
        <w:rPr>
          <w:rFonts w:ascii="Arial"/>
          <w:sz w:val="23"/>
        </w:rPr>
      </w:pPr>
    </w:p>
    <w:p>
      <w:pPr>
        <w:spacing w:before="0"/>
        <w:ind w:left="910" w:right="-18" w:hanging="70"/>
        <w:jc w:val="left"/>
        <w:rPr>
          <w:rFonts w:ascii="Arial"/>
          <w:sz w:val="18"/>
        </w:rPr>
      </w:pPr>
      <w:r>
        <w:rPr>
          <w:rFonts w:ascii="Arial"/>
          <w:sz w:val="18"/>
        </w:rPr>
        <w:t>Transport, handling</w:t>
      </w:r>
    </w:p>
    <w:p>
      <w:pPr>
        <w:pStyle w:val="3"/>
        <w:rPr>
          <w:rFonts w:ascii="Arial"/>
          <w:sz w:val="20"/>
        </w:rPr>
      </w:pPr>
      <w:r>
        <w:br w:type="column"/>
      </w:r>
    </w:p>
    <w:p>
      <w:pPr>
        <w:pStyle w:val="3"/>
        <w:spacing w:before="4"/>
        <w:rPr>
          <w:rFonts w:ascii="Arial"/>
          <w:sz w:val="23"/>
        </w:rPr>
      </w:pPr>
    </w:p>
    <w:p>
      <w:pPr>
        <w:spacing w:before="0"/>
        <w:ind w:left="643" w:right="-20" w:firstLine="66"/>
        <w:jc w:val="left"/>
        <w:rPr>
          <w:rFonts w:ascii="Arial"/>
          <w:sz w:val="18"/>
        </w:rPr>
      </w:pPr>
      <w:r>
        <w:rPr>
          <w:rFonts w:ascii="Arial"/>
          <w:sz w:val="18"/>
        </w:rPr>
        <w:t>Warehouse management</w:t>
      </w:r>
    </w:p>
    <w:p>
      <w:pPr>
        <w:pStyle w:val="3"/>
        <w:rPr>
          <w:rFonts w:ascii="Arial"/>
          <w:sz w:val="20"/>
        </w:rPr>
      </w:pPr>
      <w:r>
        <w:br w:type="column"/>
      </w:r>
    </w:p>
    <w:p>
      <w:pPr>
        <w:pStyle w:val="3"/>
        <w:spacing w:before="4"/>
        <w:rPr>
          <w:rFonts w:ascii="Arial"/>
          <w:sz w:val="23"/>
        </w:rPr>
      </w:pPr>
    </w:p>
    <w:p>
      <w:pPr>
        <w:spacing w:before="0"/>
        <w:ind w:left="530" w:right="-11" w:firstLine="300"/>
        <w:jc w:val="left"/>
        <w:rPr>
          <w:rFonts w:ascii="Arial"/>
          <w:sz w:val="18"/>
        </w:rPr>
      </w:pPr>
      <w:r>
        <w:rPr>
          <w:rFonts w:ascii="Arial"/>
          <w:sz w:val="18"/>
        </w:rPr>
        <w:t xml:space="preserve">Stock </w:t>
      </w:r>
      <w:r>
        <w:rPr>
          <w:rFonts w:ascii="Arial"/>
          <w:spacing w:val="-1"/>
          <w:sz w:val="18"/>
        </w:rPr>
        <w:t>management</w:t>
      </w:r>
    </w:p>
    <w:p>
      <w:pPr>
        <w:pStyle w:val="3"/>
        <w:rPr>
          <w:rFonts w:ascii="Arial"/>
          <w:sz w:val="20"/>
        </w:rPr>
      </w:pPr>
      <w:r>
        <w:br w:type="column"/>
      </w:r>
    </w:p>
    <w:p>
      <w:pPr>
        <w:pStyle w:val="3"/>
        <w:spacing w:before="4"/>
        <w:rPr>
          <w:rFonts w:ascii="Arial"/>
          <w:sz w:val="23"/>
        </w:rPr>
      </w:pPr>
    </w:p>
    <w:p>
      <w:pPr>
        <w:spacing w:before="0"/>
        <w:ind w:left="710" w:right="1999" w:firstLine="25"/>
        <w:jc w:val="left"/>
        <w:rPr>
          <w:rFonts w:ascii="Arial"/>
          <w:sz w:val="18"/>
        </w:rPr>
      </w:pPr>
      <w:r>
        <w:rPr>
          <w:rFonts w:ascii="Arial"/>
          <w:sz w:val="18"/>
        </w:rPr>
        <w:t>Packing products</w:t>
      </w:r>
    </w:p>
    <w:p>
      <w:pPr>
        <w:spacing w:after="0"/>
        <w:jc w:val="left"/>
        <w:rPr>
          <w:rFonts w:ascii="Arial"/>
          <w:sz w:val="18"/>
        </w:rPr>
        <w:sectPr>
          <w:type w:val="continuous"/>
          <w:pgSz w:w="11900" w:h="16840"/>
          <w:pgMar w:top="520" w:right="760" w:bottom="280" w:left="800" w:header="720" w:footer="720" w:gutter="0"/>
          <w:cols w:equalWidth="0" w:num="5">
            <w:col w:w="1826" w:space="40"/>
            <w:col w:w="1663" w:space="39"/>
            <w:col w:w="1694" w:space="39"/>
            <w:col w:w="1580" w:space="39"/>
            <w:col w:w="3420"/>
          </w:cols>
        </w:sectPr>
      </w:pPr>
    </w:p>
    <w:p>
      <w:pPr>
        <w:spacing w:line="240" w:lineRule="auto"/>
        <w:ind w:left="708" w:right="0" w:firstLine="0"/>
        <w:rPr>
          <w:rFonts w:ascii="Arial"/>
          <w:sz w:val="20"/>
        </w:rPr>
      </w:pPr>
      <w:r>
        <w:rPr>
          <w:rFonts w:ascii="Arial"/>
          <w:sz w:val="20"/>
        </w:rPr>
        <mc:AlternateContent>
          <mc:Choice Requires="wpg">
            <w:drawing>
              <wp:inline distT="0" distB="0" distL="114300" distR="114300">
                <wp:extent cx="845820" cy="626745"/>
                <wp:effectExtent l="635" t="635" r="6985" b="12700"/>
                <wp:docPr id="161" name="组合 163"/>
                <wp:cNvGraphicFramePr/>
                <a:graphic xmlns:a="http://schemas.openxmlformats.org/drawingml/2006/main">
                  <a:graphicData uri="http://schemas.microsoft.com/office/word/2010/wordprocessingGroup">
                    <wpg:wgp>
                      <wpg:cNvGrpSpPr/>
                      <wpg:grpSpPr>
                        <a:xfrm>
                          <a:off x="0" y="0"/>
                          <a:ext cx="845820" cy="626745"/>
                          <a:chOff x="0" y="0"/>
                          <a:chExt cx="1332" cy="987"/>
                        </a:xfrm>
                      </wpg:grpSpPr>
                      <wps:wsp>
                        <wps:cNvPr id="159" name="任意多边形 164"/>
                        <wps:cNvSpPr/>
                        <wps:spPr>
                          <a:xfrm>
                            <a:off x="7" y="7"/>
                            <a:ext cx="1317" cy="972"/>
                          </a:xfrm>
                          <a:custGeom>
                            <a:avLst/>
                            <a:gdLst/>
                            <a:ahLst/>
                            <a:cxnLst/>
                            <a:pathLst>
                              <a:path w="1317" h="972">
                                <a:moveTo>
                                  <a:pt x="1316" y="874"/>
                                </a:moveTo>
                                <a:lnTo>
                                  <a:pt x="1253" y="821"/>
                                </a:lnTo>
                                <a:lnTo>
                                  <a:pt x="1165" y="795"/>
                                </a:lnTo>
                                <a:lnTo>
                                  <a:pt x="1050" y="780"/>
                                </a:lnTo>
                                <a:lnTo>
                                  <a:pt x="987" y="776"/>
                                </a:lnTo>
                                <a:lnTo>
                                  <a:pt x="922" y="780"/>
                                </a:lnTo>
                                <a:lnTo>
                                  <a:pt x="808" y="795"/>
                                </a:lnTo>
                                <a:lnTo>
                                  <a:pt x="718" y="821"/>
                                </a:lnTo>
                                <a:lnTo>
                                  <a:pt x="668" y="856"/>
                                </a:lnTo>
                                <a:lnTo>
                                  <a:pt x="658" y="874"/>
                                </a:lnTo>
                                <a:lnTo>
                                  <a:pt x="645" y="892"/>
                                </a:lnTo>
                                <a:lnTo>
                                  <a:pt x="560" y="940"/>
                                </a:lnTo>
                                <a:lnTo>
                                  <a:pt x="452" y="958"/>
                                </a:lnTo>
                                <a:lnTo>
                                  <a:pt x="393" y="965"/>
                                </a:lnTo>
                                <a:lnTo>
                                  <a:pt x="329" y="971"/>
                                </a:lnTo>
                                <a:lnTo>
                                  <a:pt x="265" y="965"/>
                                </a:lnTo>
                                <a:lnTo>
                                  <a:pt x="205" y="958"/>
                                </a:lnTo>
                                <a:lnTo>
                                  <a:pt x="98" y="940"/>
                                </a:lnTo>
                                <a:lnTo>
                                  <a:pt x="31" y="910"/>
                                </a:lnTo>
                                <a:lnTo>
                                  <a:pt x="0" y="874"/>
                                </a:lnTo>
                                <a:lnTo>
                                  <a:pt x="0" y="95"/>
                                </a:lnTo>
                                <a:lnTo>
                                  <a:pt x="11" y="114"/>
                                </a:lnTo>
                                <a:lnTo>
                                  <a:pt x="31" y="132"/>
                                </a:lnTo>
                                <a:lnTo>
                                  <a:pt x="98" y="161"/>
                                </a:lnTo>
                                <a:lnTo>
                                  <a:pt x="205" y="181"/>
                                </a:lnTo>
                                <a:lnTo>
                                  <a:pt x="265" y="188"/>
                                </a:lnTo>
                                <a:lnTo>
                                  <a:pt x="329" y="195"/>
                                </a:lnTo>
                                <a:lnTo>
                                  <a:pt x="393" y="188"/>
                                </a:lnTo>
                                <a:lnTo>
                                  <a:pt x="452" y="181"/>
                                </a:lnTo>
                                <a:lnTo>
                                  <a:pt x="560" y="161"/>
                                </a:lnTo>
                                <a:lnTo>
                                  <a:pt x="624" y="132"/>
                                </a:lnTo>
                                <a:lnTo>
                                  <a:pt x="668" y="78"/>
                                </a:lnTo>
                                <a:lnTo>
                                  <a:pt x="688" y="60"/>
                                </a:lnTo>
                                <a:lnTo>
                                  <a:pt x="757" y="26"/>
                                </a:lnTo>
                                <a:lnTo>
                                  <a:pt x="862" y="9"/>
                                </a:lnTo>
                                <a:lnTo>
                                  <a:pt x="987" y="-1"/>
                                </a:lnTo>
                                <a:lnTo>
                                  <a:pt x="1050" y="3"/>
                                </a:lnTo>
                                <a:lnTo>
                                  <a:pt x="1165" y="17"/>
                                </a:lnTo>
                                <a:lnTo>
                                  <a:pt x="1253" y="43"/>
                                </a:lnTo>
                                <a:lnTo>
                                  <a:pt x="1302" y="78"/>
                                </a:lnTo>
                                <a:lnTo>
                                  <a:pt x="1316" y="95"/>
                                </a:lnTo>
                                <a:lnTo>
                                  <a:pt x="1316" y="874"/>
                                </a:lnTo>
                                <a:close/>
                              </a:path>
                            </a:pathLst>
                          </a:custGeom>
                          <a:noFill/>
                          <a:ln w="9525" cap="flat" cmpd="sng">
                            <a:solidFill>
                              <a:srgbClr val="000000"/>
                            </a:solidFill>
                            <a:prstDash val="solid"/>
                            <a:headEnd type="none" w="med" len="med"/>
                            <a:tailEnd type="none" w="med" len="med"/>
                          </a:ln>
                        </wps:spPr>
                        <wps:bodyPr upright="1"/>
                      </wps:wsp>
                      <wps:wsp>
                        <wps:cNvPr id="160" name="文本框 165"/>
                        <wps:cNvSpPr txBox="1"/>
                        <wps:spPr>
                          <a:xfrm>
                            <a:off x="0" y="0"/>
                            <a:ext cx="1332" cy="987"/>
                          </a:xfrm>
                          <a:prstGeom prst="rect">
                            <a:avLst/>
                          </a:prstGeom>
                          <a:noFill/>
                          <a:ln w="9525">
                            <a:noFill/>
                          </a:ln>
                        </wps:spPr>
                        <wps:txbx>
                          <w:txbxContent>
                            <w:p>
                              <w:pPr>
                                <w:spacing w:before="9" w:line="240" w:lineRule="auto"/>
                                <w:rPr>
                                  <w:rFonts w:ascii="Arial"/>
                                  <w:sz w:val="20"/>
                                </w:rPr>
                              </w:pPr>
                            </w:p>
                            <w:p>
                              <w:pPr>
                                <w:spacing w:before="0"/>
                                <w:ind w:left="131" w:right="110" w:firstLine="124"/>
                                <w:jc w:val="left"/>
                                <w:rPr>
                                  <w:rFonts w:ascii="Arial"/>
                                  <w:sz w:val="18"/>
                                </w:rPr>
                              </w:pPr>
                              <w:r>
                                <w:rPr>
                                  <w:rFonts w:ascii="Arial"/>
                                  <w:sz w:val="18"/>
                                </w:rPr>
                                <w:t>Appearing of risk factors</w:t>
                              </w:r>
                            </w:p>
                          </w:txbxContent>
                        </wps:txbx>
                        <wps:bodyPr lIns="0" tIns="0" rIns="0" bIns="0" upright="1"/>
                      </wps:wsp>
                    </wpg:wgp>
                  </a:graphicData>
                </a:graphic>
              </wp:inline>
            </w:drawing>
          </mc:Choice>
          <mc:Fallback>
            <w:pict>
              <v:group id="组合 163" o:spid="_x0000_s1026" o:spt="203" style="height:49.35pt;width:66.6pt;" coordsize="1332,987" o:gfxdata="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">
                <o:lock v:ext="edit" aspectratio="f"/>
                <v:shape id="任意多边形 164" o:spid="_x0000_s1026" o:spt="100" style="position:absolute;left:7;top:7;height:972;width:1317;" filled="f" stroked="t" coordsize="1317,972" o:gfxdata="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6U/3vQAA&#10;ANwAAAAPAAAAAAAAAAEAIAAAACIAAABkcnMvZG93bnJldi54bWxQSwECFAAUAAAACACHTuJAMy8F&#10;njsAAAA5AAAAEAAAAAAAAAABACAAAAAMAQAAZHJzL3NoYXBleG1sLnhtbFBLBQYAAAAABgAGAFsB&#10;AAC2AwAAAAA=&#10;" path="m1316,874l1253,821,1165,795,1050,780,987,776,922,780,808,795,718,821,668,856,658,874,645,892,560,940,452,958,393,965,329,971,265,965,205,958,98,940,31,910,0,874,0,95,11,114,31,132,98,161,205,181,265,188,329,195,393,188,452,181,560,161,624,132,668,78,688,60,757,26,862,9,987,-1,1050,3,1165,17,1253,43,1302,78,1316,95,1316,874xe">
                  <v:fill on="f" focussize="0,0"/>
                  <v:stroke color="#000000" joinstyle="round"/>
                  <v:imagedata o:title=""/>
                  <o:lock v:ext="edit" aspectratio="f"/>
                </v:shape>
                <v:shape id="文本框 165" o:spid="_x0000_s1026" o:spt="202" type="#_x0000_t202" style="position:absolute;left:0;top:0;height:987;width:1332;" filled="f" stroked="f" coordsize="21600,21600" o:gfxdata="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fs8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9" w:line="240" w:lineRule="auto"/>
                          <w:rPr>
                            <w:rFonts w:ascii="Arial"/>
                            <w:sz w:val="20"/>
                          </w:rPr>
                        </w:pPr>
                      </w:p>
                      <w:p>
                        <w:pPr>
                          <w:spacing w:before="0"/>
                          <w:ind w:left="131" w:right="110" w:firstLine="124"/>
                          <w:jc w:val="left"/>
                          <w:rPr>
                            <w:rFonts w:ascii="Arial"/>
                            <w:sz w:val="18"/>
                          </w:rPr>
                        </w:pPr>
                        <w:r>
                          <w:rPr>
                            <w:rFonts w:ascii="Arial"/>
                            <w:sz w:val="18"/>
                          </w:rPr>
                          <w:t>Appearing of risk factors</w:t>
                        </w:r>
                      </w:p>
                    </w:txbxContent>
                  </v:textbox>
                </v:shape>
                <w10:wrap type="none"/>
                <w10:anchorlock/>
              </v:group>
            </w:pict>
          </mc:Fallback>
        </mc:AlternateContent>
      </w:r>
      <w:r>
        <w:rPr>
          <w:spacing w:val="70"/>
          <w:sz w:val="12"/>
        </w:rPr>
        <w:t xml:space="preserve"> </w:t>
      </w:r>
      <w:r>
        <w:rPr>
          <w:rFonts w:ascii="Arial"/>
          <w:spacing w:val="70"/>
          <w:position w:val="49"/>
          <w:sz w:val="20"/>
        </w:rPr>
        <mc:AlternateContent>
          <mc:Choice Requires="wpg">
            <w:drawing>
              <wp:inline distT="0" distB="0" distL="114300" distR="114300">
                <wp:extent cx="4119880" cy="76200"/>
                <wp:effectExtent l="0" t="0" r="10160" b="0"/>
                <wp:docPr id="163" name="组合 166"/>
                <wp:cNvGraphicFramePr/>
                <a:graphic xmlns:a="http://schemas.openxmlformats.org/drawingml/2006/main">
                  <a:graphicData uri="http://schemas.microsoft.com/office/word/2010/wordprocessingGroup">
                    <wpg:wgp>
                      <wpg:cNvGrpSpPr/>
                      <wpg:grpSpPr>
                        <a:xfrm>
                          <a:off x="0" y="0"/>
                          <a:ext cx="4119880" cy="76200"/>
                          <a:chOff x="0" y="0"/>
                          <a:chExt cx="6488" cy="120"/>
                        </a:xfrm>
                      </wpg:grpSpPr>
                      <wps:wsp>
                        <wps:cNvPr id="162" name="任意多边形 167"/>
                        <wps:cNvSpPr/>
                        <wps:spPr>
                          <a:xfrm>
                            <a:off x="0" y="0"/>
                            <a:ext cx="6488" cy="120"/>
                          </a:xfrm>
                          <a:custGeom>
                            <a:avLst/>
                            <a:gdLst/>
                            <a:ahLst/>
                            <a:cxnLst/>
                            <a:pathLst>
                              <a:path w="6488" h="120">
                                <a:moveTo>
                                  <a:pt x="53" y="53"/>
                                </a:moveTo>
                                <a:lnTo>
                                  <a:pt x="7" y="53"/>
                                </a:lnTo>
                                <a:lnTo>
                                  <a:pt x="2" y="55"/>
                                </a:lnTo>
                                <a:lnTo>
                                  <a:pt x="0" y="60"/>
                                </a:lnTo>
                                <a:lnTo>
                                  <a:pt x="2" y="65"/>
                                </a:lnTo>
                                <a:lnTo>
                                  <a:pt x="7" y="67"/>
                                </a:lnTo>
                                <a:lnTo>
                                  <a:pt x="53" y="67"/>
                                </a:lnTo>
                                <a:lnTo>
                                  <a:pt x="58" y="65"/>
                                </a:lnTo>
                                <a:lnTo>
                                  <a:pt x="60" y="60"/>
                                </a:lnTo>
                                <a:lnTo>
                                  <a:pt x="58" y="55"/>
                                </a:lnTo>
                                <a:lnTo>
                                  <a:pt x="53" y="53"/>
                                </a:lnTo>
                                <a:close/>
                                <a:moveTo>
                                  <a:pt x="157" y="53"/>
                                </a:moveTo>
                                <a:lnTo>
                                  <a:pt x="113" y="53"/>
                                </a:lnTo>
                                <a:lnTo>
                                  <a:pt x="107" y="55"/>
                                </a:lnTo>
                                <a:lnTo>
                                  <a:pt x="104" y="60"/>
                                </a:lnTo>
                                <a:lnTo>
                                  <a:pt x="107" y="65"/>
                                </a:lnTo>
                                <a:lnTo>
                                  <a:pt x="113" y="67"/>
                                </a:lnTo>
                                <a:lnTo>
                                  <a:pt x="157" y="67"/>
                                </a:lnTo>
                                <a:lnTo>
                                  <a:pt x="163" y="65"/>
                                </a:lnTo>
                                <a:lnTo>
                                  <a:pt x="164" y="60"/>
                                </a:lnTo>
                                <a:lnTo>
                                  <a:pt x="163" y="55"/>
                                </a:lnTo>
                                <a:lnTo>
                                  <a:pt x="157" y="53"/>
                                </a:lnTo>
                                <a:close/>
                                <a:moveTo>
                                  <a:pt x="263" y="53"/>
                                </a:moveTo>
                                <a:lnTo>
                                  <a:pt x="217" y="53"/>
                                </a:lnTo>
                                <a:lnTo>
                                  <a:pt x="212" y="55"/>
                                </a:lnTo>
                                <a:lnTo>
                                  <a:pt x="210" y="60"/>
                                </a:lnTo>
                                <a:lnTo>
                                  <a:pt x="212" y="65"/>
                                </a:lnTo>
                                <a:lnTo>
                                  <a:pt x="217" y="67"/>
                                </a:lnTo>
                                <a:lnTo>
                                  <a:pt x="263" y="67"/>
                                </a:lnTo>
                                <a:lnTo>
                                  <a:pt x="268" y="65"/>
                                </a:lnTo>
                                <a:lnTo>
                                  <a:pt x="270" y="60"/>
                                </a:lnTo>
                                <a:lnTo>
                                  <a:pt x="268" y="55"/>
                                </a:lnTo>
                                <a:lnTo>
                                  <a:pt x="263" y="53"/>
                                </a:lnTo>
                                <a:close/>
                                <a:moveTo>
                                  <a:pt x="367" y="53"/>
                                </a:moveTo>
                                <a:lnTo>
                                  <a:pt x="323" y="53"/>
                                </a:lnTo>
                                <a:lnTo>
                                  <a:pt x="317" y="55"/>
                                </a:lnTo>
                                <a:lnTo>
                                  <a:pt x="314" y="60"/>
                                </a:lnTo>
                                <a:lnTo>
                                  <a:pt x="317" y="65"/>
                                </a:lnTo>
                                <a:lnTo>
                                  <a:pt x="323" y="67"/>
                                </a:lnTo>
                                <a:lnTo>
                                  <a:pt x="367" y="67"/>
                                </a:lnTo>
                                <a:lnTo>
                                  <a:pt x="373" y="65"/>
                                </a:lnTo>
                                <a:lnTo>
                                  <a:pt x="374" y="60"/>
                                </a:lnTo>
                                <a:lnTo>
                                  <a:pt x="373" y="55"/>
                                </a:lnTo>
                                <a:lnTo>
                                  <a:pt x="367" y="53"/>
                                </a:lnTo>
                                <a:close/>
                                <a:moveTo>
                                  <a:pt x="473" y="53"/>
                                </a:moveTo>
                                <a:lnTo>
                                  <a:pt x="427" y="53"/>
                                </a:lnTo>
                                <a:lnTo>
                                  <a:pt x="422" y="55"/>
                                </a:lnTo>
                                <a:lnTo>
                                  <a:pt x="420" y="60"/>
                                </a:lnTo>
                                <a:lnTo>
                                  <a:pt x="422" y="65"/>
                                </a:lnTo>
                                <a:lnTo>
                                  <a:pt x="427" y="67"/>
                                </a:lnTo>
                                <a:lnTo>
                                  <a:pt x="473" y="67"/>
                                </a:lnTo>
                                <a:lnTo>
                                  <a:pt x="478" y="65"/>
                                </a:lnTo>
                                <a:lnTo>
                                  <a:pt x="480" y="60"/>
                                </a:lnTo>
                                <a:lnTo>
                                  <a:pt x="478" y="55"/>
                                </a:lnTo>
                                <a:lnTo>
                                  <a:pt x="473" y="53"/>
                                </a:lnTo>
                                <a:close/>
                                <a:moveTo>
                                  <a:pt x="577" y="53"/>
                                </a:moveTo>
                                <a:lnTo>
                                  <a:pt x="533" y="53"/>
                                </a:lnTo>
                                <a:lnTo>
                                  <a:pt x="527" y="55"/>
                                </a:lnTo>
                                <a:lnTo>
                                  <a:pt x="524" y="60"/>
                                </a:lnTo>
                                <a:lnTo>
                                  <a:pt x="527" y="65"/>
                                </a:lnTo>
                                <a:lnTo>
                                  <a:pt x="533" y="67"/>
                                </a:lnTo>
                                <a:lnTo>
                                  <a:pt x="577" y="67"/>
                                </a:lnTo>
                                <a:lnTo>
                                  <a:pt x="583" y="65"/>
                                </a:lnTo>
                                <a:lnTo>
                                  <a:pt x="584" y="60"/>
                                </a:lnTo>
                                <a:lnTo>
                                  <a:pt x="583" y="55"/>
                                </a:lnTo>
                                <a:lnTo>
                                  <a:pt x="577" y="53"/>
                                </a:lnTo>
                                <a:close/>
                                <a:moveTo>
                                  <a:pt x="683" y="53"/>
                                </a:moveTo>
                                <a:lnTo>
                                  <a:pt x="637" y="53"/>
                                </a:lnTo>
                                <a:lnTo>
                                  <a:pt x="632" y="55"/>
                                </a:lnTo>
                                <a:lnTo>
                                  <a:pt x="630" y="60"/>
                                </a:lnTo>
                                <a:lnTo>
                                  <a:pt x="632" y="65"/>
                                </a:lnTo>
                                <a:lnTo>
                                  <a:pt x="637" y="67"/>
                                </a:lnTo>
                                <a:lnTo>
                                  <a:pt x="683" y="67"/>
                                </a:lnTo>
                                <a:lnTo>
                                  <a:pt x="688" y="65"/>
                                </a:lnTo>
                                <a:lnTo>
                                  <a:pt x="690" y="60"/>
                                </a:lnTo>
                                <a:lnTo>
                                  <a:pt x="688" y="55"/>
                                </a:lnTo>
                                <a:lnTo>
                                  <a:pt x="683" y="53"/>
                                </a:lnTo>
                                <a:close/>
                                <a:moveTo>
                                  <a:pt x="787" y="53"/>
                                </a:moveTo>
                                <a:lnTo>
                                  <a:pt x="743" y="53"/>
                                </a:lnTo>
                                <a:lnTo>
                                  <a:pt x="737" y="55"/>
                                </a:lnTo>
                                <a:lnTo>
                                  <a:pt x="734" y="60"/>
                                </a:lnTo>
                                <a:lnTo>
                                  <a:pt x="737" y="65"/>
                                </a:lnTo>
                                <a:lnTo>
                                  <a:pt x="743" y="67"/>
                                </a:lnTo>
                                <a:lnTo>
                                  <a:pt x="787" y="67"/>
                                </a:lnTo>
                                <a:lnTo>
                                  <a:pt x="793" y="65"/>
                                </a:lnTo>
                                <a:lnTo>
                                  <a:pt x="794" y="60"/>
                                </a:lnTo>
                                <a:lnTo>
                                  <a:pt x="793" y="55"/>
                                </a:lnTo>
                                <a:lnTo>
                                  <a:pt x="787" y="53"/>
                                </a:lnTo>
                                <a:close/>
                                <a:moveTo>
                                  <a:pt x="893" y="53"/>
                                </a:moveTo>
                                <a:lnTo>
                                  <a:pt x="847" y="53"/>
                                </a:lnTo>
                                <a:lnTo>
                                  <a:pt x="842" y="55"/>
                                </a:lnTo>
                                <a:lnTo>
                                  <a:pt x="840" y="60"/>
                                </a:lnTo>
                                <a:lnTo>
                                  <a:pt x="842" y="65"/>
                                </a:lnTo>
                                <a:lnTo>
                                  <a:pt x="847" y="67"/>
                                </a:lnTo>
                                <a:lnTo>
                                  <a:pt x="893" y="67"/>
                                </a:lnTo>
                                <a:lnTo>
                                  <a:pt x="898" y="65"/>
                                </a:lnTo>
                                <a:lnTo>
                                  <a:pt x="900" y="60"/>
                                </a:lnTo>
                                <a:lnTo>
                                  <a:pt x="898" y="55"/>
                                </a:lnTo>
                                <a:lnTo>
                                  <a:pt x="893" y="53"/>
                                </a:lnTo>
                                <a:close/>
                                <a:moveTo>
                                  <a:pt x="997" y="53"/>
                                </a:moveTo>
                                <a:lnTo>
                                  <a:pt x="953" y="53"/>
                                </a:lnTo>
                                <a:lnTo>
                                  <a:pt x="947" y="55"/>
                                </a:lnTo>
                                <a:lnTo>
                                  <a:pt x="944" y="60"/>
                                </a:lnTo>
                                <a:lnTo>
                                  <a:pt x="947" y="65"/>
                                </a:lnTo>
                                <a:lnTo>
                                  <a:pt x="953" y="67"/>
                                </a:lnTo>
                                <a:lnTo>
                                  <a:pt x="997" y="67"/>
                                </a:lnTo>
                                <a:lnTo>
                                  <a:pt x="1003" y="65"/>
                                </a:lnTo>
                                <a:lnTo>
                                  <a:pt x="1004" y="60"/>
                                </a:lnTo>
                                <a:lnTo>
                                  <a:pt x="1003" y="55"/>
                                </a:lnTo>
                                <a:lnTo>
                                  <a:pt x="997" y="53"/>
                                </a:lnTo>
                                <a:close/>
                                <a:moveTo>
                                  <a:pt x="1103" y="53"/>
                                </a:moveTo>
                                <a:lnTo>
                                  <a:pt x="1057" y="53"/>
                                </a:lnTo>
                                <a:lnTo>
                                  <a:pt x="1052" y="55"/>
                                </a:lnTo>
                                <a:lnTo>
                                  <a:pt x="1050" y="60"/>
                                </a:lnTo>
                                <a:lnTo>
                                  <a:pt x="1052" y="65"/>
                                </a:lnTo>
                                <a:lnTo>
                                  <a:pt x="1057" y="67"/>
                                </a:lnTo>
                                <a:lnTo>
                                  <a:pt x="1103" y="67"/>
                                </a:lnTo>
                                <a:lnTo>
                                  <a:pt x="1108" y="65"/>
                                </a:lnTo>
                                <a:lnTo>
                                  <a:pt x="1110" y="60"/>
                                </a:lnTo>
                                <a:lnTo>
                                  <a:pt x="1108" y="55"/>
                                </a:lnTo>
                                <a:lnTo>
                                  <a:pt x="1103" y="53"/>
                                </a:lnTo>
                                <a:close/>
                                <a:moveTo>
                                  <a:pt x="1207" y="53"/>
                                </a:moveTo>
                                <a:lnTo>
                                  <a:pt x="1163" y="53"/>
                                </a:lnTo>
                                <a:lnTo>
                                  <a:pt x="1157" y="55"/>
                                </a:lnTo>
                                <a:lnTo>
                                  <a:pt x="1154" y="60"/>
                                </a:lnTo>
                                <a:lnTo>
                                  <a:pt x="1157" y="65"/>
                                </a:lnTo>
                                <a:lnTo>
                                  <a:pt x="1163" y="67"/>
                                </a:lnTo>
                                <a:lnTo>
                                  <a:pt x="1207" y="67"/>
                                </a:lnTo>
                                <a:lnTo>
                                  <a:pt x="1213" y="65"/>
                                </a:lnTo>
                                <a:lnTo>
                                  <a:pt x="1214" y="60"/>
                                </a:lnTo>
                                <a:lnTo>
                                  <a:pt x="1213" y="55"/>
                                </a:lnTo>
                                <a:lnTo>
                                  <a:pt x="1207" y="53"/>
                                </a:lnTo>
                                <a:close/>
                                <a:moveTo>
                                  <a:pt x="1313" y="53"/>
                                </a:moveTo>
                                <a:lnTo>
                                  <a:pt x="1267" y="53"/>
                                </a:lnTo>
                                <a:lnTo>
                                  <a:pt x="1262" y="55"/>
                                </a:lnTo>
                                <a:lnTo>
                                  <a:pt x="1260" y="60"/>
                                </a:lnTo>
                                <a:lnTo>
                                  <a:pt x="1262" y="65"/>
                                </a:lnTo>
                                <a:lnTo>
                                  <a:pt x="1267" y="67"/>
                                </a:lnTo>
                                <a:lnTo>
                                  <a:pt x="1313" y="67"/>
                                </a:lnTo>
                                <a:lnTo>
                                  <a:pt x="1318" y="65"/>
                                </a:lnTo>
                                <a:lnTo>
                                  <a:pt x="1320" y="60"/>
                                </a:lnTo>
                                <a:lnTo>
                                  <a:pt x="1318" y="55"/>
                                </a:lnTo>
                                <a:lnTo>
                                  <a:pt x="1313" y="53"/>
                                </a:lnTo>
                                <a:close/>
                                <a:moveTo>
                                  <a:pt x="1417" y="53"/>
                                </a:moveTo>
                                <a:lnTo>
                                  <a:pt x="1373" y="53"/>
                                </a:lnTo>
                                <a:lnTo>
                                  <a:pt x="1367" y="55"/>
                                </a:lnTo>
                                <a:lnTo>
                                  <a:pt x="1364" y="60"/>
                                </a:lnTo>
                                <a:lnTo>
                                  <a:pt x="1367" y="65"/>
                                </a:lnTo>
                                <a:lnTo>
                                  <a:pt x="1373" y="67"/>
                                </a:lnTo>
                                <a:lnTo>
                                  <a:pt x="1417" y="67"/>
                                </a:lnTo>
                                <a:lnTo>
                                  <a:pt x="1423" y="65"/>
                                </a:lnTo>
                                <a:lnTo>
                                  <a:pt x="1424" y="60"/>
                                </a:lnTo>
                                <a:lnTo>
                                  <a:pt x="1423" y="55"/>
                                </a:lnTo>
                                <a:lnTo>
                                  <a:pt x="1417" y="53"/>
                                </a:lnTo>
                                <a:close/>
                                <a:moveTo>
                                  <a:pt x="1523" y="53"/>
                                </a:moveTo>
                                <a:lnTo>
                                  <a:pt x="1477" y="53"/>
                                </a:lnTo>
                                <a:lnTo>
                                  <a:pt x="1472" y="55"/>
                                </a:lnTo>
                                <a:lnTo>
                                  <a:pt x="1470" y="60"/>
                                </a:lnTo>
                                <a:lnTo>
                                  <a:pt x="1472" y="65"/>
                                </a:lnTo>
                                <a:lnTo>
                                  <a:pt x="1477" y="67"/>
                                </a:lnTo>
                                <a:lnTo>
                                  <a:pt x="1523" y="67"/>
                                </a:lnTo>
                                <a:lnTo>
                                  <a:pt x="1528" y="65"/>
                                </a:lnTo>
                                <a:lnTo>
                                  <a:pt x="1530" y="60"/>
                                </a:lnTo>
                                <a:lnTo>
                                  <a:pt x="1528" y="55"/>
                                </a:lnTo>
                                <a:lnTo>
                                  <a:pt x="1523" y="53"/>
                                </a:lnTo>
                                <a:close/>
                                <a:moveTo>
                                  <a:pt x="1627" y="53"/>
                                </a:moveTo>
                                <a:lnTo>
                                  <a:pt x="1583" y="53"/>
                                </a:lnTo>
                                <a:lnTo>
                                  <a:pt x="1577" y="55"/>
                                </a:lnTo>
                                <a:lnTo>
                                  <a:pt x="1574" y="60"/>
                                </a:lnTo>
                                <a:lnTo>
                                  <a:pt x="1577" y="65"/>
                                </a:lnTo>
                                <a:lnTo>
                                  <a:pt x="1583" y="67"/>
                                </a:lnTo>
                                <a:lnTo>
                                  <a:pt x="1627" y="67"/>
                                </a:lnTo>
                                <a:lnTo>
                                  <a:pt x="1633" y="65"/>
                                </a:lnTo>
                                <a:lnTo>
                                  <a:pt x="1634" y="60"/>
                                </a:lnTo>
                                <a:lnTo>
                                  <a:pt x="1633" y="55"/>
                                </a:lnTo>
                                <a:lnTo>
                                  <a:pt x="1627" y="53"/>
                                </a:lnTo>
                                <a:close/>
                                <a:moveTo>
                                  <a:pt x="1733" y="53"/>
                                </a:moveTo>
                                <a:lnTo>
                                  <a:pt x="1687" y="53"/>
                                </a:lnTo>
                                <a:lnTo>
                                  <a:pt x="1682" y="55"/>
                                </a:lnTo>
                                <a:lnTo>
                                  <a:pt x="1680" y="60"/>
                                </a:lnTo>
                                <a:lnTo>
                                  <a:pt x="1682" y="65"/>
                                </a:lnTo>
                                <a:lnTo>
                                  <a:pt x="1687" y="67"/>
                                </a:lnTo>
                                <a:lnTo>
                                  <a:pt x="1733" y="67"/>
                                </a:lnTo>
                                <a:lnTo>
                                  <a:pt x="1738" y="65"/>
                                </a:lnTo>
                                <a:lnTo>
                                  <a:pt x="1740" y="60"/>
                                </a:lnTo>
                                <a:lnTo>
                                  <a:pt x="1738" y="55"/>
                                </a:lnTo>
                                <a:lnTo>
                                  <a:pt x="1733" y="53"/>
                                </a:lnTo>
                                <a:close/>
                                <a:moveTo>
                                  <a:pt x="1837" y="53"/>
                                </a:moveTo>
                                <a:lnTo>
                                  <a:pt x="1793" y="53"/>
                                </a:lnTo>
                                <a:lnTo>
                                  <a:pt x="1787" y="55"/>
                                </a:lnTo>
                                <a:lnTo>
                                  <a:pt x="1784" y="60"/>
                                </a:lnTo>
                                <a:lnTo>
                                  <a:pt x="1787" y="65"/>
                                </a:lnTo>
                                <a:lnTo>
                                  <a:pt x="1793" y="67"/>
                                </a:lnTo>
                                <a:lnTo>
                                  <a:pt x="1837" y="67"/>
                                </a:lnTo>
                                <a:lnTo>
                                  <a:pt x="1843" y="65"/>
                                </a:lnTo>
                                <a:lnTo>
                                  <a:pt x="1844" y="60"/>
                                </a:lnTo>
                                <a:lnTo>
                                  <a:pt x="1843" y="55"/>
                                </a:lnTo>
                                <a:lnTo>
                                  <a:pt x="1837" y="53"/>
                                </a:lnTo>
                                <a:close/>
                                <a:moveTo>
                                  <a:pt x="1943" y="53"/>
                                </a:moveTo>
                                <a:lnTo>
                                  <a:pt x="1897" y="53"/>
                                </a:lnTo>
                                <a:lnTo>
                                  <a:pt x="1892" y="55"/>
                                </a:lnTo>
                                <a:lnTo>
                                  <a:pt x="1890" y="60"/>
                                </a:lnTo>
                                <a:lnTo>
                                  <a:pt x="1892" y="65"/>
                                </a:lnTo>
                                <a:lnTo>
                                  <a:pt x="1897" y="67"/>
                                </a:lnTo>
                                <a:lnTo>
                                  <a:pt x="1943" y="67"/>
                                </a:lnTo>
                                <a:lnTo>
                                  <a:pt x="1948" y="65"/>
                                </a:lnTo>
                                <a:lnTo>
                                  <a:pt x="1950" y="60"/>
                                </a:lnTo>
                                <a:lnTo>
                                  <a:pt x="1948" y="55"/>
                                </a:lnTo>
                                <a:lnTo>
                                  <a:pt x="1943" y="53"/>
                                </a:lnTo>
                                <a:close/>
                                <a:moveTo>
                                  <a:pt x="2047" y="53"/>
                                </a:moveTo>
                                <a:lnTo>
                                  <a:pt x="2003" y="53"/>
                                </a:lnTo>
                                <a:lnTo>
                                  <a:pt x="1997" y="55"/>
                                </a:lnTo>
                                <a:lnTo>
                                  <a:pt x="1994" y="60"/>
                                </a:lnTo>
                                <a:lnTo>
                                  <a:pt x="1997" y="65"/>
                                </a:lnTo>
                                <a:lnTo>
                                  <a:pt x="2003" y="67"/>
                                </a:lnTo>
                                <a:lnTo>
                                  <a:pt x="2047" y="67"/>
                                </a:lnTo>
                                <a:lnTo>
                                  <a:pt x="2053" y="65"/>
                                </a:lnTo>
                                <a:lnTo>
                                  <a:pt x="2054" y="60"/>
                                </a:lnTo>
                                <a:lnTo>
                                  <a:pt x="2053" y="55"/>
                                </a:lnTo>
                                <a:lnTo>
                                  <a:pt x="2047" y="53"/>
                                </a:lnTo>
                                <a:close/>
                                <a:moveTo>
                                  <a:pt x="2153" y="53"/>
                                </a:moveTo>
                                <a:lnTo>
                                  <a:pt x="2107" y="53"/>
                                </a:lnTo>
                                <a:lnTo>
                                  <a:pt x="2102" y="55"/>
                                </a:lnTo>
                                <a:lnTo>
                                  <a:pt x="2100" y="60"/>
                                </a:lnTo>
                                <a:lnTo>
                                  <a:pt x="2102" y="65"/>
                                </a:lnTo>
                                <a:lnTo>
                                  <a:pt x="2107" y="67"/>
                                </a:lnTo>
                                <a:lnTo>
                                  <a:pt x="2153" y="67"/>
                                </a:lnTo>
                                <a:lnTo>
                                  <a:pt x="2158" y="65"/>
                                </a:lnTo>
                                <a:lnTo>
                                  <a:pt x="2160" y="60"/>
                                </a:lnTo>
                                <a:lnTo>
                                  <a:pt x="2158" y="55"/>
                                </a:lnTo>
                                <a:lnTo>
                                  <a:pt x="2153" y="53"/>
                                </a:lnTo>
                                <a:close/>
                                <a:moveTo>
                                  <a:pt x="2257" y="53"/>
                                </a:moveTo>
                                <a:lnTo>
                                  <a:pt x="2213" y="53"/>
                                </a:lnTo>
                                <a:lnTo>
                                  <a:pt x="2207" y="55"/>
                                </a:lnTo>
                                <a:lnTo>
                                  <a:pt x="2204" y="60"/>
                                </a:lnTo>
                                <a:lnTo>
                                  <a:pt x="2207" y="65"/>
                                </a:lnTo>
                                <a:lnTo>
                                  <a:pt x="2213" y="67"/>
                                </a:lnTo>
                                <a:lnTo>
                                  <a:pt x="2257" y="67"/>
                                </a:lnTo>
                                <a:lnTo>
                                  <a:pt x="2263" y="65"/>
                                </a:lnTo>
                                <a:lnTo>
                                  <a:pt x="2264" y="60"/>
                                </a:lnTo>
                                <a:lnTo>
                                  <a:pt x="2263" y="55"/>
                                </a:lnTo>
                                <a:lnTo>
                                  <a:pt x="2257" y="53"/>
                                </a:lnTo>
                                <a:close/>
                                <a:moveTo>
                                  <a:pt x="2363" y="53"/>
                                </a:moveTo>
                                <a:lnTo>
                                  <a:pt x="2317" y="53"/>
                                </a:lnTo>
                                <a:lnTo>
                                  <a:pt x="2312" y="55"/>
                                </a:lnTo>
                                <a:lnTo>
                                  <a:pt x="2310" y="60"/>
                                </a:lnTo>
                                <a:lnTo>
                                  <a:pt x="2312" y="65"/>
                                </a:lnTo>
                                <a:lnTo>
                                  <a:pt x="2317" y="67"/>
                                </a:lnTo>
                                <a:lnTo>
                                  <a:pt x="2363" y="67"/>
                                </a:lnTo>
                                <a:lnTo>
                                  <a:pt x="2368" y="65"/>
                                </a:lnTo>
                                <a:lnTo>
                                  <a:pt x="2370" y="60"/>
                                </a:lnTo>
                                <a:lnTo>
                                  <a:pt x="2368" y="55"/>
                                </a:lnTo>
                                <a:lnTo>
                                  <a:pt x="2363" y="53"/>
                                </a:lnTo>
                                <a:close/>
                                <a:moveTo>
                                  <a:pt x="2467" y="53"/>
                                </a:moveTo>
                                <a:lnTo>
                                  <a:pt x="2423" y="53"/>
                                </a:lnTo>
                                <a:lnTo>
                                  <a:pt x="2417" y="55"/>
                                </a:lnTo>
                                <a:lnTo>
                                  <a:pt x="2414" y="60"/>
                                </a:lnTo>
                                <a:lnTo>
                                  <a:pt x="2417" y="65"/>
                                </a:lnTo>
                                <a:lnTo>
                                  <a:pt x="2423" y="67"/>
                                </a:lnTo>
                                <a:lnTo>
                                  <a:pt x="2467" y="67"/>
                                </a:lnTo>
                                <a:lnTo>
                                  <a:pt x="2473" y="65"/>
                                </a:lnTo>
                                <a:lnTo>
                                  <a:pt x="2474" y="60"/>
                                </a:lnTo>
                                <a:lnTo>
                                  <a:pt x="2473" y="55"/>
                                </a:lnTo>
                                <a:lnTo>
                                  <a:pt x="2467" y="53"/>
                                </a:lnTo>
                                <a:close/>
                                <a:moveTo>
                                  <a:pt x="2573" y="53"/>
                                </a:moveTo>
                                <a:lnTo>
                                  <a:pt x="2527" y="53"/>
                                </a:lnTo>
                                <a:lnTo>
                                  <a:pt x="2522" y="55"/>
                                </a:lnTo>
                                <a:lnTo>
                                  <a:pt x="2520" y="60"/>
                                </a:lnTo>
                                <a:lnTo>
                                  <a:pt x="2522" y="65"/>
                                </a:lnTo>
                                <a:lnTo>
                                  <a:pt x="2527" y="67"/>
                                </a:lnTo>
                                <a:lnTo>
                                  <a:pt x="2573" y="67"/>
                                </a:lnTo>
                                <a:lnTo>
                                  <a:pt x="2578" y="65"/>
                                </a:lnTo>
                                <a:lnTo>
                                  <a:pt x="2580" y="60"/>
                                </a:lnTo>
                                <a:lnTo>
                                  <a:pt x="2578" y="55"/>
                                </a:lnTo>
                                <a:lnTo>
                                  <a:pt x="2573" y="53"/>
                                </a:lnTo>
                                <a:close/>
                                <a:moveTo>
                                  <a:pt x="2677" y="53"/>
                                </a:moveTo>
                                <a:lnTo>
                                  <a:pt x="2633" y="53"/>
                                </a:lnTo>
                                <a:lnTo>
                                  <a:pt x="2627" y="55"/>
                                </a:lnTo>
                                <a:lnTo>
                                  <a:pt x="2624" y="60"/>
                                </a:lnTo>
                                <a:lnTo>
                                  <a:pt x="2627" y="65"/>
                                </a:lnTo>
                                <a:lnTo>
                                  <a:pt x="2633" y="67"/>
                                </a:lnTo>
                                <a:lnTo>
                                  <a:pt x="2677" y="67"/>
                                </a:lnTo>
                                <a:lnTo>
                                  <a:pt x="2683" y="65"/>
                                </a:lnTo>
                                <a:lnTo>
                                  <a:pt x="2684" y="60"/>
                                </a:lnTo>
                                <a:lnTo>
                                  <a:pt x="2683" y="55"/>
                                </a:lnTo>
                                <a:lnTo>
                                  <a:pt x="2677" y="53"/>
                                </a:lnTo>
                                <a:close/>
                                <a:moveTo>
                                  <a:pt x="2783" y="53"/>
                                </a:moveTo>
                                <a:lnTo>
                                  <a:pt x="2737" y="53"/>
                                </a:lnTo>
                                <a:lnTo>
                                  <a:pt x="2732" y="55"/>
                                </a:lnTo>
                                <a:lnTo>
                                  <a:pt x="2730" y="60"/>
                                </a:lnTo>
                                <a:lnTo>
                                  <a:pt x="2732" y="65"/>
                                </a:lnTo>
                                <a:lnTo>
                                  <a:pt x="2737" y="67"/>
                                </a:lnTo>
                                <a:lnTo>
                                  <a:pt x="2783" y="67"/>
                                </a:lnTo>
                                <a:lnTo>
                                  <a:pt x="2788" y="65"/>
                                </a:lnTo>
                                <a:lnTo>
                                  <a:pt x="2790" y="60"/>
                                </a:lnTo>
                                <a:lnTo>
                                  <a:pt x="2788" y="55"/>
                                </a:lnTo>
                                <a:lnTo>
                                  <a:pt x="2783" y="53"/>
                                </a:lnTo>
                                <a:close/>
                                <a:moveTo>
                                  <a:pt x="2887" y="53"/>
                                </a:moveTo>
                                <a:lnTo>
                                  <a:pt x="2843" y="53"/>
                                </a:lnTo>
                                <a:lnTo>
                                  <a:pt x="2837" y="55"/>
                                </a:lnTo>
                                <a:lnTo>
                                  <a:pt x="2834" y="60"/>
                                </a:lnTo>
                                <a:lnTo>
                                  <a:pt x="2837" y="65"/>
                                </a:lnTo>
                                <a:lnTo>
                                  <a:pt x="2843" y="67"/>
                                </a:lnTo>
                                <a:lnTo>
                                  <a:pt x="2887" y="67"/>
                                </a:lnTo>
                                <a:lnTo>
                                  <a:pt x="2893" y="65"/>
                                </a:lnTo>
                                <a:lnTo>
                                  <a:pt x="2894" y="60"/>
                                </a:lnTo>
                                <a:lnTo>
                                  <a:pt x="2893" y="55"/>
                                </a:lnTo>
                                <a:lnTo>
                                  <a:pt x="2887" y="53"/>
                                </a:lnTo>
                                <a:close/>
                                <a:moveTo>
                                  <a:pt x="2993" y="53"/>
                                </a:moveTo>
                                <a:lnTo>
                                  <a:pt x="2947" y="53"/>
                                </a:lnTo>
                                <a:lnTo>
                                  <a:pt x="2942" y="55"/>
                                </a:lnTo>
                                <a:lnTo>
                                  <a:pt x="2940" y="60"/>
                                </a:lnTo>
                                <a:lnTo>
                                  <a:pt x="2942" y="65"/>
                                </a:lnTo>
                                <a:lnTo>
                                  <a:pt x="2947" y="67"/>
                                </a:lnTo>
                                <a:lnTo>
                                  <a:pt x="2993" y="67"/>
                                </a:lnTo>
                                <a:lnTo>
                                  <a:pt x="2998" y="65"/>
                                </a:lnTo>
                                <a:lnTo>
                                  <a:pt x="3000" y="60"/>
                                </a:lnTo>
                                <a:lnTo>
                                  <a:pt x="2998" y="55"/>
                                </a:lnTo>
                                <a:lnTo>
                                  <a:pt x="2993" y="53"/>
                                </a:lnTo>
                                <a:close/>
                                <a:moveTo>
                                  <a:pt x="3097" y="53"/>
                                </a:moveTo>
                                <a:lnTo>
                                  <a:pt x="3053" y="53"/>
                                </a:lnTo>
                                <a:lnTo>
                                  <a:pt x="3047" y="55"/>
                                </a:lnTo>
                                <a:lnTo>
                                  <a:pt x="3044" y="60"/>
                                </a:lnTo>
                                <a:lnTo>
                                  <a:pt x="3047" y="65"/>
                                </a:lnTo>
                                <a:lnTo>
                                  <a:pt x="3053" y="67"/>
                                </a:lnTo>
                                <a:lnTo>
                                  <a:pt x="3097" y="67"/>
                                </a:lnTo>
                                <a:lnTo>
                                  <a:pt x="3103" y="65"/>
                                </a:lnTo>
                                <a:lnTo>
                                  <a:pt x="3104" y="60"/>
                                </a:lnTo>
                                <a:lnTo>
                                  <a:pt x="3103" y="55"/>
                                </a:lnTo>
                                <a:lnTo>
                                  <a:pt x="3097" y="53"/>
                                </a:lnTo>
                                <a:close/>
                                <a:moveTo>
                                  <a:pt x="3203" y="53"/>
                                </a:moveTo>
                                <a:lnTo>
                                  <a:pt x="3157" y="53"/>
                                </a:lnTo>
                                <a:lnTo>
                                  <a:pt x="3152" y="55"/>
                                </a:lnTo>
                                <a:lnTo>
                                  <a:pt x="3150" y="60"/>
                                </a:lnTo>
                                <a:lnTo>
                                  <a:pt x="3152" y="65"/>
                                </a:lnTo>
                                <a:lnTo>
                                  <a:pt x="3157" y="67"/>
                                </a:lnTo>
                                <a:lnTo>
                                  <a:pt x="3203" y="67"/>
                                </a:lnTo>
                                <a:lnTo>
                                  <a:pt x="3208" y="65"/>
                                </a:lnTo>
                                <a:lnTo>
                                  <a:pt x="3210" y="60"/>
                                </a:lnTo>
                                <a:lnTo>
                                  <a:pt x="3208" y="55"/>
                                </a:lnTo>
                                <a:lnTo>
                                  <a:pt x="3203" y="53"/>
                                </a:lnTo>
                                <a:close/>
                                <a:moveTo>
                                  <a:pt x="3307" y="53"/>
                                </a:moveTo>
                                <a:lnTo>
                                  <a:pt x="3263" y="53"/>
                                </a:lnTo>
                                <a:lnTo>
                                  <a:pt x="3257" y="55"/>
                                </a:lnTo>
                                <a:lnTo>
                                  <a:pt x="3254" y="60"/>
                                </a:lnTo>
                                <a:lnTo>
                                  <a:pt x="3257" y="65"/>
                                </a:lnTo>
                                <a:lnTo>
                                  <a:pt x="3263" y="67"/>
                                </a:lnTo>
                                <a:lnTo>
                                  <a:pt x="3307" y="67"/>
                                </a:lnTo>
                                <a:lnTo>
                                  <a:pt x="3313" y="65"/>
                                </a:lnTo>
                                <a:lnTo>
                                  <a:pt x="3314" y="60"/>
                                </a:lnTo>
                                <a:lnTo>
                                  <a:pt x="3313" y="55"/>
                                </a:lnTo>
                                <a:lnTo>
                                  <a:pt x="3307" y="53"/>
                                </a:lnTo>
                                <a:close/>
                                <a:moveTo>
                                  <a:pt x="3413" y="53"/>
                                </a:moveTo>
                                <a:lnTo>
                                  <a:pt x="3367" y="53"/>
                                </a:lnTo>
                                <a:lnTo>
                                  <a:pt x="3362" y="55"/>
                                </a:lnTo>
                                <a:lnTo>
                                  <a:pt x="3360" y="60"/>
                                </a:lnTo>
                                <a:lnTo>
                                  <a:pt x="3362" y="65"/>
                                </a:lnTo>
                                <a:lnTo>
                                  <a:pt x="3367" y="67"/>
                                </a:lnTo>
                                <a:lnTo>
                                  <a:pt x="3413" y="67"/>
                                </a:lnTo>
                                <a:lnTo>
                                  <a:pt x="3418" y="65"/>
                                </a:lnTo>
                                <a:lnTo>
                                  <a:pt x="3420" y="60"/>
                                </a:lnTo>
                                <a:lnTo>
                                  <a:pt x="3418" y="55"/>
                                </a:lnTo>
                                <a:lnTo>
                                  <a:pt x="3413" y="53"/>
                                </a:lnTo>
                                <a:close/>
                                <a:moveTo>
                                  <a:pt x="3517" y="53"/>
                                </a:moveTo>
                                <a:lnTo>
                                  <a:pt x="3473" y="53"/>
                                </a:lnTo>
                                <a:lnTo>
                                  <a:pt x="3467" y="55"/>
                                </a:lnTo>
                                <a:lnTo>
                                  <a:pt x="3464" y="60"/>
                                </a:lnTo>
                                <a:lnTo>
                                  <a:pt x="3467" y="65"/>
                                </a:lnTo>
                                <a:lnTo>
                                  <a:pt x="3473" y="67"/>
                                </a:lnTo>
                                <a:lnTo>
                                  <a:pt x="3517" y="67"/>
                                </a:lnTo>
                                <a:lnTo>
                                  <a:pt x="3523" y="65"/>
                                </a:lnTo>
                                <a:lnTo>
                                  <a:pt x="3524" y="60"/>
                                </a:lnTo>
                                <a:lnTo>
                                  <a:pt x="3523" y="55"/>
                                </a:lnTo>
                                <a:lnTo>
                                  <a:pt x="3517" y="53"/>
                                </a:lnTo>
                                <a:close/>
                                <a:moveTo>
                                  <a:pt x="3623" y="53"/>
                                </a:moveTo>
                                <a:lnTo>
                                  <a:pt x="3577" y="53"/>
                                </a:lnTo>
                                <a:lnTo>
                                  <a:pt x="3572" y="55"/>
                                </a:lnTo>
                                <a:lnTo>
                                  <a:pt x="3570" y="60"/>
                                </a:lnTo>
                                <a:lnTo>
                                  <a:pt x="3572" y="65"/>
                                </a:lnTo>
                                <a:lnTo>
                                  <a:pt x="3577" y="67"/>
                                </a:lnTo>
                                <a:lnTo>
                                  <a:pt x="3623" y="67"/>
                                </a:lnTo>
                                <a:lnTo>
                                  <a:pt x="3628" y="65"/>
                                </a:lnTo>
                                <a:lnTo>
                                  <a:pt x="3630" y="60"/>
                                </a:lnTo>
                                <a:lnTo>
                                  <a:pt x="3628" y="55"/>
                                </a:lnTo>
                                <a:lnTo>
                                  <a:pt x="3623" y="53"/>
                                </a:lnTo>
                                <a:close/>
                                <a:moveTo>
                                  <a:pt x="3727" y="53"/>
                                </a:moveTo>
                                <a:lnTo>
                                  <a:pt x="3683" y="53"/>
                                </a:lnTo>
                                <a:lnTo>
                                  <a:pt x="3677" y="55"/>
                                </a:lnTo>
                                <a:lnTo>
                                  <a:pt x="3674" y="60"/>
                                </a:lnTo>
                                <a:lnTo>
                                  <a:pt x="3677" y="65"/>
                                </a:lnTo>
                                <a:lnTo>
                                  <a:pt x="3683" y="67"/>
                                </a:lnTo>
                                <a:lnTo>
                                  <a:pt x="3727" y="67"/>
                                </a:lnTo>
                                <a:lnTo>
                                  <a:pt x="3733" y="65"/>
                                </a:lnTo>
                                <a:lnTo>
                                  <a:pt x="3734" y="60"/>
                                </a:lnTo>
                                <a:lnTo>
                                  <a:pt x="3733" y="55"/>
                                </a:lnTo>
                                <a:lnTo>
                                  <a:pt x="3727" y="53"/>
                                </a:lnTo>
                                <a:close/>
                                <a:moveTo>
                                  <a:pt x="3833" y="53"/>
                                </a:moveTo>
                                <a:lnTo>
                                  <a:pt x="3787" y="53"/>
                                </a:lnTo>
                                <a:lnTo>
                                  <a:pt x="3782" y="55"/>
                                </a:lnTo>
                                <a:lnTo>
                                  <a:pt x="3780" y="60"/>
                                </a:lnTo>
                                <a:lnTo>
                                  <a:pt x="3782" y="65"/>
                                </a:lnTo>
                                <a:lnTo>
                                  <a:pt x="3787" y="67"/>
                                </a:lnTo>
                                <a:lnTo>
                                  <a:pt x="3833" y="67"/>
                                </a:lnTo>
                                <a:lnTo>
                                  <a:pt x="3838" y="65"/>
                                </a:lnTo>
                                <a:lnTo>
                                  <a:pt x="3840" y="60"/>
                                </a:lnTo>
                                <a:lnTo>
                                  <a:pt x="3838" y="55"/>
                                </a:lnTo>
                                <a:lnTo>
                                  <a:pt x="3833" y="53"/>
                                </a:lnTo>
                                <a:close/>
                                <a:moveTo>
                                  <a:pt x="3937" y="53"/>
                                </a:moveTo>
                                <a:lnTo>
                                  <a:pt x="3893" y="53"/>
                                </a:lnTo>
                                <a:lnTo>
                                  <a:pt x="3887" y="55"/>
                                </a:lnTo>
                                <a:lnTo>
                                  <a:pt x="3884" y="60"/>
                                </a:lnTo>
                                <a:lnTo>
                                  <a:pt x="3887" y="65"/>
                                </a:lnTo>
                                <a:lnTo>
                                  <a:pt x="3893" y="67"/>
                                </a:lnTo>
                                <a:lnTo>
                                  <a:pt x="3937" y="67"/>
                                </a:lnTo>
                                <a:lnTo>
                                  <a:pt x="3943" y="65"/>
                                </a:lnTo>
                                <a:lnTo>
                                  <a:pt x="3944" y="60"/>
                                </a:lnTo>
                                <a:lnTo>
                                  <a:pt x="3943" y="55"/>
                                </a:lnTo>
                                <a:lnTo>
                                  <a:pt x="3937" y="53"/>
                                </a:lnTo>
                                <a:close/>
                                <a:moveTo>
                                  <a:pt x="4043" y="53"/>
                                </a:moveTo>
                                <a:lnTo>
                                  <a:pt x="3997" y="53"/>
                                </a:lnTo>
                                <a:lnTo>
                                  <a:pt x="3992" y="55"/>
                                </a:lnTo>
                                <a:lnTo>
                                  <a:pt x="3990" y="60"/>
                                </a:lnTo>
                                <a:lnTo>
                                  <a:pt x="3992" y="65"/>
                                </a:lnTo>
                                <a:lnTo>
                                  <a:pt x="3997" y="67"/>
                                </a:lnTo>
                                <a:lnTo>
                                  <a:pt x="4043" y="67"/>
                                </a:lnTo>
                                <a:lnTo>
                                  <a:pt x="4048" y="65"/>
                                </a:lnTo>
                                <a:lnTo>
                                  <a:pt x="4050" y="60"/>
                                </a:lnTo>
                                <a:lnTo>
                                  <a:pt x="4048" y="55"/>
                                </a:lnTo>
                                <a:lnTo>
                                  <a:pt x="4043" y="53"/>
                                </a:lnTo>
                                <a:close/>
                                <a:moveTo>
                                  <a:pt x="4147" y="53"/>
                                </a:moveTo>
                                <a:lnTo>
                                  <a:pt x="4103" y="53"/>
                                </a:lnTo>
                                <a:lnTo>
                                  <a:pt x="4097" y="55"/>
                                </a:lnTo>
                                <a:lnTo>
                                  <a:pt x="4094" y="60"/>
                                </a:lnTo>
                                <a:lnTo>
                                  <a:pt x="4097" y="65"/>
                                </a:lnTo>
                                <a:lnTo>
                                  <a:pt x="4103" y="67"/>
                                </a:lnTo>
                                <a:lnTo>
                                  <a:pt x="4147" y="67"/>
                                </a:lnTo>
                                <a:lnTo>
                                  <a:pt x="4153" y="65"/>
                                </a:lnTo>
                                <a:lnTo>
                                  <a:pt x="4154" y="60"/>
                                </a:lnTo>
                                <a:lnTo>
                                  <a:pt x="4153" y="55"/>
                                </a:lnTo>
                                <a:lnTo>
                                  <a:pt x="4147" y="53"/>
                                </a:lnTo>
                                <a:close/>
                                <a:moveTo>
                                  <a:pt x="4253" y="53"/>
                                </a:moveTo>
                                <a:lnTo>
                                  <a:pt x="4207" y="53"/>
                                </a:lnTo>
                                <a:lnTo>
                                  <a:pt x="4202" y="55"/>
                                </a:lnTo>
                                <a:lnTo>
                                  <a:pt x="4200" y="60"/>
                                </a:lnTo>
                                <a:lnTo>
                                  <a:pt x="4202" y="65"/>
                                </a:lnTo>
                                <a:lnTo>
                                  <a:pt x="4207" y="67"/>
                                </a:lnTo>
                                <a:lnTo>
                                  <a:pt x="4253" y="67"/>
                                </a:lnTo>
                                <a:lnTo>
                                  <a:pt x="4258" y="65"/>
                                </a:lnTo>
                                <a:lnTo>
                                  <a:pt x="4260" y="60"/>
                                </a:lnTo>
                                <a:lnTo>
                                  <a:pt x="4258" y="55"/>
                                </a:lnTo>
                                <a:lnTo>
                                  <a:pt x="4253" y="53"/>
                                </a:lnTo>
                                <a:close/>
                                <a:moveTo>
                                  <a:pt x="4357" y="53"/>
                                </a:moveTo>
                                <a:lnTo>
                                  <a:pt x="4313" y="53"/>
                                </a:lnTo>
                                <a:lnTo>
                                  <a:pt x="4307" y="55"/>
                                </a:lnTo>
                                <a:lnTo>
                                  <a:pt x="4304" y="60"/>
                                </a:lnTo>
                                <a:lnTo>
                                  <a:pt x="4307" y="65"/>
                                </a:lnTo>
                                <a:lnTo>
                                  <a:pt x="4313" y="67"/>
                                </a:lnTo>
                                <a:lnTo>
                                  <a:pt x="4357" y="67"/>
                                </a:lnTo>
                                <a:lnTo>
                                  <a:pt x="4363" y="65"/>
                                </a:lnTo>
                                <a:lnTo>
                                  <a:pt x="4364" y="60"/>
                                </a:lnTo>
                                <a:lnTo>
                                  <a:pt x="4363" y="55"/>
                                </a:lnTo>
                                <a:lnTo>
                                  <a:pt x="4357" y="53"/>
                                </a:lnTo>
                                <a:close/>
                                <a:moveTo>
                                  <a:pt x="4463" y="53"/>
                                </a:moveTo>
                                <a:lnTo>
                                  <a:pt x="4417" y="53"/>
                                </a:lnTo>
                                <a:lnTo>
                                  <a:pt x="4412" y="55"/>
                                </a:lnTo>
                                <a:lnTo>
                                  <a:pt x="4410" y="60"/>
                                </a:lnTo>
                                <a:lnTo>
                                  <a:pt x="4412" y="65"/>
                                </a:lnTo>
                                <a:lnTo>
                                  <a:pt x="4417" y="67"/>
                                </a:lnTo>
                                <a:lnTo>
                                  <a:pt x="4463" y="67"/>
                                </a:lnTo>
                                <a:lnTo>
                                  <a:pt x="4468" y="65"/>
                                </a:lnTo>
                                <a:lnTo>
                                  <a:pt x="4470" y="60"/>
                                </a:lnTo>
                                <a:lnTo>
                                  <a:pt x="4468" y="55"/>
                                </a:lnTo>
                                <a:lnTo>
                                  <a:pt x="4463" y="53"/>
                                </a:lnTo>
                                <a:close/>
                                <a:moveTo>
                                  <a:pt x="4567" y="53"/>
                                </a:moveTo>
                                <a:lnTo>
                                  <a:pt x="4523" y="53"/>
                                </a:lnTo>
                                <a:lnTo>
                                  <a:pt x="4517" y="55"/>
                                </a:lnTo>
                                <a:lnTo>
                                  <a:pt x="4514" y="60"/>
                                </a:lnTo>
                                <a:lnTo>
                                  <a:pt x="4517" y="65"/>
                                </a:lnTo>
                                <a:lnTo>
                                  <a:pt x="4523" y="67"/>
                                </a:lnTo>
                                <a:lnTo>
                                  <a:pt x="4567" y="67"/>
                                </a:lnTo>
                                <a:lnTo>
                                  <a:pt x="4573" y="65"/>
                                </a:lnTo>
                                <a:lnTo>
                                  <a:pt x="4574" y="60"/>
                                </a:lnTo>
                                <a:lnTo>
                                  <a:pt x="4573" y="55"/>
                                </a:lnTo>
                                <a:lnTo>
                                  <a:pt x="4567" y="53"/>
                                </a:lnTo>
                                <a:close/>
                                <a:moveTo>
                                  <a:pt x="4673" y="53"/>
                                </a:moveTo>
                                <a:lnTo>
                                  <a:pt x="4627" y="53"/>
                                </a:lnTo>
                                <a:lnTo>
                                  <a:pt x="4622" y="55"/>
                                </a:lnTo>
                                <a:lnTo>
                                  <a:pt x="4620" y="60"/>
                                </a:lnTo>
                                <a:lnTo>
                                  <a:pt x="4622" y="65"/>
                                </a:lnTo>
                                <a:lnTo>
                                  <a:pt x="4627" y="67"/>
                                </a:lnTo>
                                <a:lnTo>
                                  <a:pt x="4673" y="67"/>
                                </a:lnTo>
                                <a:lnTo>
                                  <a:pt x="4678" y="65"/>
                                </a:lnTo>
                                <a:lnTo>
                                  <a:pt x="4680" y="60"/>
                                </a:lnTo>
                                <a:lnTo>
                                  <a:pt x="4678" y="55"/>
                                </a:lnTo>
                                <a:lnTo>
                                  <a:pt x="4673" y="53"/>
                                </a:lnTo>
                                <a:close/>
                                <a:moveTo>
                                  <a:pt x="4777" y="53"/>
                                </a:moveTo>
                                <a:lnTo>
                                  <a:pt x="4733" y="53"/>
                                </a:lnTo>
                                <a:lnTo>
                                  <a:pt x="4727" y="55"/>
                                </a:lnTo>
                                <a:lnTo>
                                  <a:pt x="4724" y="60"/>
                                </a:lnTo>
                                <a:lnTo>
                                  <a:pt x="4727" y="65"/>
                                </a:lnTo>
                                <a:lnTo>
                                  <a:pt x="4733" y="67"/>
                                </a:lnTo>
                                <a:lnTo>
                                  <a:pt x="4777" y="67"/>
                                </a:lnTo>
                                <a:lnTo>
                                  <a:pt x="4783" y="65"/>
                                </a:lnTo>
                                <a:lnTo>
                                  <a:pt x="4784" y="60"/>
                                </a:lnTo>
                                <a:lnTo>
                                  <a:pt x="4783" y="55"/>
                                </a:lnTo>
                                <a:lnTo>
                                  <a:pt x="4777" y="53"/>
                                </a:lnTo>
                                <a:close/>
                                <a:moveTo>
                                  <a:pt x="4883" y="53"/>
                                </a:moveTo>
                                <a:lnTo>
                                  <a:pt x="4837" y="53"/>
                                </a:lnTo>
                                <a:lnTo>
                                  <a:pt x="4832" y="55"/>
                                </a:lnTo>
                                <a:lnTo>
                                  <a:pt x="4830" y="60"/>
                                </a:lnTo>
                                <a:lnTo>
                                  <a:pt x="4832" y="65"/>
                                </a:lnTo>
                                <a:lnTo>
                                  <a:pt x="4837" y="67"/>
                                </a:lnTo>
                                <a:lnTo>
                                  <a:pt x="4883" y="67"/>
                                </a:lnTo>
                                <a:lnTo>
                                  <a:pt x="4888" y="65"/>
                                </a:lnTo>
                                <a:lnTo>
                                  <a:pt x="4890" y="60"/>
                                </a:lnTo>
                                <a:lnTo>
                                  <a:pt x="4888" y="55"/>
                                </a:lnTo>
                                <a:lnTo>
                                  <a:pt x="4883" y="53"/>
                                </a:lnTo>
                                <a:close/>
                                <a:moveTo>
                                  <a:pt x="4987" y="53"/>
                                </a:moveTo>
                                <a:lnTo>
                                  <a:pt x="4943" y="53"/>
                                </a:lnTo>
                                <a:lnTo>
                                  <a:pt x="4937" y="55"/>
                                </a:lnTo>
                                <a:lnTo>
                                  <a:pt x="4934" y="60"/>
                                </a:lnTo>
                                <a:lnTo>
                                  <a:pt x="4937" y="65"/>
                                </a:lnTo>
                                <a:lnTo>
                                  <a:pt x="4943" y="67"/>
                                </a:lnTo>
                                <a:lnTo>
                                  <a:pt x="4987" y="67"/>
                                </a:lnTo>
                                <a:lnTo>
                                  <a:pt x="4993" y="65"/>
                                </a:lnTo>
                                <a:lnTo>
                                  <a:pt x="4994" y="60"/>
                                </a:lnTo>
                                <a:lnTo>
                                  <a:pt x="4993" y="55"/>
                                </a:lnTo>
                                <a:lnTo>
                                  <a:pt x="4987" y="53"/>
                                </a:lnTo>
                                <a:close/>
                                <a:moveTo>
                                  <a:pt x="5093" y="53"/>
                                </a:moveTo>
                                <a:lnTo>
                                  <a:pt x="5047" y="53"/>
                                </a:lnTo>
                                <a:lnTo>
                                  <a:pt x="5042" y="55"/>
                                </a:lnTo>
                                <a:lnTo>
                                  <a:pt x="5040" y="60"/>
                                </a:lnTo>
                                <a:lnTo>
                                  <a:pt x="5042" y="65"/>
                                </a:lnTo>
                                <a:lnTo>
                                  <a:pt x="5047" y="67"/>
                                </a:lnTo>
                                <a:lnTo>
                                  <a:pt x="5093" y="67"/>
                                </a:lnTo>
                                <a:lnTo>
                                  <a:pt x="5098" y="65"/>
                                </a:lnTo>
                                <a:lnTo>
                                  <a:pt x="5100" y="60"/>
                                </a:lnTo>
                                <a:lnTo>
                                  <a:pt x="5098" y="55"/>
                                </a:lnTo>
                                <a:lnTo>
                                  <a:pt x="5093" y="53"/>
                                </a:lnTo>
                                <a:close/>
                                <a:moveTo>
                                  <a:pt x="5197" y="53"/>
                                </a:moveTo>
                                <a:lnTo>
                                  <a:pt x="5153" y="53"/>
                                </a:lnTo>
                                <a:lnTo>
                                  <a:pt x="5147" y="55"/>
                                </a:lnTo>
                                <a:lnTo>
                                  <a:pt x="5144" y="60"/>
                                </a:lnTo>
                                <a:lnTo>
                                  <a:pt x="5147" y="65"/>
                                </a:lnTo>
                                <a:lnTo>
                                  <a:pt x="5153" y="67"/>
                                </a:lnTo>
                                <a:lnTo>
                                  <a:pt x="5197" y="67"/>
                                </a:lnTo>
                                <a:lnTo>
                                  <a:pt x="5203" y="65"/>
                                </a:lnTo>
                                <a:lnTo>
                                  <a:pt x="5204" y="60"/>
                                </a:lnTo>
                                <a:lnTo>
                                  <a:pt x="5203" y="55"/>
                                </a:lnTo>
                                <a:lnTo>
                                  <a:pt x="5197" y="53"/>
                                </a:lnTo>
                                <a:close/>
                                <a:moveTo>
                                  <a:pt x="5303" y="53"/>
                                </a:moveTo>
                                <a:lnTo>
                                  <a:pt x="5257" y="53"/>
                                </a:lnTo>
                                <a:lnTo>
                                  <a:pt x="5252" y="55"/>
                                </a:lnTo>
                                <a:lnTo>
                                  <a:pt x="5250" y="60"/>
                                </a:lnTo>
                                <a:lnTo>
                                  <a:pt x="5252" y="65"/>
                                </a:lnTo>
                                <a:lnTo>
                                  <a:pt x="5257" y="67"/>
                                </a:lnTo>
                                <a:lnTo>
                                  <a:pt x="5303" y="67"/>
                                </a:lnTo>
                                <a:lnTo>
                                  <a:pt x="5308" y="65"/>
                                </a:lnTo>
                                <a:lnTo>
                                  <a:pt x="5310" y="60"/>
                                </a:lnTo>
                                <a:lnTo>
                                  <a:pt x="5308" y="55"/>
                                </a:lnTo>
                                <a:lnTo>
                                  <a:pt x="5303" y="53"/>
                                </a:lnTo>
                                <a:close/>
                                <a:moveTo>
                                  <a:pt x="5407" y="53"/>
                                </a:moveTo>
                                <a:lnTo>
                                  <a:pt x="5363" y="53"/>
                                </a:lnTo>
                                <a:lnTo>
                                  <a:pt x="5357" y="55"/>
                                </a:lnTo>
                                <a:lnTo>
                                  <a:pt x="5354" y="60"/>
                                </a:lnTo>
                                <a:lnTo>
                                  <a:pt x="5357" y="65"/>
                                </a:lnTo>
                                <a:lnTo>
                                  <a:pt x="5363" y="67"/>
                                </a:lnTo>
                                <a:lnTo>
                                  <a:pt x="5407" y="67"/>
                                </a:lnTo>
                                <a:lnTo>
                                  <a:pt x="5413" y="65"/>
                                </a:lnTo>
                                <a:lnTo>
                                  <a:pt x="5414" y="60"/>
                                </a:lnTo>
                                <a:lnTo>
                                  <a:pt x="5413" y="55"/>
                                </a:lnTo>
                                <a:lnTo>
                                  <a:pt x="5407" y="53"/>
                                </a:lnTo>
                                <a:close/>
                                <a:moveTo>
                                  <a:pt x="5513" y="53"/>
                                </a:moveTo>
                                <a:lnTo>
                                  <a:pt x="5467" y="53"/>
                                </a:lnTo>
                                <a:lnTo>
                                  <a:pt x="5462" y="55"/>
                                </a:lnTo>
                                <a:lnTo>
                                  <a:pt x="5460" y="60"/>
                                </a:lnTo>
                                <a:lnTo>
                                  <a:pt x="5462" y="65"/>
                                </a:lnTo>
                                <a:lnTo>
                                  <a:pt x="5467" y="67"/>
                                </a:lnTo>
                                <a:lnTo>
                                  <a:pt x="5513" y="67"/>
                                </a:lnTo>
                                <a:lnTo>
                                  <a:pt x="5518" y="65"/>
                                </a:lnTo>
                                <a:lnTo>
                                  <a:pt x="5520" y="60"/>
                                </a:lnTo>
                                <a:lnTo>
                                  <a:pt x="5518" y="55"/>
                                </a:lnTo>
                                <a:lnTo>
                                  <a:pt x="5513" y="53"/>
                                </a:lnTo>
                                <a:close/>
                                <a:moveTo>
                                  <a:pt x="5617" y="53"/>
                                </a:moveTo>
                                <a:lnTo>
                                  <a:pt x="5573" y="53"/>
                                </a:lnTo>
                                <a:lnTo>
                                  <a:pt x="5567" y="55"/>
                                </a:lnTo>
                                <a:lnTo>
                                  <a:pt x="5564" y="60"/>
                                </a:lnTo>
                                <a:lnTo>
                                  <a:pt x="5567" y="65"/>
                                </a:lnTo>
                                <a:lnTo>
                                  <a:pt x="5573" y="67"/>
                                </a:lnTo>
                                <a:lnTo>
                                  <a:pt x="5617" y="67"/>
                                </a:lnTo>
                                <a:lnTo>
                                  <a:pt x="5623" y="65"/>
                                </a:lnTo>
                                <a:lnTo>
                                  <a:pt x="5624" y="60"/>
                                </a:lnTo>
                                <a:lnTo>
                                  <a:pt x="5623" y="55"/>
                                </a:lnTo>
                                <a:lnTo>
                                  <a:pt x="5617" y="53"/>
                                </a:lnTo>
                                <a:close/>
                                <a:moveTo>
                                  <a:pt x="5723" y="53"/>
                                </a:moveTo>
                                <a:lnTo>
                                  <a:pt x="5677" y="53"/>
                                </a:lnTo>
                                <a:lnTo>
                                  <a:pt x="5672" y="55"/>
                                </a:lnTo>
                                <a:lnTo>
                                  <a:pt x="5670" y="60"/>
                                </a:lnTo>
                                <a:lnTo>
                                  <a:pt x="5672" y="65"/>
                                </a:lnTo>
                                <a:lnTo>
                                  <a:pt x="5677" y="67"/>
                                </a:lnTo>
                                <a:lnTo>
                                  <a:pt x="5723" y="67"/>
                                </a:lnTo>
                                <a:lnTo>
                                  <a:pt x="5728" y="65"/>
                                </a:lnTo>
                                <a:lnTo>
                                  <a:pt x="5730" y="60"/>
                                </a:lnTo>
                                <a:lnTo>
                                  <a:pt x="5728" y="55"/>
                                </a:lnTo>
                                <a:lnTo>
                                  <a:pt x="5723" y="53"/>
                                </a:lnTo>
                                <a:close/>
                                <a:moveTo>
                                  <a:pt x="5827" y="53"/>
                                </a:moveTo>
                                <a:lnTo>
                                  <a:pt x="5783" y="53"/>
                                </a:lnTo>
                                <a:lnTo>
                                  <a:pt x="5777" y="55"/>
                                </a:lnTo>
                                <a:lnTo>
                                  <a:pt x="5774" y="60"/>
                                </a:lnTo>
                                <a:lnTo>
                                  <a:pt x="5777" y="65"/>
                                </a:lnTo>
                                <a:lnTo>
                                  <a:pt x="5783" y="67"/>
                                </a:lnTo>
                                <a:lnTo>
                                  <a:pt x="5827" y="67"/>
                                </a:lnTo>
                                <a:lnTo>
                                  <a:pt x="5833" y="65"/>
                                </a:lnTo>
                                <a:lnTo>
                                  <a:pt x="5834" y="60"/>
                                </a:lnTo>
                                <a:lnTo>
                                  <a:pt x="5833" y="55"/>
                                </a:lnTo>
                                <a:lnTo>
                                  <a:pt x="5827" y="53"/>
                                </a:lnTo>
                                <a:close/>
                                <a:moveTo>
                                  <a:pt x="5933" y="53"/>
                                </a:moveTo>
                                <a:lnTo>
                                  <a:pt x="5887" y="53"/>
                                </a:lnTo>
                                <a:lnTo>
                                  <a:pt x="5882" y="55"/>
                                </a:lnTo>
                                <a:lnTo>
                                  <a:pt x="5880" y="60"/>
                                </a:lnTo>
                                <a:lnTo>
                                  <a:pt x="5882" y="65"/>
                                </a:lnTo>
                                <a:lnTo>
                                  <a:pt x="5887" y="67"/>
                                </a:lnTo>
                                <a:lnTo>
                                  <a:pt x="5933" y="67"/>
                                </a:lnTo>
                                <a:lnTo>
                                  <a:pt x="5938" y="65"/>
                                </a:lnTo>
                                <a:lnTo>
                                  <a:pt x="5940" y="60"/>
                                </a:lnTo>
                                <a:lnTo>
                                  <a:pt x="5938" y="55"/>
                                </a:lnTo>
                                <a:lnTo>
                                  <a:pt x="5933" y="53"/>
                                </a:lnTo>
                                <a:close/>
                                <a:moveTo>
                                  <a:pt x="6037" y="53"/>
                                </a:moveTo>
                                <a:lnTo>
                                  <a:pt x="5993" y="53"/>
                                </a:lnTo>
                                <a:lnTo>
                                  <a:pt x="5987" y="55"/>
                                </a:lnTo>
                                <a:lnTo>
                                  <a:pt x="5984" y="60"/>
                                </a:lnTo>
                                <a:lnTo>
                                  <a:pt x="5987" y="65"/>
                                </a:lnTo>
                                <a:lnTo>
                                  <a:pt x="5993" y="67"/>
                                </a:lnTo>
                                <a:lnTo>
                                  <a:pt x="6037" y="67"/>
                                </a:lnTo>
                                <a:lnTo>
                                  <a:pt x="6043" y="65"/>
                                </a:lnTo>
                                <a:lnTo>
                                  <a:pt x="6044" y="60"/>
                                </a:lnTo>
                                <a:lnTo>
                                  <a:pt x="6043" y="55"/>
                                </a:lnTo>
                                <a:lnTo>
                                  <a:pt x="6037" y="53"/>
                                </a:lnTo>
                                <a:close/>
                                <a:moveTo>
                                  <a:pt x="6143" y="53"/>
                                </a:moveTo>
                                <a:lnTo>
                                  <a:pt x="6097" y="53"/>
                                </a:lnTo>
                                <a:lnTo>
                                  <a:pt x="6092" y="55"/>
                                </a:lnTo>
                                <a:lnTo>
                                  <a:pt x="6090" y="60"/>
                                </a:lnTo>
                                <a:lnTo>
                                  <a:pt x="6092" y="65"/>
                                </a:lnTo>
                                <a:lnTo>
                                  <a:pt x="6097" y="67"/>
                                </a:lnTo>
                                <a:lnTo>
                                  <a:pt x="6143" y="67"/>
                                </a:lnTo>
                                <a:lnTo>
                                  <a:pt x="6148" y="65"/>
                                </a:lnTo>
                                <a:lnTo>
                                  <a:pt x="6150" y="60"/>
                                </a:lnTo>
                                <a:lnTo>
                                  <a:pt x="6148" y="55"/>
                                </a:lnTo>
                                <a:lnTo>
                                  <a:pt x="6143" y="53"/>
                                </a:lnTo>
                                <a:close/>
                                <a:moveTo>
                                  <a:pt x="6247" y="53"/>
                                </a:moveTo>
                                <a:lnTo>
                                  <a:pt x="6203" y="53"/>
                                </a:lnTo>
                                <a:lnTo>
                                  <a:pt x="6197" y="55"/>
                                </a:lnTo>
                                <a:lnTo>
                                  <a:pt x="6194" y="60"/>
                                </a:lnTo>
                                <a:lnTo>
                                  <a:pt x="6197" y="65"/>
                                </a:lnTo>
                                <a:lnTo>
                                  <a:pt x="6203" y="67"/>
                                </a:lnTo>
                                <a:lnTo>
                                  <a:pt x="6247" y="67"/>
                                </a:lnTo>
                                <a:lnTo>
                                  <a:pt x="6253" y="65"/>
                                </a:lnTo>
                                <a:lnTo>
                                  <a:pt x="6254" y="60"/>
                                </a:lnTo>
                                <a:lnTo>
                                  <a:pt x="6253" y="55"/>
                                </a:lnTo>
                                <a:lnTo>
                                  <a:pt x="6247" y="53"/>
                                </a:lnTo>
                                <a:close/>
                                <a:moveTo>
                                  <a:pt x="6353" y="53"/>
                                </a:moveTo>
                                <a:lnTo>
                                  <a:pt x="6307" y="53"/>
                                </a:lnTo>
                                <a:lnTo>
                                  <a:pt x="6302" y="55"/>
                                </a:lnTo>
                                <a:lnTo>
                                  <a:pt x="6300" y="60"/>
                                </a:lnTo>
                                <a:lnTo>
                                  <a:pt x="6302" y="65"/>
                                </a:lnTo>
                                <a:lnTo>
                                  <a:pt x="6307" y="67"/>
                                </a:lnTo>
                                <a:lnTo>
                                  <a:pt x="6353" y="67"/>
                                </a:lnTo>
                                <a:lnTo>
                                  <a:pt x="6358" y="65"/>
                                </a:lnTo>
                                <a:lnTo>
                                  <a:pt x="6360" y="60"/>
                                </a:lnTo>
                                <a:lnTo>
                                  <a:pt x="6358" y="55"/>
                                </a:lnTo>
                                <a:lnTo>
                                  <a:pt x="6353" y="53"/>
                                </a:lnTo>
                                <a:close/>
                                <a:moveTo>
                                  <a:pt x="6367" y="0"/>
                                </a:moveTo>
                                <a:lnTo>
                                  <a:pt x="6367" y="120"/>
                                </a:lnTo>
                                <a:lnTo>
                                  <a:pt x="6487" y="60"/>
                                </a:lnTo>
                                <a:lnTo>
                                  <a:pt x="6367" y="0"/>
                                </a:lnTo>
                                <a:close/>
                              </a:path>
                            </a:pathLst>
                          </a:custGeom>
                          <a:solidFill>
                            <a:srgbClr val="000000"/>
                          </a:solidFill>
                          <a:ln w="9525">
                            <a:noFill/>
                          </a:ln>
                        </wps:spPr>
                        <wps:bodyPr upright="1"/>
                      </wps:wsp>
                    </wpg:wgp>
                  </a:graphicData>
                </a:graphic>
              </wp:inline>
            </w:drawing>
          </mc:Choice>
          <mc:Fallback>
            <w:pict>
              <v:group id="组合 166" o:spid="_x0000_s1026" o:spt="203" style="height:6pt;width:324.4pt;" coordsize="6488,120" o:gfxdata="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">
                <o:lock v:ext="edit" aspectratio="f"/>
                <v:shape id="任意多边形 167" o:spid="_x0000_s1026" o:spt="100" style="position:absolute;left:0;top:0;height:120;width:6488;" fillcolor="#000000" filled="t" stroked="f" coordsize="6488,120" o:gfxdata="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8hQDjtAAAANwAAAAPAAAA&#10;AAAAAAEAIAAAACIAAABkcnMvZG93bnJldi54bWxQSwECFAAUAAAACACHTuJAMy8FnjsAAAA5AAAA&#10;EAAAAAAAAAABACAAAAADAQAAZHJzL3NoYXBleG1sLnhtbFBLBQYAAAAABgAGAFsBAACtAwAAAAA=&#10;" path="m53,53l7,53,2,55,0,60,2,65,7,67,53,67,58,65,60,60,58,55,53,53xm157,53l113,53,107,55,104,60,107,65,113,67,157,67,163,65,164,60,163,55,157,53xm263,53l217,53,212,55,210,60,212,65,217,67,263,67,268,65,270,60,268,55,263,53xm367,53l323,53,317,55,314,60,317,65,323,67,367,67,373,65,374,60,373,55,367,53xm473,53l427,53,422,55,420,60,422,65,427,67,473,67,478,65,480,60,478,55,473,53xm577,53l533,53,527,55,524,60,527,65,533,67,577,67,583,65,584,60,583,55,577,53xm683,53l637,53,632,55,630,60,632,65,637,67,683,67,688,65,690,60,688,55,683,53xm787,53l743,53,737,55,734,60,737,65,743,67,787,67,793,65,794,60,793,55,787,53xm893,53l847,53,842,55,840,60,842,65,847,67,893,67,898,65,900,60,898,55,893,53xm997,53l953,53,947,55,944,60,947,65,953,67,997,67,1003,65,1004,60,1003,55,997,53xm1103,53l1057,53,1052,55,1050,60,1052,65,1057,67,1103,67,1108,65,1110,60,1108,55,1103,53xm1207,53l1163,53,1157,55,1154,60,1157,65,1163,67,1207,67,1213,65,1214,60,1213,55,1207,53xm1313,53l1267,53,1262,55,1260,60,1262,65,1267,67,1313,67,1318,65,1320,60,1318,55,1313,53xm1417,53l1373,53,1367,55,1364,60,1367,65,1373,67,1417,67,1423,65,1424,60,1423,55,1417,53xm1523,53l1477,53,1472,55,1470,60,1472,65,1477,67,1523,67,1528,65,1530,60,1528,55,1523,53xm1627,53l1583,53,1577,55,1574,60,1577,65,1583,67,1627,67,1633,65,1634,60,1633,55,1627,53xm1733,53l1687,53,1682,55,1680,60,1682,65,1687,67,1733,67,1738,65,1740,60,1738,55,1733,53xm1837,53l1793,53,1787,55,1784,60,1787,65,1793,67,1837,67,1843,65,1844,60,1843,55,1837,53xm1943,53l1897,53,1892,55,1890,60,1892,65,1897,67,1943,67,1948,65,1950,60,1948,55,1943,53xm2047,53l2003,53,1997,55,1994,60,1997,65,2003,67,2047,67,2053,65,2054,60,2053,55,2047,53xm2153,53l2107,53,2102,55,2100,60,2102,65,2107,67,2153,67,2158,65,2160,60,2158,55,2153,53xm2257,53l2213,53,2207,55,2204,60,2207,65,2213,67,2257,67,2263,65,2264,60,2263,55,2257,53xm2363,53l2317,53,2312,55,2310,60,2312,65,2317,67,2363,67,2368,65,2370,60,2368,55,2363,53xm2467,53l2423,53,2417,55,2414,60,2417,65,2423,67,2467,67,2473,65,2474,60,2473,55,2467,53xm2573,53l2527,53,2522,55,2520,60,2522,65,2527,67,2573,67,2578,65,2580,60,2578,55,2573,53xm2677,53l2633,53,2627,55,2624,60,2627,65,2633,67,2677,67,2683,65,2684,60,2683,55,2677,53xm2783,53l2737,53,2732,55,2730,60,2732,65,2737,67,2783,67,2788,65,2790,60,2788,55,2783,53xm2887,53l2843,53,2837,55,2834,60,2837,65,2843,67,2887,67,2893,65,2894,60,2893,55,2887,53xm2993,53l2947,53,2942,55,2940,60,2942,65,2947,67,2993,67,2998,65,3000,60,2998,55,2993,53xm3097,53l3053,53,3047,55,3044,60,3047,65,3053,67,3097,67,3103,65,3104,60,3103,55,3097,53xm3203,53l3157,53,3152,55,3150,60,3152,65,3157,67,3203,67,3208,65,3210,60,3208,55,3203,53xm3307,53l3263,53,3257,55,3254,60,3257,65,3263,67,3307,67,3313,65,3314,60,3313,55,3307,53xm3413,53l3367,53,3362,55,3360,60,3362,65,3367,67,3413,67,3418,65,3420,60,3418,55,3413,53xm3517,53l3473,53,3467,55,3464,60,3467,65,3473,67,3517,67,3523,65,3524,60,3523,55,3517,53xm3623,53l3577,53,3572,55,3570,60,3572,65,3577,67,3623,67,3628,65,3630,60,3628,55,3623,53xm3727,53l3683,53,3677,55,3674,60,3677,65,3683,67,3727,67,3733,65,3734,60,3733,55,3727,53xm3833,53l3787,53,3782,55,3780,60,3782,65,3787,67,3833,67,3838,65,3840,60,3838,55,3833,53xm3937,53l3893,53,3887,55,3884,60,3887,65,3893,67,3937,67,3943,65,3944,60,3943,55,3937,53xm4043,53l3997,53,3992,55,3990,60,3992,65,3997,67,4043,67,4048,65,4050,60,4048,55,4043,53xm4147,53l4103,53,4097,55,4094,60,4097,65,4103,67,4147,67,4153,65,4154,60,4153,55,4147,53xm4253,53l4207,53,4202,55,4200,60,4202,65,4207,67,4253,67,4258,65,4260,60,4258,55,4253,53xm4357,53l4313,53,4307,55,4304,60,4307,65,4313,67,4357,67,4363,65,4364,60,4363,55,4357,53xm4463,53l4417,53,4412,55,4410,60,4412,65,4417,67,4463,67,4468,65,4470,60,4468,55,4463,53xm4567,53l4523,53,4517,55,4514,60,4517,65,4523,67,4567,67,4573,65,4574,60,4573,55,4567,53xm4673,53l4627,53,4622,55,4620,60,4622,65,4627,67,4673,67,4678,65,4680,60,4678,55,4673,53xm4777,53l4733,53,4727,55,4724,60,4727,65,4733,67,4777,67,4783,65,4784,60,4783,55,4777,53xm4883,53l4837,53,4832,55,4830,60,4832,65,4837,67,4883,67,4888,65,4890,60,4888,55,4883,53xm4987,53l4943,53,4937,55,4934,60,4937,65,4943,67,4987,67,4993,65,4994,60,4993,55,4987,53xm5093,53l5047,53,5042,55,5040,60,5042,65,5047,67,5093,67,5098,65,5100,60,5098,55,5093,53xm5197,53l5153,53,5147,55,5144,60,5147,65,5153,67,5197,67,5203,65,5204,60,5203,55,5197,53xm5303,53l5257,53,5252,55,5250,60,5252,65,5257,67,5303,67,5308,65,5310,60,5308,55,5303,53xm5407,53l5363,53,5357,55,5354,60,5357,65,5363,67,5407,67,5413,65,5414,60,5413,55,5407,53xm5513,53l5467,53,5462,55,5460,60,5462,65,5467,67,5513,67,5518,65,5520,60,5518,55,5513,53xm5617,53l5573,53,5567,55,5564,60,5567,65,5573,67,5617,67,5623,65,5624,60,5623,55,5617,53xm5723,53l5677,53,5672,55,5670,60,5672,65,5677,67,5723,67,5728,65,5730,60,5728,55,5723,53xm5827,53l5783,53,5777,55,5774,60,5777,65,5783,67,5827,67,5833,65,5834,60,5833,55,5827,53xm5933,53l5887,53,5882,55,5880,60,5882,65,5887,67,5933,67,5938,65,5940,60,5938,55,5933,53xm6037,53l5993,53,5987,55,5984,60,5987,65,5993,67,6037,67,6043,65,6044,60,6043,55,6037,53xm6143,53l6097,53,6092,55,6090,60,6092,65,6097,67,6143,67,6148,65,6150,60,6148,55,6143,53xm6247,53l6203,53,6197,55,6194,60,6197,65,6203,67,6247,67,6253,65,6254,60,6253,55,6247,53xm6353,53l6307,53,6302,55,6300,60,6302,65,6307,67,6353,67,6358,65,6360,60,6358,55,6353,53xm6367,0l6367,120,6487,60,6367,0xe">
                  <v:fill on="t" focussize="0,0"/>
                  <v:stroke on="f"/>
                  <v:imagedata o:title=""/>
                  <o:lock v:ext="edit" aspectratio="f"/>
                </v:shape>
                <w10:wrap type="none"/>
                <w10:anchorlock/>
              </v:group>
            </w:pict>
          </mc:Fallback>
        </mc:AlternateContent>
      </w:r>
    </w:p>
    <w:p>
      <w:pPr>
        <w:pStyle w:val="3"/>
        <w:spacing w:before="10"/>
        <w:rPr>
          <w:rFonts w:ascii="Arial"/>
          <w:sz w:val="14"/>
        </w:rPr>
      </w:pPr>
    </w:p>
    <w:p>
      <w:pPr>
        <w:spacing w:before="92"/>
        <w:ind w:left="1735" w:right="1542" w:firstLine="0"/>
        <w:jc w:val="center"/>
        <w:rPr>
          <w:sz w:val="20"/>
        </w:rPr>
      </w:pPr>
      <w:r>
        <w:rPr>
          <w:sz w:val="20"/>
        </w:rPr>
        <w:t>Figure 3. Classification of materials of the distribution sphere - a model approach</w:t>
      </w:r>
    </w:p>
    <w:p>
      <w:pPr>
        <w:spacing w:after="0"/>
        <w:jc w:val="center"/>
        <w:rPr>
          <w:sz w:val="20"/>
        </w:rPr>
        <w:sectPr>
          <w:type w:val="continuous"/>
          <w:pgSz w:w="11900" w:h="16840"/>
          <w:pgMar w:top="520" w:right="760" w:bottom="280" w:left="800" w:header="720" w:footer="720" w:gutter="0"/>
        </w:sectPr>
      </w:pPr>
    </w:p>
    <w:p>
      <w:pPr>
        <w:pStyle w:val="3"/>
        <w:rPr>
          <w:sz w:val="20"/>
        </w:rPr>
      </w:pPr>
    </w:p>
    <w:p>
      <w:pPr>
        <w:spacing w:after="0"/>
        <w:rPr>
          <w:sz w:val="20"/>
        </w:rPr>
        <w:sectPr>
          <w:pgSz w:w="11900" w:h="16840"/>
          <w:pgMar w:top="960" w:right="760" w:bottom="280" w:left="800" w:header="715" w:footer="0" w:gutter="0"/>
        </w:sectPr>
      </w:pPr>
    </w:p>
    <w:p>
      <w:pPr>
        <w:pStyle w:val="3"/>
        <w:spacing w:before="11"/>
        <w:rPr>
          <w:sz w:val="18"/>
        </w:rPr>
      </w:pPr>
    </w:p>
    <w:p>
      <w:pPr>
        <w:pStyle w:val="3"/>
        <w:spacing w:line="276" w:lineRule="auto"/>
        <w:ind w:left="107" w:right="39"/>
        <w:jc w:val="both"/>
      </w:pPr>
      <w:r>
        <w:t>The problems of material management of the distribu- tion sphere of goods, products and finished products should be considered as a whole, in accordance with  the logistic approach, as an essential link of a logistic chain of flows of material goods. It is very important, since there are many decision-making problems affect- ing costs related to materials management such</w:t>
      </w:r>
      <w:r>
        <w:rPr>
          <w:spacing w:val="-8"/>
        </w:rPr>
        <w:t xml:space="preserve"> </w:t>
      </w:r>
      <w:r>
        <w:t>as:</w:t>
      </w:r>
    </w:p>
    <w:p>
      <w:pPr>
        <w:pStyle w:val="7"/>
        <w:numPr>
          <w:ilvl w:val="0"/>
          <w:numId w:val="2"/>
        </w:numPr>
        <w:tabs>
          <w:tab w:val="left" w:pos="392"/>
        </w:tabs>
        <w:spacing w:before="39" w:after="0" w:line="273" w:lineRule="auto"/>
        <w:ind w:left="391" w:right="41" w:hanging="285"/>
        <w:jc w:val="both"/>
        <w:rPr>
          <w:sz w:val="21"/>
        </w:rPr>
      </w:pPr>
      <w:r>
        <w:rPr>
          <w:sz w:val="21"/>
        </w:rPr>
        <w:t>logistic management of processes  of  distribution  of</w:t>
      </w:r>
      <w:r>
        <w:rPr>
          <w:spacing w:val="-1"/>
          <w:sz w:val="21"/>
        </w:rPr>
        <w:t xml:space="preserve"> </w:t>
      </w:r>
      <w:r>
        <w:rPr>
          <w:sz w:val="21"/>
        </w:rPr>
        <w:t>goods,</w:t>
      </w:r>
    </w:p>
    <w:p>
      <w:pPr>
        <w:pStyle w:val="7"/>
        <w:numPr>
          <w:ilvl w:val="0"/>
          <w:numId w:val="2"/>
        </w:numPr>
        <w:tabs>
          <w:tab w:val="left" w:pos="392"/>
        </w:tabs>
        <w:spacing w:before="42" w:after="0" w:line="273" w:lineRule="auto"/>
        <w:ind w:left="391" w:right="41" w:hanging="285"/>
        <w:jc w:val="both"/>
        <w:rPr>
          <w:sz w:val="21"/>
        </w:rPr>
      </w:pPr>
      <w:r>
        <w:rPr>
          <w:sz w:val="21"/>
        </w:rPr>
        <w:t>physical control over the flow of goods from a pro- ducer to a</w:t>
      </w:r>
      <w:r>
        <w:rPr>
          <w:spacing w:val="-2"/>
          <w:sz w:val="21"/>
        </w:rPr>
        <w:t xml:space="preserve"> </w:t>
      </w:r>
      <w:r>
        <w:rPr>
          <w:sz w:val="21"/>
        </w:rPr>
        <w:t>consumer,</w:t>
      </w:r>
    </w:p>
    <w:p>
      <w:pPr>
        <w:pStyle w:val="7"/>
        <w:numPr>
          <w:ilvl w:val="0"/>
          <w:numId w:val="2"/>
        </w:numPr>
        <w:tabs>
          <w:tab w:val="left" w:pos="392"/>
        </w:tabs>
        <w:spacing w:before="41" w:after="0" w:line="273" w:lineRule="auto"/>
        <w:ind w:left="391" w:right="39" w:hanging="285"/>
        <w:jc w:val="both"/>
        <w:rPr>
          <w:sz w:val="21"/>
        </w:rPr>
      </w:pPr>
      <w:r>
        <w:rPr>
          <w:sz w:val="21"/>
        </w:rPr>
        <w:t>developing physical distribution processes of prod- ucts and finished</w:t>
      </w:r>
      <w:r>
        <w:rPr>
          <w:spacing w:val="-3"/>
          <w:sz w:val="21"/>
        </w:rPr>
        <w:t xml:space="preserve"> </w:t>
      </w:r>
      <w:r>
        <w:rPr>
          <w:sz w:val="21"/>
        </w:rPr>
        <w:t>products,</w:t>
      </w:r>
    </w:p>
    <w:p>
      <w:pPr>
        <w:pStyle w:val="7"/>
        <w:numPr>
          <w:ilvl w:val="0"/>
          <w:numId w:val="2"/>
        </w:numPr>
        <w:tabs>
          <w:tab w:val="left" w:pos="392"/>
        </w:tabs>
        <w:spacing w:before="43" w:after="0" w:line="273" w:lineRule="auto"/>
        <w:ind w:left="391" w:right="40" w:hanging="285"/>
        <w:jc w:val="both"/>
        <w:rPr>
          <w:sz w:val="21"/>
        </w:rPr>
      </w:pPr>
      <w:r>
        <w:rPr>
          <w:sz w:val="21"/>
        </w:rPr>
        <w:t>determining optimal inventories in  indirect  links  of distribution</w:t>
      </w:r>
      <w:r>
        <w:rPr>
          <w:spacing w:val="-3"/>
          <w:sz w:val="21"/>
        </w:rPr>
        <w:t xml:space="preserve"> </w:t>
      </w:r>
      <w:r>
        <w:rPr>
          <w:sz w:val="21"/>
        </w:rPr>
        <w:t>channels,</w:t>
      </w:r>
    </w:p>
    <w:p>
      <w:pPr>
        <w:pStyle w:val="7"/>
        <w:numPr>
          <w:ilvl w:val="0"/>
          <w:numId w:val="2"/>
        </w:numPr>
        <w:tabs>
          <w:tab w:val="left" w:pos="392"/>
        </w:tabs>
        <w:spacing w:before="42" w:after="0" w:line="273" w:lineRule="auto"/>
        <w:ind w:left="391" w:right="38" w:hanging="285"/>
        <w:jc w:val="both"/>
        <w:rPr>
          <w:sz w:val="21"/>
        </w:rPr>
      </w:pPr>
      <w:r>
        <w:rPr>
          <w:sz w:val="21"/>
        </w:rPr>
        <w:t>determining the number and the length of distribu- tion channels and the number of indirect links (plac- es of</w:t>
      </w:r>
      <w:r>
        <w:rPr>
          <w:spacing w:val="-1"/>
          <w:sz w:val="21"/>
        </w:rPr>
        <w:t xml:space="preserve"> </w:t>
      </w:r>
      <w:r>
        <w:rPr>
          <w:sz w:val="21"/>
        </w:rPr>
        <w:t>storage),</w:t>
      </w:r>
    </w:p>
    <w:p>
      <w:pPr>
        <w:pStyle w:val="7"/>
        <w:numPr>
          <w:ilvl w:val="0"/>
          <w:numId w:val="2"/>
        </w:numPr>
        <w:tabs>
          <w:tab w:val="left" w:pos="392"/>
        </w:tabs>
        <w:spacing w:before="45" w:after="0" w:line="240" w:lineRule="auto"/>
        <w:ind w:left="391" w:right="0" w:hanging="285"/>
        <w:jc w:val="both"/>
        <w:rPr>
          <w:sz w:val="21"/>
        </w:rPr>
      </w:pPr>
      <w:r>
        <w:rPr>
          <w:sz w:val="21"/>
        </w:rPr>
        <w:t>maintaining an adequate level of finished</w:t>
      </w:r>
      <w:r>
        <w:rPr>
          <w:spacing w:val="-14"/>
          <w:sz w:val="21"/>
        </w:rPr>
        <w:t xml:space="preserve"> </w:t>
      </w:r>
      <w:r>
        <w:rPr>
          <w:sz w:val="21"/>
        </w:rPr>
        <w:t>products,</w:t>
      </w:r>
    </w:p>
    <w:p>
      <w:pPr>
        <w:pStyle w:val="7"/>
        <w:numPr>
          <w:ilvl w:val="0"/>
          <w:numId w:val="2"/>
        </w:numPr>
        <w:tabs>
          <w:tab w:val="left" w:pos="392"/>
        </w:tabs>
        <w:spacing w:before="74" w:after="0" w:line="240" w:lineRule="auto"/>
        <w:ind w:left="391" w:right="0" w:hanging="285"/>
        <w:jc w:val="both"/>
        <w:rPr>
          <w:sz w:val="21"/>
        </w:rPr>
      </w:pPr>
      <w:r>
        <w:rPr>
          <w:sz w:val="21"/>
        </w:rPr>
        <w:t>determining the level and the structure of</w:t>
      </w:r>
      <w:r>
        <w:rPr>
          <w:spacing w:val="-10"/>
          <w:sz w:val="21"/>
        </w:rPr>
        <w:t xml:space="preserve"> </w:t>
      </w:r>
      <w:r>
        <w:rPr>
          <w:sz w:val="21"/>
        </w:rPr>
        <w:t>stocks.</w:t>
      </w:r>
    </w:p>
    <w:p>
      <w:pPr>
        <w:pStyle w:val="3"/>
        <w:spacing w:before="117" w:line="276" w:lineRule="auto"/>
        <w:ind w:left="107" w:right="41"/>
        <w:jc w:val="both"/>
      </w:pPr>
      <w:r>
        <w:t>The strategic objective of the materials  management  of the distribution sphere is to minimize the total costs of logistics and distribution, while maintaining smoothness of economic processes and standards of the customer</w:t>
      </w:r>
      <w:r>
        <w:rPr>
          <w:spacing w:val="-1"/>
        </w:rPr>
        <w:t xml:space="preserve"> </w:t>
      </w:r>
      <w:r>
        <w:t>service.</w:t>
      </w:r>
    </w:p>
    <w:p>
      <w:pPr>
        <w:pStyle w:val="3"/>
        <w:spacing w:before="80" w:line="276" w:lineRule="auto"/>
        <w:ind w:left="107" w:right="38"/>
        <w:jc w:val="both"/>
      </w:pPr>
      <w:r>
        <w:t>To sum up, the costs of materials management should not be identified exclusively with prices of the pur- chased materials. Additional costs of transport and storage, different types of warehouses, accurate fore- casting restocking and correct schedules for orders are equally crucial factors, which require consideration. The logistics management of stocks is a comprehensive arrangement of the flow of materials and information.  It should satisfy the needs of customers and enable reduction in the costs of the management of materials. A properly implemented strategy of materials manage- ment  should  enable  integration  of  the  materials   and information market as well as timeliness and com- pleteness  of  the  services   provided,   minimization   of stocks,   increasing   throughput,   high    flexibility of operations and supply, minimization of the order cycle time and the most important - cost</w:t>
      </w:r>
      <w:r>
        <w:rPr>
          <w:spacing w:val="-7"/>
        </w:rPr>
        <w:t xml:space="preserve"> </w:t>
      </w:r>
      <w:r>
        <w:t>savings.</w:t>
      </w:r>
    </w:p>
    <w:p>
      <w:pPr>
        <w:pStyle w:val="3"/>
        <w:spacing w:before="79" w:line="276" w:lineRule="auto"/>
        <w:ind w:left="107" w:right="39"/>
        <w:jc w:val="both"/>
      </w:pPr>
      <w:r>
        <w:t>The logistic approach to the management of the eco- nomic sphere, in particular, requires compliance with the principle of thinking about the whole; it means that while arranging for materials management, the issues  of  material  supplies,  transport,  storing,   packing   and many others should be taken into</w:t>
      </w:r>
      <w:r>
        <w:rPr>
          <w:spacing w:val="-6"/>
        </w:rPr>
        <w:t xml:space="preserve"> </w:t>
      </w:r>
      <w:r>
        <w:t>account.</w:t>
      </w:r>
    </w:p>
    <w:p>
      <w:pPr>
        <w:pStyle w:val="3"/>
        <w:spacing w:before="11"/>
        <w:rPr>
          <w:sz w:val="18"/>
        </w:rPr>
      </w:pPr>
      <w:r>
        <w:br w:type="column"/>
      </w:r>
    </w:p>
    <w:p>
      <w:pPr>
        <w:pStyle w:val="3"/>
        <w:spacing w:line="276" w:lineRule="auto"/>
        <w:ind w:left="107" w:right="363"/>
        <w:jc w:val="both"/>
      </w:pPr>
      <w:r>
        <w:t>Such an extensive system, even if it is managed in the best way, cannot be free of risk factors. The risk man- agement in this sphere is particularly important, since materials management itself generates high costs. Eve- ry additional factor, which extends time or increases costs, may significantly affect the profitability of the materials management and hence influence the net profit achieved.</w:t>
      </w:r>
    </w:p>
    <w:p>
      <w:pPr>
        <w:pStyle w:val="3"/>
        <w:rPr>
          <w:sz w:val="28"/>
        </w:rPr>
      </w:pPr>
    </w:p>
    <w:p>
      <w:pPr>
        <w:pStyle w:val="2"/>
        <w:numPr>
          <w:ilvl w:val="0"/>
          <w:numId w:val="1"/>
        </w:numPr>
        <w:tabs>
          <w:tab w:val="left" w:pos="674"/>
          <w:tab w:val="left" w:pos="675"/>
        </w:tabs>
        <w:spacing w:before="0" w:after="0" w:line="240" w:lineRule="auto"/>
        <w:ind w:left="674" w:right="0" w:hanging="568"/>
        <w:jc w:val="left"/>
      </w:pPr>
      <w:r>
        <w:t>The analysis of risk factors at strategic</w:t>
      </w:r>
      <w:r>
        <w:rPr>
          <w:spacing w:val="-8"/>
        </w:rPr>
        <w:t xml:space="preserve"> </w:t>
      </w:r>
      <w:r>
        <w:t>points</w:t>
      </w:r>
    </w:p>
    <w:p>
      <w:pPr>
        <w:pStyle w:val="3"/>
        <w:spacing w:before="1"/>
        <w:rPr>
          <w:b/>
          <w:sz w:val="24"/>
        </w:rPr>
      </w:pPr>
    </w:p>
    <w:p>
      <w:pPr>
        <w:pStyle w:val="3"/>
        <w:spacing w:line="276" w:lineRule="auto"/>
        <w:ind w:left="107" w:right="363"/>
        <w:jc w:val="both"/>
      </w:pPr>
      <w:r>
        <w:t>Risk factors appear in  each of the logistic processes   in enterprises; in particular, a lot of them affect the materials management sphere. Regardless of the fact to which sphere the risk management applied is to, it has to be a continuous process, that is, a logically ordered sequence of  successive  events,  actions,  decisions  and</w:t>
      </w:r>
      <w:r>
        <w:rPr>
          <w:spacing w:val="-1"/>
        </w:rPr>
        <w:t xml:space="preserve"> </w:t>
      </w:r>
      <w:r>
        <w:t>arrangements.</w:t>
      </w:r>
    </w:p>
    <w:p>
      <w:pPr>
        <w:pStyle w:val="3"/>
        <w:spacing w:before="80" w:line="276" w:lineRule="auto"/>
        <w:ind w:left="107" w:right="363"/>
        <w:jc w:val="both"/>
      </w:pPr>
      <w:r>
        <w:t>The risk management should cover all activities of the enterprise; concentrate on the identification of potential events that could negatively affect the objectives of the enterprise, the assessment of the risk associated with    it and then defining and implementing solutions aimed at reducing the risk and keeping it within controlled limits</w:t>
      </w:r>
      <w:r>
        <w:rPr>
          <w:spacing w:val="-1"/>
        </w:rPr>
        <w:t xml:space="preserve"> </w:t>
      </w:r>
      <w:r>
        <w:t>[12].</w:t>
      </w:r>
    </w:p>
    <w:p>
      <w:pPr>
        <w:pStyle w:val="3"/>
        <w:spacing w:before="80" w:line="276" w:lineRule="auto"/>
        <w:ind w:left="107" w:right="365"/>
        <w:jc w:val="both"/>
      </w:pPr>
      <w:r>
        <w:t>The risk factors can be  identified  at  different</w:t>
      </w:r>
      <w:r>
        <w:rPr>
          <w:spacing w:val="37"/>
        </w:rPr>
        <w:t xml:space="preserve"> </w:t>
      </w:r>
      <w:r>
        <w:t>levels of detail. It is easier to identify such risk factors, which may appear in every operational sphere of materials management in the enterprise (see Fig.</w:t>
      </w:r>
      <w:r>
        <w:rPr>
          <w:spacing w:val="-5"/>
        </w:rPr>
        <w:t xml:space="preserve"> </w:t>
      </w:r>
      <w:r>
        <w:t>4).</w:t>
      </w:r>
    </w:p>
    <w:p>
      <w:pPr>
        <w:pStyle w:val="3"/>
        <w:spacing w:before="80" w:line="276" w:lineRule="auto"/>
        <w:ind w:left="107" w:right="363"/>
        <w:jc w:val="both"/>
      </w:pPr>
      <w:r>
        <w:t>However, if the system of the risk management is sup- posed to be effective, it is much better to analyze the whole process of the material management in individu- al logistic spheres of functioning of the enterprise for the presence of risk factors. On the basis of schematics described in the previous subsection, it is possible to distinguish the following risk factors of the material management (see Tab. 1).</w:t>
      </w:r>
    </w:p>
    <w:p>
      <w:pPr>
        <w:pStyle w:val="3"/>
        <w:spacing w:before="80" w:line="276" w:lineRule="auto"/>
        <w:ind w:left="107" w:right="364"/>
        <w:jc w:val="both"/>
      </w:pPr>
      <w:r>
        <w:t>Certainly, such a specification is not the only one pos- sibility and does not exhaust the catalogue of risk fac- tors,  which  may  appear  in  this  field.  It  is  rather    a starting point for deliberations in this</w:t>
      </w:r>
      <w:r>
        <w:rPr>
          <w:spacing w:val="-7"/>
        </w:rPr>
        <w:t xml:space="preserve"> </w:t>
      </w:r>
      <w:r>
        <w:t>respect.</w:t>
      </w:r>
    </w:p>
    <w:p>
      <w:pPr>
        <w:pStyle w:val="3"/>
        <w:spacing w:before="79" w:line="276" w:lineRule="auto"/>
        <w:ind w:left="107" w:right="363"/>
        <w:jc w:val="both"/>
      </w:pPr>
      <w:r>
        <w:t>The analysis of risk factors can be carried out much more effectively on a real example. This article also includes the costs of the risk factors analyzed, which appeared in the materials management of an enterprise of the furniture industry functioning in the Opole voi- vodeship.</w:t>
      </w:r>
    </w:p>
    <w:p>
      <w:pPr>
        <w:spacing w:after="0" w:line="276" w:lineRule="auto"/>
        <w:jc w:val="both"/>
        <w:sectPr>
          <w:type w:val="continuous"/>
          <w:pgSz w:w="11900" w:h="16840"/>
          <w:pgMar w:top="520" w:right="760" w:bottom="280" w:left="800" w:header="720" w:footer="720" w:gutter="0"/>
          <w:cols w:equalWidth="0" w:num="2">
            <w:col w:w="4858" w:space="301"/>
            <w:col w:w="5181"/>
          </w:cols>
        </w:sectPr>
      </w:pPr>
    </w:p>
    <w:p>
      <w:pPr>
        <w:pStyle w:val="3"/>
        <w:rPr>
          <w:sz w:val="20"/>
        </w:rPr>
      </w:pPr>
    </w:p>
    <w:p>
      <w:pPr>
        <w:pStyle w:val="3"/>
        <w:spacing w:before="10"/>
      </w:pPr>
    </w:p>
    <w:p>
      <w:pPr>
        <w:spacing w:before="92"/>
        <w:ind w:left="1511" w:right="1542" w:firstLine="0"/>
        <w:jc w:val="center"/>
        <w:rPr>
          <w:sz w:val="20"/>
        </w:rPr>
      </w:pPr>
      <w:r>
        <w:rPr>
          <w:sz w:val="20"/>
        </w:rPr>
        <w:t>Table 1. The selected risk factors of material management</w:t>
      </w:r>
    </w:p>
    <w:p>
      <w:pPr>
        <w:pStyle w:val="3"/>
        <w:spacing w:before="4"/>
        <w:rPr>
          <w:sz w:val="7"/>
        </w:rPr>
      </w:pPr>
    </w:p>
    <w:tbl>
      <w:tblPr>
        <w:tblStyle w:val="5"/>
        <w:tblW w:w="9210" w:type="dxa"/>
        <w:tblInd w:w="5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8"/>
        <w:gridCol w:w="69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24" w:hRule="atLeast"/>
        </w:trPr>
        <w:tc>
          <w:tcPr>
            <w:tcW w:w="2268" w:type="dxa"/>
          </w:tcPr>
          <w:p>
            <w:pPr>
              <w:pStyle w:val="8"/>
              <w:ind w:left="0" w:firstLine="0"/>
              <w:rPr>
                <w:sz w:val="20"/>
              </w:rPr>
            </w:pPr>
          </w:p>
        </w:tc>
        <w:tc>
          <w:tcPr>
            <w:tcW w:w="6942" w:type="dxa"/>
          </w:tcPr>
          <w:p>
            <w:pPr>
              <w:pStyle w:val="8"/>
              <w:spacing w:before="10"/>
              <w:ind w:left="0" w:firstLine="0"/>
              <w:rPr>
                <w:sz w:val="20"/>
              </w:rPr>
            </w:pPr>
          </w:p>
          <w:p>
            <w:pPr>
              <w:pStyle w:val="8"/>
              <w:ind w:left="2664" w:right="2657" w:firstLine="0"/>
              <w:jc w:val="center"/>
              <w:rPr>
                <w:b/>
                <w:sz w:val="21"/>
              </w:rPr>
            </w:pPr>
            <w:r>
              <w:rPr>
                <w:b/>
                <w:sz w:val="21"/>
              </w:rPr>
              <w:t>RISK FACTORS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6" w:hRule="atLeast"/>
        </w:trPr>
        <w:tc>
          <w:tcPr>
            <w:tcW w:w="2268" w:type="dxa"/>
          </w:tcPr>
          <w:p>
            <w:pPr>
              <w:pStyle w:val="8"/>
              <w:ind w:left="0" w:firstLine="0"/>
              <w:rPr>
                <w:sz w:val="22"/>
              </w:rPr>
            </w:pPr>
          </w:p>
          <w:p>
            <w:pPr>
              <w:pStyle w:val="8"/>
              <w:ind w:left="0" w:firstLine="0"/>
              <w:rPr>
                <w:sz w:val="22"/>
              </w:rPr>
            </w:pPr>
          </w:p>
          <w:p>
            <w:pPr>
              <w:pStyle w:val="8"/>
              <w:ind w:left="0" w:firstLine="0"/>
              <w:rPr>
                <w:sz w:val="22"/>
              </w:rPr>
            </w:pPr>
          </w:p>
          <w:p>
            <w:pPr>
              <w:pStyle w:val="8"/>
              <w:ind w:left="0" w:firstLine="0"/>
              <w:rPr>
                <w:sz w:val="22"/>
              </w:rPr>
            </w:pPr>
          </w:p>
          <w:p>
            <w:pPr>
              <w:pStyle w:val="8"/>
              <w:spacing w:before="1"/>
              <w:ind w:left="0" w:firstLine="0"/>
              <w:rPr>
                <w:sz w:val="19"/>
              </w:rPr>
            </w:pPr>
          </w:p>
          <w:p>
            <w:pPr>
              <w:pStyle w:val="8"/>
              <w:ind w:left="278" w:firstLine="0"/>
              <w:rPr>
                <w:b/>
                <w:sz w:val="21"/>
              </w:rPr>
            </w:pPr>
            <w:r>
              <w:rPr>
                <w:b/>
                <w:sz w:val="21"/>
              </w:rPr>
              <w:t>SUPPLY SPHERE</w:t>
            </w:r>
          </w:p>
        </w:tc>
        <w:tc>
          <w:tcPr>
            <w:tcW w:w="6942" w:type="dxa"/>
          </w:tcPr>
          <w:p>
            <w:pPr>
              <w:pStyle w:val="8"/>
              <w:spacing w:line="239" w:lineRule="exact"/>
              <w:ind w:left="107" w:firstLine="0"/>
              <w:rPr>
                <w:sz w:val="21"/>
              </w:rPr>
            </w:pPr>
            <w:r>
              <w:rPr>
                <w:sz w:val="21"/>
              </w:rPr>
              <w:t>Strategic materials:</w:t>
            </w:r>
          </w:p>
          <w:p>
            <w:pPr>
              <w:pStyle w:val="8"/>
              <w:numPr>
                <w:ilvl w:val="0"/>
                <w:numId w:val="3"/>
              </w:numPr>
              <w:tabs>
                <w:tab w:val="left" w:pos="788"/>
                <w:tab w:val="left" w:pos="789"/>
              </w:tabs>
              <w:spacing w:before="0" w:after="0" w:line="241" w:lineRule="exact"/>
              <w:ind w:left="788" w:right="0" w:hanging="342"/>
              <w:jc w:val="left"/>
              <w:rPr>
                <w:sz w:val="21"/>
              </w:rPr>
            </w:pPr>
            <w:r>
              <w:rPr>
                <w:sz w:val="21"/>
              </w:rPr>
              <w:t>forecasting market</w:t>
            </w:r>
            <w:r>
              <w:rPr>
                <w:spacing w:val="-2"/>
                <w:sz w:val="21"/>
              </w:rPr>
              <w:t xml:space="preserve"> </w:t>
            </w:r>
            <w:r>
              <w:rPr>
                <w:sz w:val="21"/>
              </w:rPr>
              <w:t>needs,</w:t>
            </w:r>
          </w:p>
          <w:p>
            <w:pPr>
              <w:pStyle w:val="8"/>
              <w:numPr>
                <w:ilvl w:val="0"/>
                <w:numId w:val="3"/>
              </w:numPr>
              <w:tabs>
                <w:tab w:val="left" w:pos="788"/>
                <w:tab w:val="left" w:pos="789"/>
              </w:tabs>
              <w:spacing w:before="0" w:after="0" w:line="240" w:lineRule="auto"/>
              <w:ind w:left="788" w:right="0" w:hanging="342"/>
              <w:jc w:val="left"/>
              <w:rPr>
                <w:sz w:val="21"/>
              </w:rPr>
            </w:pPr>
            <w:r>
              <w:rPr>
                <w:sz w:val="21"/>
              </w:rPr>
              <w:t>errors while planning the supply</w:t>
            </w:r>
            <w:r>
              <w:rPr>
                <w:spacing w:val="-3"/>
                <w:sz w:val="21"/>
              </w:rPr>
              <w:t xml:space="preserve"> </w:t>
            </w:r>
            <w:r>
              <w:rPr>
                <w:sz w:val="21"/>
              </w:rPr>
              <w:t>level,</w:t>
            </w:r>
          </w:p>
          <w:p>
            <w:pPr>
              <w:pStyle w:val="8"/>
              <w:numPr>
                <w:ilvl w:val="0"/>
                <w:numId w:val="3"/>
              </w:numPr>
              <w:tabs>
                <w:tab w:val="left" w:pos="788"/>
                <w:tab w:val="left" w:pos="789"/>
              </w:tabs>
              <w:spacing w:before="0" w:after="0" w:line="241" w:lineRule="exact"/>
              <w:ind w:left="788" w:right="0" w:hanging="342"/>
              <w:jc w:val="left"/>
              <w:rPr>
                <w:sz w:val="21"/>
              </w:rPr>
            </w:pPr>
            <w:r>
              <w:rPr>
                <w:sz w:val="21"/>
              </w:rPr>
              <w:t>choice of</w:t>
            </w:r>
            <w:r>
              <w:rPr>
                <w:spacing w:val="-2"/>
                <w:sz w:val="21"/>
              </w:rPr>
              <w:t xml:space="preserve"> </w:t>
            </w:r>
            <w:r>
              <w:rPr>
                <w:sz w:val="21"/>
              </w:rPr>
              <w:t>suppliers,</w:t>
            </w:r>
          </w:p>
          <w:p>
            <w:pPr>
              <w:pStyle w:val="8"/>
              <w:numPr>
                <w:ilvl w:val="0"/>
                <w:numId w:val="3"/>
              </w:numPr>
              <w:tabs>
                <w:tab w:val="left" w:pos="788"/>
                <w:tab w:val="left" w:pos="789"/>
              </w:tabs>
              <w:spacing w:before="0" w:after="0" w:line="241" w:lineRule="exact"/>
              <w:ind w:left="788" w:right="0" w:hanging="342"/>
              <w:jc w:val="left"/>
              <w:rPr>
                <w:sz w:val="21"/>
              </w:rPr>
            </w:pPr>
            <w:r>
              <w:rPr>
                <w:sz w:val="21"/>
              </w:rPr>
              <w:t>negotiating terms of</w:t>
            </w:r>
            <w:r>
              <w:rPr>
                <w:spacing w:val="-1"/>
                <w:sz w:val="21"/>
              </w:rPr>
              <w:t xml:space="preserve"> </w:t>
            </w:r>
            <w:r>
              <w:rPr>
                <w:sz w:val="21"/>
              </w:rPr>
              <w:t>delivery,</w:t>
            </w:r>
          </w:p>
          <w:p>
            <w:pPr>
              <w:pStyle w:val="8"/>
              <w:numPr>
                <w:ilvl w:val="0"/>
                <w:numId w:val="3"/>
              </w:numPr>
              <w:tabs>
                <w:tab w:val="left" w:pos="788"/>
                <w:tab w:val="left" w:pos="789"/>
              </w:tabs>
              <w:spacing w:before="0" w:after="0" w:line="241" w:lineRule="exact"/>
              <w:ind w:left="788" w:right="0" w:hanging="342"/>
              <w:jc w:val="left"/>
              <w:rPr>
                <w:sz w:val="21"/>
              </w:rPr>
            </w:pPr>
            <w:r>
              <w:rPr>
                <w:sz w:val="21"/>
              </w:rPr>
              <w:t>negotiating supply</w:t>
            </w:r>
            <w:r>
              <w:rPr>
                <w:spacing w:val="-3"/>
                <w:sz w:val="21"/>
              </w:rPr>
              <w:t xml:space="preserve"> </w:t>
            </w:r>
            <w:r>
              <w:rPr>
                <w:sz w:val="21"/>
              </w:rPr>
              <w:t>prices,</w:t>
            </w:r>
          </w:p>
          <w:p>
            <w:pPr>
              <w:pStyle w:val="8"/>
              <w:numPr>
                <w:ilvl w:val="0"/>
                <w:numId w:val="3"/>
              </w:numPr>
              <w:tabs>
                <w:tab w:val="left" w:pos="787"/>
                <w:tab w:val="left" w:pos="789"/>
              </w:tabs>
              <w:spacing w:before="0" w:after="0" w:line="240" w:lineRule="auto"/>
              <w:ind w:left="788" w:right="0" w:hanging="342"/>
              <w:jc w:val="left"/>
              <w:rPr>
                <w:sz w:val="21"/>
              </w:rPr>
            </w:pPr>
            <w:r>
              <w:rPr>
                <w:sz w:val="21"/>
              </w:rPr>
              <w:t>supply</w:t>
            </w:r>
            <w:r>
              <w:rPr>
                <w:spacing w:val="-2"/>
                <w:sz w:val="21"/>
              </w:rPr>
              <w:t xml:space="preserve"> </w:t>
            </w:r>
            <w:r>
              <w:rPr>
                <w:sz w:val="21"/>
              </w:rPr>
              <w:t>reliability,</w:t>
            </w:r>
          </w:p>
          <w:p>
            <w:pPr>
              <w:pStyle w:val="8"/>
              <w:numPr>
                <w:ilvl w:val="0"/>
                <w:numId w:val="3"/>
              </w:numPr>
              <w:tabs>
                <w:tab w:val="left" w:pos="787"/>
                <w:tab w:val="left" w:pos="789"/>
              </w:tabs>
              <w:spacing w:before="1" w:after="0" w:line="241" w:lineRule="exact"/>
              <w:ind w:left="788" w:right="0" w:hanging="342"/>
              <w:jc w:val="left"/>
              <w:rPr>
                <w:sz w:val="21"/>
              </w:rPr>
            </w:pPr>
            <w:r>
              <w:rPr>
                <w:sz w:val="21"/>
              </w:rPr>
              <w:t>regularity of</w:t>
            </w:r>
            <w:r>
              <w:rPr>
                <w:spacing w:val="-3"/>
                <w:sz w:val="21"/>
              </w:rPr>
              <w:t xml:space="preserve"> </w:t>
            </w:r>
            <w:r>
              <w:rPr>
                <w:sz w:val="21"/>
              </w:rPr>
              <w:t>supplies,</w:t>
            </w:r>
          </w:p>
          <w:p>
            <w:pPr>
              <w:pStyle w:val="8"/>
              <w:numPr>
                <w:ilvl w:val="0"/>
                <w:numId w:val="3"/>
              </w:numPr>
              <w:tabs>
                <w:tab w:val="left" w:pos="787"/>
                <w:tab w:val="left" w:pos="789"/>
              </w:tabs>
              <w:spacing w:before="0" w:after="0" w:line="241" w:lineRule="exact"/>
              <w:ind w:left="788" w:right="0" w:hanging="342"/>
              <w:jc w:val="left"/>
              <w:rPr>
                <w:sz w:val="21"/>
              </w:rPr>
            </w:pPr>
            <w:r>
              <w:rPr>
                <w:sz w:val="21"/>
              </w:rPr>
              <w:t>impact of random</w:t>
            </w:r>
            <w:r>
              <w:rPr>
                <w:spacing w:val="-5"/>
                <w:sz w:val="21"/>
              </w:rPr>
              <w:t xml:space="preserve"> </w:t>
            </w:r>
            <w:r>
              <w:rPr>
                <w:sz w:val="21"/>
              </w:rPr>
              <w:t>factors,</w:t>
            </w:r>
          </w:p>
          <w:p>
            <w:pPr>
              <w:pStyle w:val="8"/>
              <w:numPr>
                <w:ilvl w:val="0"/>
                <w:numId w:val="3"/>
              </w:numPr>
              <w:tabs>
                <w:tab w:val="left" w:pos="787"/>
                <w:tab w:val="left" w:pos="789"/>
              </w:tabs>
              <w:spacing w:before="0" w:after="0" w:line="241" w:lineRule="exact"/>
              <w:ind w:left="788" w:right="0" w:hanging="342"/>
              <w:jc w:val="left"/>
              <w:rPr>
                <w:sz w:val="21"/>
              </w:rPr>
            </w:pPr>
            <w:r>
              <w:rPr>
                <w:sz w:val="21"/>
              </w:rPr>
              <w:t>seasonality of</w:t>
            </w:r>
            <w:r>
              <w:rPr>
                <w:spacing w:val="-7"/>
                <w:sz w:val="21"/>
              </w:rPr>
              <w:t xml:space="preserve"> </w:t>
            </w:r>
            <w:r>
              <w:rPr>
                <w:sz w:val="21"/>
              </w:rPr>
              <w:t>production,</w:t>
            </w:r>
          </w:p>
          <w:p>
            <w:pPr>
              <w:pStyle w:val="8"/>
              <w:numPr>
                <w:ilvl w:val="0"/>
                <w:numId w:val="3"/>
              </w:numPr>
              <w:tabs>
                <w:tab w:val="left" w:pos="787"/>
                <w:tab w:val="left" w:pos="788"/>
              </w:tabs>
              <w:spacing w:before="0" w:after="0" w:line="240" w:lineRule="auto"/>
              <w:ind w:left="788" w:right="0" w:hanging="341"/>
              <w:jc w:val="left"/>
              <w:rPr>
                <w:sz w:val="21"/>
              </w:rPr>
            </w:pPr>
            <w:r>
              <w:rPr>
                <w:sz w:val="21"/>
              </w:rPr>
              <w:t>wrong level of</w:t>
            </w:r>
            <w:r>
              <w:rPr>
                <w:spacing w:val="-4"/>
                <w:sz w:val="21"/>
              </w:rPr>
              <w:t xml:space="preserve"> </w:t>
            </w:r>
            <w:r>
              <w:rPr>
                <w:sz w:val="21"/>
              </w:rPr>
              <w:t>stocks.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30" w:hRule="atLeast"/>
        </w:trPr>
        <w:tc>
          <w:tcPr>
            <w:tcW w:w="2268" w:type="dxa"/>
          </w:tcPr>
          <w:p>
            <w:pPr>
              <w:pStyle w:val="8"/>
              <w:ind w:left="0" w:firstLine="0"/>
              <w:rPr>
                <w:sz w:val="22"/>
              </w:rPr>
            </w:pPr>
          </w:p>
          <w:p>
            <w:pPr>
              <w:pStyle w:val="8"/>
              <w:ind w:left="0" w:firstLine="0"/>
              <w:rPr>
                <w:sz w:val="22"/>
              </w:rPr>
            </w:pPr>
          </w:p>
          <w:p>
            <w:pPr>
              <w:pStyle w:val="8"/>
              <w:ind w:left="0" w:firstLine="0"/>
              <w:rPr>
                <w:sz w:val="22"/>
              </w:rPr>
            </w:pPr>
          </w:p>
          <w:p>
            <w:pPr>
              <w:pStyle w:val="8"/>
              <w:ind w:left="0" w:firstLine="0"/>
              <w:rPr>
                <w:sz w:val="22"/>
              </w:rPr>
            </w:pPr>
          </w:p>
          <w:p>
            <w:pPr>
              <w:pStyle w:val="8"/>
              <w:ind w:left="0" w:firstLine="0"/>
              <w:rPr>
                <w:sz w:val="22"/>
              </w:rPr>
            </w:pPr>
          </w:p>
          <w:p>
            <w:pPr>
              <w:pStyle w:val="8"/>
              <w:ind w:left="0" w:firstLine="0"/>
              <w:rPr>
                <w:sz w:val="22"/>
              </w:rPr>
            </w:pPr>
          </w:p>
          <w:p>
            <w:pPr>
              <w:pStyle w:val="8"/>
              <w:ind w:left="0" w:firstLine="0"/>
              <w:rPr>
                <w:sz w:val="22"/>
              </w:rPr>
            </w:pPr>
          </w:p>
          <w:p>
            <w:pPr>
              <w:pStyle w:val="8"/>
              <w:spacing w:before="172"/>
              <w:ind w:left="107" w:firstLine="0"/>
              <w:rPr>
                <w:b/>
                <w:sz w:val="21"/>
              </w:rPr>
            </w:pPr>
            <w:r>
              <w:rPr>
                <w:b/>
                <w:sz w:val="21"/>
              </w:rPr>
              <w:t>SUPPLY SPHERE</w:t>
            </w:r>
          </w:p>
        </w:tc>
        <w:tc>
          <w:tcPr>
            <w:tcW w:w="6942" w:type="dxa"/>
          </w:tcPr>
          <w:p>
            <w:pPr>
              <w:pStyle w:val="8"/>
              <w:spacing w:before="9"/>
              <w:ind w:left="0" w:firstLine="0"/>
              <w:rPr>
                <w:sz w:val="20"/>
              </w:rPr>
            </w:pPr>
          </w:p>
          <w:p>
            <w:pPr>
              <w:pStyle w:val="8"/>
              <w:ind w:left="107" w:firstLine="0"/>
              <w:rPr>
                <w:sz w:val="21"/>
              </w:rPr>
            </w:pPr>
            <w:r>
              <w:rPr>
                <w:sz w:val="21"/>
              </w:rPr>
              <w:t>Materials difficult to obtain in the market:</w:t>
            </w:r>
          </w:p>
          <w:p>
            <w:pPr>
              <w:pStyle w:val="8"/>
              <w:numPr>
                <w:ilvl w:val="0"/>
                <w:numId w:val="4"/>
              </w:numPr>
              <w:tabs>
                <w:tab w:val="left" w:pos="788"/>
                <w:tab w:val="left" w:pos="789"/>
              </w:tabs>
              <w:spacing w:before="1" w:after="0" w:line="241" w:lineRule="exact"/>
              <w:ind w:left="788" w:right="0" w:hanging="342"/>
              <w:jc w:val="left"/>
              <w:rPr>
                <w:sz w:val="21"/>
              </w:rPr>
            </w:pPr>
            <w:r>
              <w:rPr>
                <w:sz w:val="21"/>
              </w:rPr>
              <w:t>risk of</w:t>
            </w:r>
            <w:r>
              <w:rPr>
                <w:spacing w:val="-1"/>
                <w:sz w:val="21"/>
              </w:rPr>
              <w:t xml:space="preserve"> </w:t>
            </w:r>
            <w:r>
              <w:rPr>
                <w:sz w:val="21"/>
              </w:rPr>
              <w:t>supplies,</w:t>
            </w:r>
          </w:p>
          <w:p>
            <w:pPr>
              <w:pStyle w:val="8"/>
              <w:numPr>
                <w:ilvl w:val="0"/>
                <w:numId w:val="4"/>
              </w:numPr>
              <w:tabs>
                <w:tab w:val="left" w:pos="788"/>
                <w:tab w:val="left" w:pos="789"/>
              </w:tabs>
              <w:spacing w:before="0" w:after="0" w:line="241" w:lineRule="exact"/>
              <w:ind w:left="788" w:right="0" w:hanging="342"/>
              <w:jc w:val="left"/>
              <w:rPr>
                <w:sz w:val="21"/>
              </w:rPr>
            </w:pPr>
            <w:r>
              <w:rPr>
                <w:sz w:val="21"/>
              </w:rPr>
              <w:t>disturbances in intensity of technological</w:t>
            </w:r>
            <w:r>
              <w:rPr>
                <w:spacing w:val="-6"/>
                <w:sz w:val="21"/>
              </w:rPr>
              <w:t xml:space="preserve"> </w:t>
            </w:r>
            <w:r>
              <w:rPr>
                <w:sz w:val="21"/>
              </w:rPr>
              <w:t>processes,</w:t>
            </w:r>
          </w:p>
          <w:p>
            <w:pPr>
              <w:pStyle w:val="8"/>
              <w:numPr>
                <w:ilvl w:val="0"/>
                <w:numId w:val="4"/>
              </w:numPr>
              <w:tabs>
                <w:tab w:val="left" w:pos="788"/>
                <w:tab w:val="left" w:pos="789"/>
              </w:tabs>
              <w:spacing w:before="0" w:after="0" w:line="241" w:lineRule="exact"/>
              <w:ind w:left="788" w:right="0" w:hanging="342"/>
              <w:jc w:val="left"/>
              <w:rPr>
                <w:sz w:val="21"/>
              </w:rPr>
            </w:pPr>
            <w:r>
              <w:rPr>
                <w:sz w:val="21"/>
              </w:rPr>
              <w:t>disturbances of smoothness of technological</w:t>
            </w:r>
            <w:r>
              <w:rPr>
                <w:spacing w:val="-9"/>
                <w:sz w:val="21"/>
              </w:rPr>
              <w:t xml:space="preserve"> </w:t>
            </w:r>
            <w:r>
              <w:rPr>
                <w:sz w:val="21"/>
              </w:rPr>
              <w:t>processes,</w:t>
            </w:r>
          </w:p>
          <w:p>
            <w:pPr>
              <w:pStyle w:val="8"/>
              <w:numPr>
                <w:ilvl w:val="0"/>
                <w:numId w:val="4"/>
              </w:numPr>
              <w:tabs>
                <w:tab w:val="left" w:pos="788"/>
                <w:tab w:val="left" w:pos="789"/>
              </w:tabs>
              <w:spacing w:before="0" w:after="0" w:line="240" w:lineRule="auto"/>
              <w:ind w:left="788" w:right="0" w:hanging="342"/>
              <w:jc w:val="left"/>
              <w:rPr>
                <w:sz w:val="21"/>
              </w:rPr>
            </w:pPr>
            <w:r>
              <w:rPr>
                <w:sz w:val="21"/>
              </w:rPr>
              <w:t>high costs of</w:t>
            </w:r>
            <w:r>
              <w:rPr>
                <w:spacing w:val="-7"/>
                <w:sz w:val="21"/>
              </w:rPr>
              <w:t xml:space="preserve"> </w:t>
            </w:r>
            <w:r>
              <w:rPr>
                <w:sz w:val="21"/>
              </w:rPr>
              <w:t>collection,</w:t>
            </w:r>
          </w:p>
          <w:p>
            <w:pPr>
              <w:pStyle w:val="8"/>
              <w:numPr>
                <w:ilvl w:val="0"/>
                <w:numId w:val="4"/>
              </w:numPr>
              <w:tabs>
                <w:tab w:val="left" w:pos="788"/>
                <w:tab w:val="left" w:pos="789"/>
              </w:tabs>
              <w:spacing w:before="1" w:after="0" w:line="241" w:lineRule="exact"/>
              <w:ind w:left="788" w:right="0" w:hanging="342"/>
              <w:jc w:val="left"/>
              <w:rPr>
                <w:sz w:val="21"/>
              </w:rPr>
            </w:pPr>
            <w:r>
              <w:rPr>
                <w:sz w:val="21"/>
              </w:rPr>
              <w:t>high maintenance</w:t>
            </w:r>
            <w:r>
              <w:rPr>
                <w:spacing w:val="-7"/>
                <w:sz w:val="21"/>
              </w:rPr>
              <w:t xml:space="preserve"> </w:t>
            </w:r>
            <w:r>
              <w:rPr>
                <w:sz w:val="21"/>
              </w:rPr>
              <w:t>costs,</w:t>
            </w:r>
          </w:p>
          <w:p>
            <w:pPr>
              <w:pStyle w:val="8"/>
              <w:numPr>
                <w:ilvl w:val="0"/>
                <w:numId w:val="4"/>
              </w:numPr>
              <w:tabs>
                <w:tab w:val="left" w:pos="787"/>
                <w:tab w:val="left" w:pos="789"/>
              </w:tabs>
              <w:spacing w:before="0" w:after="0" w:line="241" w:lineRule="exact"/>
              <w:ind w:left="788" w:right="0" w:hanging="342"/>
              <w:jc w:val="left"/>
              <w:rPr>
                <w:sz w:val="21"/>
              </w:rPr>
            </w:pPr>
            <w:r>
              <w:rPr>
                <w:sz w:val="21"/>
              </w:rPr>
              <w:t>errors in short-term</w:t>
            </w:r>
            <w:r>
              <w:rPr>
                <w:spacing w:val="-4"/>
                <w:sz w:val="21"/>
              </w:rPr>
              <w:t xml:space="preserve"> </w:t>
            </w:r>
            <w:r>
              <w:rPr>
                <w:sz w:val="21"/>
              </w:rPr>
              <w:t>forecasts,</w:t>
            </w:r>
          </w:p>
          <w:p>
            <w:pPr>
              <w:pStyle w:val="8"/>
              <w:numPr>
                <w:ilvl w:val="0"/>
                <w:numId w:val="4"/>
              </w:numPr>
              <w:tabs>
                <w:tab w:val="left" w:pos="787"/>
                <w:tab w:val="left" w:pos="789"/>
              </w:tabs>
              <w:spacing w:before="0" w:after="0" w:line="241" w:lineRule="exact"/>
              <w:ind w:left="788" w:right="0" w:hanging="342"/>
              <w:jc w:val="left"/>
              <w:rPr>
                <w:sz w:val="21"/>
              </w:rPr>
            </w:pPr>
            <w:r>
              <w:rPr>
                <w:sz w:val="21"/>
              </w:rPr>
              <w:t>errors in plans of demand and</w:t>
            </w:r>
            <w:r>
              <w:rPr>
                <w:spacing w:val="-3"/>
                <w:sz w:val="21"/>
              </w:rPr>
              <w:t xml:space="preserve"> </w:t>
            </w:r>
            <w:r>
              <w:rPr>
                <w:sz w:val="21"/>
              </w:rPr>
              <w:t>supply;</w:t>
            </w:r>
          </w:p>
          <w:p>
            <w:pPr>
              <w:pStyle w:val="8"/>
              <w:numPr>
                <w:ilvl w:val="0"/>
                <w:numId w:val="4"/>
              </w:numPr>
              <w:tabs>
                <w:tab w:val="left" w:pos="787"/>
                <w:tab w:val="left" w:pos="789"/>
              </w:tabs>
              <w:spacing w:before="0" w:after="0" w:line="240" w:lineRule="auto"/>
              <w:ind w:left="788" w:right="0" w:hanging="342"/>
              <w:jc w:val="left"/>
              <w:rPr>
                <w:sz w:val="21"/>
              </w:rPr>
            </w:pPr>
            <w:r>
              <w:rPr>
                <w:sz w:val="21"/>
              </w:rPr>
              <w:t>errors in recruitment of staff at the operational</w:t>
            </w:r>
            <w:r>
              <w:rPr>
                <w:spacing w:val="-7"/>
                <w:sz w:val="21"/>
              </w:rPr>
              <w:t xml:space="preserve"> </w:t>
            </w:r>
            <w:r>
              <w:rPr>
                <w:sz w:val="21"/>
              </w:rPr>
              <w:t>level.</w:t>
            </w:r>
          </w:p>
          <w:p>
            <w:pPr>
              <w:pStyle w:val="8"/>
              <w:spacing w:before="80" w:line="241" w:lineRule="exact"/>
              <w:ind w:left="107" w:firstLine="0"/>
              <w:rPr>
                <w:sz w:val="21"/>
              </w:rPr>
            </w:pPr>
            <w:r>
              <w:rPr>
                <w:sz w:val="21"/>
              </w:rPr>
              <w:t>Materials available in the market:</w:t>
            </w:r>
          </w:p>
          <w:p>
            <w:pPr>
              <w:pStyle w:val="8"/>
              <w:numPr>
                <w:ilvl w:val="0"/>
                <w:numId w:val="4"/>
              </w:numPr>
              <w:tabs>
                <w:tab w:val="left" w:pos="787"/>
                <w:tab w:val="left" w:pos="789"/>
              </w:tabs>
              <w:spacing w:before="0" w:after="0" w:line="240" w:lineRule="auto"/>
              <w:ind w:left="788" w:right="0" w:hanging="342"/>
              <w:jc w:val="left"/>
              <w:rPr>
                <w:sz w:val="21"/>
              </w:rPr>
            </w:pPr>
            <w:r>
              <w:rPr>
                <w:sz w:val="21"/>
              </w:rPr>
              <w:t>lack of a stable supply</w:t>
            </w:r>
            <w:r>
              <w:rPr>
                <w:spacing w:val="-3"/>
                <w:sz w:val="21"/>
              </w:rPr>
              <w:t xml:space="preserve"> </w:t>
            </w:r>
            <w:r>
              <w:rPr>
                <w:sz w:val="21"/>
              </w:rPr>
              <w:t>strategy,</w:t>
            </w:r>
          </w:p>
          <w:p>
            <w:pPr>
              <w:pStyle w:val="8"/>
              <w:numPr>
                <w:ilvl w:val="0"/>
                <w:numId w:val="4"/>
              </w:numPr>
              <w:tabs>
                <w:tab w:val="left" w:pos="787"/>
                <w:tab w:val="left" w:pos="788"/>
              </w:tabs>
              <w:spacing w:before="1" w:after="0" w:line="241" w:lineRule="exact"/>
              <w:ind w:left="788" w:right="0" w:hanging="341"/>
              <w:jc w:val="left"/>
              <w:rPr>
                <w:sz w:val="21"/>
              </w:rPr>
            </w:pPr>
            <w:r>
              <w:rPr>
                <w:sz w:val="21"/>
              </w:rPr>
              <w:t>lack of a flexible pricing</w:t>
            </w:r>
            <w:r>
              <w:rPr>
                <w:spacing w:val="-4"/>
                <w:sz w:val="21"/>
              </w:rPr>
              <w:t xml:space="preserve"> </w:t>
            </w:r>
            <w:r>
              <w:rPr>
                <w:sz w:val="21"/>
              </w:rPr>
              <w:t>policy,</w:t>
            </w:r>
          </w:p>
          <w:p>
            <w:pPr>
              <w:pStyle w:val="8"/>
              <w:numPr>
                <w:ilvl w:val="0"/>
                <w:numId w:val="4"/>
              </w:numPr>
              <w:tabs>
                <w:tab w:val="left" w:pos="787"/>
                <w:tab w:val="left" w:pos="788"/>
              </w:tabs>
              <w:spacing w:before="0" w:after="0" w:line="241" w:lineRule="exact"/>
              <w:ind w:left="787" w:right="0" w:hanging="341"/>
              <w:jc w:val="left"/>
              <w:rPr>
                <w:sz w:val="21"/>
              </w:rPr>
            </w:pPr>
            <w:r>
              <w:rPr>
                <w:sz w:val="21"/>
              </w:rPr>
              <w:t>errors in negotiations with</w:t>
            </w:r>
            <w:r>
              <w:rPr>
                <w:spacing w:val="-4"/>
                <w:sz w:val="21"/>
              </w:rPr>
              <w:t xml:space="preserve"> </w:t>
            </w:r>
            <w:r>
              <w:rPr>
                <w:sz w:val="21"/>
              </w:rPr>
              <w:t>suppliers,</w:t>
            </w:r>
          </w:p>
          <w:p>
            <w:pPr>
              <w:pStyle w:val="8"/>
              <w:numPr>
                <w:ilvl w:val="0"/>
                <w:numId w:val="4"/>
              </w:numPr>
              <w:tabs>
                <w:tab w:val="left" w:pos="787"/>
                <w:tab w:val="left" w:pos="788"/>
              </w:tabs>
              <w:spacing w:before="0" w:after="0" w:line="241" w:lineRule="exact"/>
              <w:ind w:left="787" w:right="0" w:hanging="341"/>
              <w:jc w:val="left"/>
              <w:rPr>
                <w:sz w:val="21"/>
              </w:rPr>
            </w:pPr>
            <w:r>
              <w:rPr>
                <w:sz w:val="21"/>
              </w:rPr>
              <w:t>collection of a very high level of</w:t>
            </w:r>
            <w:r>
              <w:rPr>
                <w:spacing w:val="-6"/>
                <w:sz w:val="21"/>
              </w:rPr>
              <w:t xml:space="preserve"> </w:t>
            </w:r>
            <w:r>
              <w:rPr>
                <w:sz w:val="21"/>
              </w:rPr>
              <w:t>stocks,</w:t>
            </w:r>
          </w:p>
          <w:p>
            <w:pPr>
              <w:pStyle w:val="8"/>
              <w:numPr>
                <w:ilvl w:val="0"/>
                <w:numId w:val="4"/>
              </w:numPr>
              <w:tabs>
                <w:tab w:val="left" w:pos="787"/>
                <w:tab w:val="left" w:pos="788"/>
              </w:tabs>
              <w:spacing w:before="0" w:after="0" w:line="240" w:lineRule="auto"/>
              <w:ind w:left="787" w:right="0" w:hanging="341"/>
              <w:jc w:val="left"/>
              <w:rPr>
                <w:sz w:val="21"/>
              </w:rPr>
            </w:pPr>
            <w:r>
              <w:rPr>
                <w:sz w:val="21"/>
              </w:rPr>
              <w:t>errors in staff recruitment at lower levels of the</w:t>
            </w:r>
            <w:r>
              <w:rPr>
                <w:spacing w:val="-9"/>
                <w:sz w:val="21"/>
              </w:rPr>
              <w:t xml:space="preserve"> </w:t>
            </w:r>
            <w:r>
              <w:rPr>
                <w:sz w:val="21"/>
              </w:rPr>
              <w:t>organization.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51" w:hRule="atLeast"/>
        </w:trPr>
        <w:tc>
          <w:tcPr>
            <w:tcW w:w="2268" w:type="dxa"/>
          </w:tcPr>
          <w:p>
            <w:pPr>
              <w:pStyle w:val="8"/>
              <w:ind w:left="0" w:firstLine="0"/>
              <w:rPr>
                <w:sz w:val="22"/>
              </w:rPr>
            </w:pPr>
          </w:p>
          <w:p>
            <w:pPr>
              <w:pStyle w:val="8"/>
              <w:ind w:left="0" w:firstLine="0"/>
              <w:rPr>
                <w:sz w:val="22"/>
              </w:rPr>
            </w:pPr>
          </w:p>
          <w:p>
            <w:pPr>
              <w:pStyle w:val="8"/>
              <w:ind w:left="0" w:firstLine="0"/>
              <w:rPr>
                <w:sz w:val="22"/>
              </w:rPr>
            </w:pPr>
          </w:p>
          <w:p>
            <w:pPr>
              <w:pStyle w:val="8"/>
              <w:ind w:left="0" w:firstLine="0"/>
              <w:rPr>
                <w:sz w:val="22"/>
              </w:rPr>
            </w:pPr>
          </w:p>
          <w:p>
            <w:pPr>
              <w:pStyle w:val="8"/>
              <w:spacing w:before="4"/>
              <w:ind w:left="0" w:firstLine="0"/>
              <w:rPr>
                <w:sz w:val="32"/>
              </w:rPr>
            </w:pPr>
          </w:p>
          <w:p>
            <w:pPr>
              <w:pStyle w:val="8"/>
              <w:ind w:left="107" w:right="695" w:firstLine="0"/>
              <w:rPr>
                <w:b/>
                <w:sz w:val="21"/>
              </w:rPr>
            </w:pPr>
            <w:r>
              <w:rPr>
                <w:b/>
                <w:sz w:val="21"/>
              </w:rPr>
              <w:t>PRODUCTION SPHERE</w:t>
            </w:r>
          </w:p>
        </w:tc>
        <w:tc>
          <w:tcPr>
            <w:tcW w:w="6942" w:type="dxa"/>
          </w:tcPr>
          <w:p>
            <w:pPr>
              <w:pStyle w:val="8"/>
              <w:numPr>
                <w:ilvl w:val="0"/>
                <w:numId w:val="5"/>
              </w:numPr>
              <w:tabs>
                <w:tab w:val="left" w:pos="788"/>
                <w:tab w:val="left" w:pos="789"/>
              </w:tabs>
              <w:spacing w:before="118" w:after="0" w:line="241" w:lineRule="exact"/>
              <w:ind w:left="788" w:right="0" w:hanging="342"/>
              <w:jc w:val="left"/>
              <w:rPr>
                <w:sz w:val="21"/>
              </w:rPr>
            </w:pPr>
            <w:r>
              <w:rPr>
                <w:sz w:val="21"/>
              </w:rPr>
              <w:t>too low or too high level of interoperable</w:t>
            </w:r>
            <w:r>
              <w:rPr>
                <w:spacing w:val="-7"/>
                <w:sz w:val="21"/>
              </w:rPr>
              <w:t xml:space="preserve"> </w:t>
            </w:r>
            <w:r>
              <w:rPr>
                <w:sz w:val="21"/>
              </w:rPr>
              <w:t>stocks,</w:t>
            </w:r>
          </w:p>
          <w:p>
            <w:pPr>
              <w:pStyle w:val="8"/>
              <w:numPr>
                <w:ilvl w:val="0"/>
                <w:numId w:val="5"/>
              </w:numPr>
              <w:tabs>
                <w:tab w:val="left" w:pos="788"/>
                <w:tab w:val="left" w:pos="789"/>
              </w:tabs>
              <w:spacing w:before="0" w:after="0" w:line="240" w:lineRule="auto"/>
              <w:ind w:left="788" w:right="0" w:hanging="342"/>
              <w:jc w:val="left"/>
              <w:rPr>
                <w:sz w:val="21"/>
              </w:rPr>
            </w:pPr>
            <w:r>
              <w:rPr>
                <w:sz w:val="21"/>
              </w:rPr>
              <w:t>errors in inventory control in the course of</w:t>
            </w:r>
            <w:r>
              <w:rPr>
                <w:spacing w:val="-9"/>
                <w:sz w:val="21"/>
              </w:rPr>
              <w:t xml:space="preserve"> </w:t>
            </w:r>
            <w:r>
              <w:rPr>
                <w:sz w:val="21"/>
              </w:rPr>
              <w:t>production,</w:t>
            </w:r>
          </w:p>
          <w:p>
            <w:pPr>
              <w:pStyle w:val="8"/>
              <w:numPr>
                <w:ilvl w:val="0"/>
                <w:numId w:val="5"/>
              </w:numPr>
              <w:tabs>
                <w:tab w:val="left" w:pos="788"/>
                <w:tab w:val="left" w:pos="789"/>
              </w:tabs>
              <w:spacing w:before="1" w:after="0" w:line="240" w:lineRule="auto"/>
              <w:ind w:left="788" w:right="1502" w:hanging="341"/>
              <w:jc w:val="left"/>
              <w:rPr>
                <w:sz w:val="21"/>
              </w:rPr>
            </w:pPr>
            <w:r>
              <w:rPr>
                <w:sz w:val="21"/>
              </w:rPr>
              <w:t>high dynamic of creation, rotation rate, high cyclicality of</w:t>
            </w:r>
            <w:r>
              <w:rPr>
                <w:spacing w:val="-1"/>
                <w:sz w:val="21"/>
              </w:rPr>
              <w:t xml:space="preserve"> </w:t>
            </w:r>
            <w:r>
              <w:rPr>
                <w:sz w:val="21"/>
              </w:rPr>
              <w:t>consumption,</w:t>
            </w:r>
          </w:p>
          <w:p>
            <w:pPr>
              <w:pStyle w:val="8"/>
              <w:numPr>
                <w:ilvl w:val="0"/>
                <w:numId w:val="5"/>
              </w:numPr>
              <w:tabs>
                <w:tab w:val="left" w:pos="788"/>
                <w:tab w:val="left" w:pos="789"/>
              </w:tabs>
              <w:spacing w:before="0" w:after="0" w:line="241" w:lineRule="exact"/>
              <w:ind w:left="788" w:right="0" w:hanging="342"/>
              <w:jc w:val="left"/>
              <w:rPr>
                <w:sz w:val="21"/>
              </w:rPr>
            </w:pPr>
            <w:r>
              <w:rPr>
                <w:sz w:val="21"/>
              </w:rPr>
              <w:t>running out of stock on one or several working</w:t>
            </w:r>
            <w:r>
              <w:rPr>
                <w:spacing w:val="-10"/>
                <w:sz w:val="21"/>
              </w:rPr>
              <w:t xml:space="preserve"> </w:t>
            </w:r>
            <w:r>
              <w:rPr>
                <w:sz w:val="21"/>
              </w:rPr>
              <w:t>stations,</w:t>
            </w:r>
          </w:p>
          <w:p>
            <w:pPr>
              <w:pStyle w:val="8"/>
              <w:numPr>
                <w:ilvl w:val="0"/>
                <w:numId w:val="5"/>
              </w:numPr>
              <w:tabs>
                <w:tab w:val="left" w:pos="788"/>
                <w:tab w:val="left" w:pos="789"/>
              </w:tabs>
              <w:spacing w:before="0" w:after="0" w:line="240" w:lineRule="auto"/>
              <w:ind w:left="788" w:right="92" w:hanging="341"/>
              <w:jc w:val="left"/>
              <w:rPr>
                <w:sz w:val="21"/>
              </w:rPr>
            </w:pPr>
            <w:r>
              <w:rPr>
                <w:sz w:val="21"/>
              </w:rPr>
              <w:t>too-long time of interoperable logistic procedures related to the transfer of materials,</w:t>
            </w:r>
          </w:p>
          <w:p>
            <w:pPr>
              <w:pStyle w:val="8"/>
              <w:numPr>
                <w:ilvl w:val="0"/>
                <w:numId w:val="5"/>
              </w:numPr>
              <w:tabs>
                <w:tab w:val="left" w:pos="787"/>
                <w:tab w:val="left" w:pos="789"/>
              </w:tabs>
              <w:spacing w:before="0" w:after="0" w:line="241" w:lineRule="exact"/>
              <w:ind w:left="788" w:right="0" w:hanging="342"/>
              <w:jc w:val="left"/>
              <w:rPr>
                <w:sz w:val="21"/>
              </w:rPr>
            </w:pPr>
            <w:r>
              <w:rPr>
                <w:sz w:val="21"/>
              </w:rPr>
              <w:t>errors in the division of</w:t>
            </w:r>
            <w:r>
              <w:rPr>
                <w:spacing w:val="-2"/>
                <w:sz w:val="21"/>
              </w:rPr>
              <w:t xml:space="preserve"> </w:t>
            </w:r>
            <w:r>
              <w:rPr>
                <w:sz w:val="21"/>
              </w:rPr>
              <w:t>labor,</w:t>
            </w:r>
          </w:p>
          <w:p>
            <w:pPr>
              <w:pStyle w:val="8"/>
              <w:numPr>
                <w:ilvl w:val="0"/>
                <w:numId w:val="5"/>
              </w:numPr>
              <w:tabs>
                <w:tab w:val="left" w:pos="787"/>
                <w:tab w:val="left" w:pos="789"/>
              </w:tabs>
              <w:spacing w:before="0" w:after="0" w:line="241" w:lineRule="exact"/>
              <w:ind w:left="788" w:right="0" w:hanging="342"/>
              <w:jc w:val="left"/>
              <w:rPr>
                <w:sz w:val="21"/>
              </w:rPr>
            </w:pPr>
            <w:r>
              <w:rPr>
                <w:sz w:val="21"/>
              </w:rPr>
              <w:t>errors in connecting work</w:t>
            </w:r>
            <w:r>
              <w:rPr>
                <w:spacing w:val="-4"/>
                <w:sz w:val="21"/>
              </w:rPr>
              <w:t xml:space="preserve"> </w:t>
            </w:r>
            <w:r>
              <w:rPr>
                <w:sz w:val="21"/>
              </w:rPr>
              <w:t>positions,</w:t>
            </w:r>
          </w:p>
          <w:p>
            <w:pPr>
              <w:pStyle w:val="8"/>
              <w:numPr>
                <w:ilvl w:val="0"/>
                <w:numId w:val="5"/>
              </w:numPr>
              <w:tabs>
                <w:tab w:val="left" w:pos="787"/>
                <w:tab w:val="left" w:pos="789"/>
              </w:tabs>
              <w:spacing w:before="0" w:after="0" w:line="240" w:lineRule="auto"/>
              <w:ind w:left="788" w:right="0" w:hanging="342"/>
              <w:jc w:val="left"/>
              <w:rPr>
                <w:sz w:val="21"/>
              </w:rPr>
            </w:pPr>
            <w:r>
              <w:rPr>
                <w:sz w:val="21"/>
              </w:rPr>
              <w:t>errors in connecting production units</w:t>
            </w:r>
            <w:r>
              <w:rPr>
                <w:spacing w:val="-4"/>
                <w:sz w:val="21"/>
              </w:rPr>
              <w:t xml:space="preserve"> </w:t>
            </w:r>
            <w:r>
              <w:rPr>
                <w:sz w:val="21"/>
              </w:rPr>
              <w:t>(slots),</w:t>
            </w:r>
          </w:p>
          <w:p>
            <w:pPr>
              <w:pStyle w:val="8"/>
              <w:numPr>
                <w:ilvl w:val="0"/>
                <w:numId w:val="5"/>
              </w:numPr>
              <w:tabs>
                <w:tab w:val="left" w:pos="787"/>
                <w:tab w:val="left" w:pos="789"/>
              </w:tabs>
              <w:spacing w:before="1" w:after="0" w:line="241" w:lineRule="exact"/>
              <w:ind w:left="788" w:right="0" w:hanging="342"/>
              <w:jc w:val="left"/>
              <w:rPr>
                <w:sz w:val="21"/>
              </w:rPr>
            </w:pPr>
            <w:r>
              <w:rPr>
                <w:sz w:val="21"/>
              </w:rPr>
              <w:t>lack of one-way flow of physical</w:t>
            </w:r>
            <w:r>
              <w:rPr>
                <w:spacing w:val="-5"/>
                <w:sz w:val="21"/>
              </w:rPr>
              <w:t xml:space="preserve"> </w:t>
            </w:r>
            <w:r>
              <w:rPr>
                <w:sz w:val="21"/>
              </w:rPr>
              <w:t>materials,</w:t>
            </w:r>
          </w:p>
          <w:p>
            <w:pPr>
              <w:pStyle w:val="8"/>
              <w:numPr>
                <w:ilvl w:val="0"/>
                <w:numId w:val="5"/>
              </w:numPr>
              <w:tabs>
                <w:tab w:val="left" w:pos="787"/>
                <w:tab w:val="left" w:pos="789"/>
              </w:tabs>
              <w:spacing w:before="0" w:after="0" w:line="240" w:lineRule="auto"/>
              <w:ind w:left="788" w:right="0" w:hanging="342"/>
              <w:jc w:val="left"/>
              <w:rPr>
                <w:sz w:val="21"/>
              </w:rPr>
            </w:pPr>
            <w:r>
              <w:rPr>
                <w:sz w:val="21"/>
              </w:rPr>
              <w:t>too many logistic</w:t>
            </w:r>
            <w:r>
              <w:rPr>
                <w:spacing w:val="-4"/>
                <w:sz w:val="21"/>
              </w:rPr>
              <w:t xml:space="preserve"> </w:t>
            </w:r>
            <w:r>
              <w:rPr>
                <w:sz w:val="21"/>
              </w:rPr>
              <w:t>channels.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447" w:hRule="atLeast"/>
        </w:trPr>
        <w:tc>
          <w:tcPr>
            <w:tcW w:w="2268" w:type="dxa"/>
          </w:tcPr>
          <w:p>
            <w:pPr>
              <w:pStyle w:val="8"/>
              <w:ind w:left="0" w:firstLine="0"/>
              <w:rPr>
                <w:sz w:val="22"/>
              </w:rPr>
            </w:pPr>
          </w:p>
          <w:p>
            <w:pPr>
              <w:pStyle w:val="8"/>
              <w:spacing w:before="10"/>
              <w:ind w:left="0" w:firstLine="0"/>
              <w:rPr>
                <w:sz w:val="19"/>
              </w:rPr>
            </w:pPr>
          </w:p>
          <w:p>
            <w:pPr>
              <w:pStyle w:val="8"/>
              <w:ind w:left="107" w:right="578" w:firstLine="0"/>
              <w:rPr>
                <w:b/>
                <w:sz w:val="21"/>
              </w:rPr>
            </w:pPr>
            <w:r>
              <w:rPr>
                <w:b/>
                <w:sz w:val="21"/>
              </w:rPr>
              <w:t>DISTRIBUTION SPHERE</w:t>
            </w:r>
          </w:p>
        </w:tc>
        <w:tc>
          <w:tcPr>
            <w:tcW w:w="6942" w:type="dxa"/>
          </w:tcPr>
          <w:p>
            <w:pPr>
              <w:pStyle w:val="8"/>
              <w:numPr>
                <w:ilvl w:val="0"/>
                <w:numId w:val="6"/>
              </w:numPr>
              <w:tabs>
                <w:tab w:val="left" w:pos="788"/>
                <w:tab w:val="left" w:pos="789"/>
              </w:tabs>
              <w:spacing w:before="119" w:after="0" w:line="241" w:lineRule="exact"/>
              <w:ind w:left="788" w:right="0" w:hanging="342"/>
              <w:jc w:val="left"/>
              <w:rPr>
                <w:sz w:val="21"/>
              </w:rPr>
            </w:pPr>
            <w:r>
              <w:rPr>
                <w:sz w:val="21"/>
              </w:rPr>
              <w:t>problems with selling manufactured products, goods and</w:t>
            </w:r>
            <w:r>
              <w:rPr>
                <w:spacing w:val="-10"/>
                <w:sz w:val="21"/>
              </w:rPr>
              <w:t xml:space="preserve"> </w:t>
            </w:r>
            <w:r>
              <w:rPr>
                <w:sz w:val="21"/>
              </w:rPr>
              <w:t>services,</w:t>
            </w:r>
          </w:p>
          <w:p>
            <w:pPr>
              <w:pStyle w:val="8"/>
              <w:numPr>
                <w:ilvl w:val="0"/>
                <w:numId w:val="6"/>
              </w:numPr>
              <w:tabs>
                <w:tab w:val="left" w:pos="788"/>
                <w:tab w:val="left" w:pos="789"/>
              </w:tabs>
              <w:spacing w:before="0" w:after="0" w:line="241" w:lineRule="exact"/>
              <w:ind w:left="788" w:right="0" w:hanging="342"/>
              <w:jc w:val="left"/>
              <w:rPr>
                <w:sz w:val="21"/>
              </w:rPr>
            </w:pPr>
            <w:r>
              <w:rPr>
                <w:sz w:val="21"/>
              </w:rPr>
              <w:t>errors in ordering and transport of</w:t>
            </w:r>
            <w:r>
              <w:rPr>
                <w:spacing w:val="-5"/>
                <w:sz w:val="21"/>
              </w:rPr>
              <w:t xml:space="preserve"> </w:t>
            </w:r>
            <w:r>
              <w:rPr>
                <w:sz w:val="21"/>
              </w:rPr>
              <w:t>goods,</w:t>
            </w:r>
          </w:p>
          <w:p>
            <w:pPr>
              <w:pStyle w:val="8"/>
              <w:numPr>
                <w:ilvl w:val="0"/>
                <w:numId w:val="6"/>
              </w:numPr>
              <w:tabs>
                <w:tab w:val="left" w:pos="788"/>
                <w:tab w:val="left" w:pos="789"/>
              </w:tabs>
              <w:spacing w:before="0" w:after="0" w:line="241" w:lineRule="exact"/>
              <w:ind w:left="788" w:right="0" w:hanging="342"/>
              <w:jc w:val="left"/>
              <w:rPr>
                <w:sz w:val="21"/>
              </w:rPr>
            </w:pPr>
            <w:r>
              <w:rPr>
                <w:sz w:val="21"/>
              </w:rPr>
              <w:t>errors in storage and shaping</w:t>
            </w:r>
            <w:r>
              <w:rPr>
                <w:spacing w:val="-2"/>
                <w:sz w:val="21"/>
              </w:rPr>
              <w:t xml:space="preserve"> </w:t>
            </w:r>
            <w:r>
              <w:rPr>
                <w:sz w:val="21"/>
              </w:rPr>
              <w:t>stocks,</w:t>
            </w:r>
          </w:p>
          <w:p>
            <w:pPr>
              <w:pStyle w:val="8"/>
              <w:numPr>
                <w:ilvl w:val="0"/>
                <w:numId w:val="6"/>
              </w:numPr>
              <w:tabs>
                <w:tab w:val="left" w:pos="788"/>
                <w:tab w:val="left" w:pos="789"/>
              </w:tabs>
              <w:spacing w:before="0" w:after="0" w:line="241" w:lineRule="exact"/>
              <w:ind w:left="788" w:right="0" w:hanging="342"/>
              <w:jc w:val="left"/>
              <w:rPr>
                <w:sz w:val="21"/>
              </w:rPr>
            </w:pPr>
            <w:r>
              <w:rPr>
                <w:sz w:val="21"/>
              </w:rPr>
              <w:t>improper packaging of finished</w:t>
            </w:r>
            <w:r>
              <w:rPr>
                <w:spacing w:val="-3"/>
                <w:sz w:val="21"/>
              </w:rPr>
              <w:t xml:space="preserve"> </w:t>
            </w:r>
            <w:r>
              <w:rPr>
                <w:sz w:val="21"/>
              </w:rPr>
              <w:t>products,</w:t>
            </w:r>
          </w:p>
          <w:p>
            <w:pPr>
              <w:pStyle w:val="8"/>
              <w:numPr>
                <w:ilvl w:val="0"/>
                <w:numId w:val="6"/>
              </w:numPr>
              <w:tabs>
                <w:tab w:val="left" w:pos="788"/>
                <w:tab w:val="left" w:pos="789"/>
              </w:tabs>
              <w:spacing w:before="0" w:after="0" w:line="240" w:lineRule="auto"/>
              <w:ind w:left="788" w:right="0" w:hanging="342"/>
              <w:jc w:val="left"/>
              <w:rPr>
                <w:sz w:val="21"/>
              </w:rPr>
            </w:pPr>
            <w:r>
              <w:rPr>
                <w:sz w:val="21"/>
              </w:rPr>
              <w:t>lack of proper maintenance of distribution</w:t>
            </w:r>
            <w:r>
              <w:rPr>
                <w:spacing w:val="-7"/>
                <w:sz w:val="21"/>
              </w:rPr>
              <w:t xml:space="preserve"> </w:t>
            </w:r>
            <w:r>
              <w:rPr>
                <w:sz w:val="21"/>
              </w:rPr>
              <w:t>channels.</w:t>
            </w:r>
          </w:p>
        </w:tc>
      </w:tr>
    </w:tbl>
    <w:p>
      <w:pPr>
        <w:pStyle w:val="3"/>
        <w:rPr>
          <w:sz w:val="20"/>
        </w:rPr>
      </w:pPr>
    </w:p>
    <w:p>
      <w:pPr>
        <w:pStyle w:val="3"/>
        <w:spacing w:before="9"/>
        <w:rPr>
          <w:sz w:val="13"/>
        </w:rPr>
      </w:pPr>
    </w:p>
    <w:p>
      <w:pPr>
        <w:pStyle w:val="3"/>
        <w:ind w:left="285"/>
        <w:rPr>
          <w:sz w:val="20"/>
        </w:rPr>
      </w:pPr>
      <w:r>
        <w:rPr>
          <w:sz w:val="20"/>
        </w:rPr>
        <mc:AlternateContent>
          <mc:Choice Requires="wpg">
            <w:drawing>
              <wp:inline distT="0" distB="0" distL="114300" distR="114300">
                <wp:extent cx="5930265" cy="4622165"/>
                <wp:effectExtent l="0" t="0" r="13335" b="10795"/>
                <wp:docPr id="287" name="组合 2"/>
                <wp:cNvGraphicFramePr/>
                <a:graphic xmlns:a="http://schemas.openxmlformats.org/drawingml/2006/main">
                  <a:graphicData uri="http://schemas.microsoft.com/office/word/2010/wordprocessingGroup">
                    <wpg:wgp>
                      <wpg:cNvGrpSpPr/>
                      <wpg:grpSpPr>
                        <a:xfrm>
                          <a:off x="0" y="0"/>
                          <a:ext cx="5930265" cy="4622165"/>
                          <a:chOff x="0" y="0"/>
                          <a:chExt cx="9339" cy="7279"/>
                        </a:xfrm>
                      </wpg:grpSpPr>
                      <wps:wsp>
                        <wps:cNvPr id="288" name="矩形 3"/>
                        <wps:cNvSpPr/>
                        <wps:spPr>
                          <a:xfrm>
                            <a:off x="1783" y="7"/>
                            <a:ext cx="5550" cy="1401"/>
                          </a:xfrm>
                          <a:prstGeom prst="rect">
                            <a:avLst/>
                          </a:prstGeom>
                          <a:noFill/>
                          <a:ln w="9525" cap="flat" cmpd="sng">
                            <a:solidFill>
                              <a:srgbClr val="000000"/>
                            </a:solidFill>
                            <a:prstDash val="solid"/>
                            <a:miter/>
                            <a:headEnd type="none" w="med" len="med"/>
                            <a:tailEnd type="none" w="med" len="med"/>
                          </a:ln>
                        </wps:spPr>
                        <wps:bodyPr upright="1"/>
                      </wps:wsp>
                      <pic:pic xmlns:pic="http://schemas.openxmlformats.org/drawingml/2006/picture">
                        <pic:nvPicPr>
                          <pic:cNvPr id="289" name="图片 4"/>
                          <pic:cNvPicPr>
                            <a:picLocks noChangeAspect="1"/>
                          </pic:cNvPicPr>
                        </pic:nvPicPr>
                        <pic:blipFill>
                          <a:blip r:embed="rId13"/>
                          <a:stretch>
                            <a:fillRect/>
                          </a:stretch>
                        </pic:blipFill>
                        <pic:spPr>
                          <a:xfrm>
                            <a:off x="0" y="1056"/>
                            <a:ext cx="9339" cy="6223"/>
                          </a:xfrm>
                          <a:prstGeom prst="rect">
                            <a:avLst/>
                          </a:prstGeom>
                          <a:noFill/>
                          <a:ln w="9525">
                            <a:noFill/>
                          </a:ln>
                        </pic:spPr>
                      </pic:pic>
                      <wps:wsp>
                        <wps:cNvPr id="290" name="文本框 5"/>
                        <wps:cNvSpPr txBox="1"/>
                        <wps:spPr>
                          <a:xfrm>
                            <a:off x="2144" y="333"/>
                            <a:ext cx="4848" cy="504"/>
                          </a:xfrm>
                          <a:prstGeom prst="rect">
                            <a:avLst/>
                          </a:prstGeom>
                          <a:noFill/>
                          <a:ln w="9525">
                            <a:noFill/>
                          </a:ln>
                        </wps:spPr>
                        <wps:txbx>
                          <w:txbxContent>
                            <w:p>
                              <w:pPr>
                                <w:spacing w:before="0" w:line="244" w:lineRule="auto"/>
                                <w:ind w:left="2054" w:right="-1" w:hanging="2055"/>
                                <w:jc w:val="left"/>
                                <w:rPr>
                                  <w:rFonts w:ascii="Arial"/>
                                  <w:b/>
                                  <w:sz w:val="22"/>
                                </w:rPr>
                              </w:pPr>
                              <w:r>
                                <w:rPr>
                                  <w:rFonts w:ascii="Arial"/>
                                  <w:b/>
                                  <w:sz w:val="22"/>
                                </w:rPr>
                                <w:t>The risk factors for the materials management sphere</w:t>
                              </w:r>
                            </w:p>
                          </w:txbxContent>
                        </wps:txbx>
                        <wps:bodyPr lIns="0" tIns="0" rIns="0" bIns="0" upright="1"/>
                      </wps:wsp>
                      <wps:wsp>
                        <wps:cNvPr id="291" name="文本框 6"/>
                        <wps:cNvSpPr txBox="1"/>
                        <wps:spPr>
                          <a:xfrm>
                            <a:off x="608" y="1378"/>
                            <a:ext cx="1042" cy="617"/>
                          </a:xfrm>
                          <a:prstGeom prst="rect">
                            <a:avLst/>
                          </a:prstGeom>
                          <a:noFill/>
                          <a:ln w="9525">
                            <a:noFill/>
                          </a:ln>
                        </wps:spPr>
                        <wps:txbx>
                          <w:txbxContent>
                            <w:p>
                              <w:pPr>
                                <w:spacing w:before="0" w:line="240" w:lineRule="auto"/>
                                <w:ind w:left="0" w:right="16" w:firstLine="145"/>
                                <w:jc w:val="left"/>
                                <w:rPr>
                                  <w:rFonts w:ascii="Arial"/>
                                  <w:sz w:val="18"/>
                                </w:rPr>
                              </w:pPr>
                              <w:r>
                                <w:rPr>
                                  <w:rFonts w:ascii="Arial"/>
                                  <w:sz w:val="18"/>
                                </w:rPr>
                                <w:t>Materials of the supply</w:t>
                              </w:r>
                            </w:p>
                            <w:p>
                              <w:pPr>
                                <w:spacing w:before="0"/>
                                <w:ind w:left="234" w:right="0" w:firstLine="0"/>
                                <w:jc w:val="left"/>
                                <w:rPr>
                                  <w:rFonts w:ascii="Arial"/>
                                  <w:sz w:val="18"/>
                                </w:rPr>
                              </w:pPr>
                              <w:r>
                                <w:rPr>
                                  <w:rFonts w:ascii="Arial"/>
                                  <w:sz w:val="18"/>
                                </w:rPr>
                                <w:t>sphere</w:t>
                              </w:r>
                            </w:p>
                          </w:txbxContent>
                        </wps:txbx>
                        <wps:bodyPr lIns="0" tIns="0" rIns="0" bIns="0" upright="1"/>
                      </wps:wsp>
                      <wps:wsp>
                        <wps:cNvPr id="292" name="文本框 7"/>
                        <wps:cNvSpPr txBox="1"/>
                        <wps:spPr>
                          <a:xfrm>
                            <a:off x="4026" y="1378"/>
                            <a:ext cx="1361" cy="617"/>
                          </a:xfrm>
                          <a:prstGeom prst="rect">
                            <a:avLst/>
                          </a:prstGeom>
                          <a:noFill/>
                          <a:ln w="9525">
                            <a:noFill/>
                          </a:ln>
                        </wps:spPr>
                        <wps:txbx>
                          <w:txbxContent>
                            <w:p>
                              <w:pPr>
                                <w:spacing w:before="0" w:line="201" w:lineRule="exact"/>
                                <w:ind w:left="0" w:right="70" w:firstLine="0"/>
                                <w:jc w:val="center"/>
                                <w:rPr>
                                  <w:rFonts w:ascii="Arial"/>
                                  <w:sz w:val="18"/>
                                </w:rPr>
                              </w:pPr>
                              <w:r>
                                <w:rPr>
                                  <w:rFonts w:ascii="Arial"/>
                                  <w:sz w:val="18"/>
                                </w:rPr>
                                <w:t>Materials</w:t>
                              </w:r>
                            </w:p>
                            <w:p>
                              <w:pPr>
                                <w:spacing w:before="0"/>
                                <w:ind w:left="0" w:right="18" w:firstLine="0"/>
                                <w:jc w:val="center"/>
                                <w:rPr>
                                  <w:rFonts w:ascii="Arial"/>
                                  <w:sz w:val="18"/>
                                </w:rPr>
                              </w:pPr>
                              <w:r>
                                <w:rPr>
                                  <w:rFonts w:ascii="Arial"/>
                                  <w:sz w:val="18"/>
                                </w:rPr>
                                <w:t>of the</w:t>
                              </w:r>
                              <w:r>
                                <w:rPr>
                                  <w:rFonts w:ascii="Arial"/>
                                  <w:spacing w:val="-12"/>
                                  <w:sz w:val="18"/>
                                </w:rPr>
                                <w:t xml:space="preserve"> </w:t>
                              </w:r>
                              <w:r>
                                <w:rPr>
                                  <w:rFonts w:ascii="Arial"/>
                                  <w:sz w:val="18"/>
                                </w:rPr>
                                <w:t>production sphere</w:t>
                              </w:r>
                            </w:p>
                          </w:txbxContent>
                        </wps:txbx>
                        <wps:bodyPr lIns="0" tIns="0" rIns="0" bIns="0" upright="1"/>
                      </wps:wsp>
                      <wps:wsp>
                        <wps:cNvPr id="293" name="文本框 8"/>
                        <wps:cNvSpPr txBox="1"/>
                        <wps:spPr>
                          <a:xfrm>
                            <a:off x="7315" y="1378"/>
                            <a:ext cx="1390" cy="617"/>
                          </a:xfrm>
                          <a:prstGeom prst="rect">
                            <a:avLst/>
                          </a:prstGeom>
                          <a:noFill/>
                          <a:ln w="9525">
                            <a:noFill/>
                          </a:ln>
                        </wps:spPr>
                        <wps:txbx>
                          <w:txbxContent>
                            <w:p>
                              <w:pPr>
                                <w:spacing w:before="0" w:line="201" w:lineRule="exact"/>
                                <w:ind w:left="0" w:right="18" w:firstLine="0"/>
                                <w:jc w:val="center"/>
                                <w:rPr>
                                  <w:rFonts w:ascii="Arial"/>
                                  <w:sz w:val="18"/>
                                </w:rPr>
                              </w:pPr>
                              <w:r>
                                <w:rPr>
                                  <w:rFonts w:ascii="Arial"/>
                                  <w:sz w:val="18"/>
                                </w:rPr>
                                <w:t>Materials</w:t>
                              </w:r>
                            </w:p>
                            <w:p>
                              <w:pPr>
                                <w:spacing w:before="0"/>
                                <w:ind w:left="0" w:right="18" w:firstLine="0"/>
                                <w:jc w:val="center"/>
                                <w:rPr>
                                  <w:rFonts w:ascii="Arial"/>
                                  <w:sz w:val="18"/>
                                </w:rPr>
                              </w:pPr>
                              <w:r>
                                <w:rPr>
                                  <w:rFonts w:ascii="Arial"/>
                                  <w:sz w:val="18"/>
                                </w:rPr>
                                <w:t>of the</w:t>
                              </w:r>
                              <w:r>
                                <w:rPr>
                                  <w:rFonts w:ascii="Arial"/>
                                  <w:spacing w:val="-14"/>
                                  <w:sz w:val="18"/>
                                </w:rPr>
                                <w:t xml:space="preserve"> </w:t>
                              </w:r>
                              <w:r>
                                <w:rPr>
                                  <w:rFonts w:ascii="Arial"/>
                                  <w:sz w:val="18"/>
                                </w:rPr>
                                <w:t>distribution sphere</w:t>
                              </w:r>
                            </w:p>
                          </w:txbxContent>
                        </wps:txbx>
                        <wps:bodyPr lIns="0" tIns="0" rIns="0" bIns="0" upright="1"/>
                      </wps:wsp>
                      <wps:wsp>
                        <wps:cNvPr id="294" name="文本框 9"/>
                        <wps:cNvSpPr txBox="1"/>
                        <wps:spPr>
                          <a:xfrm>
                            <a:off x="2221" y="3001"/>
                            <a:ext cx="2031" cy="824"/>
                          </a:xfrm>
                          <a:prstGeom prst="rect">
                            <a:avLst/>
                          </a:prstGeom>
                          <a:noFill/>
                          <a:ln w="9525">
                            <a:noFill/>
                          </a:ln>
                        </wps:spPr>
                        <wps:txbx>
                          <w:txbxContent>
                            <w:p>
                              <w:pPr>
                                <w:spacing w:before="0" w:line="240" w:lineRule="auto"/>
                                <w:ind w:left="0" w:right="18" w:hanging="1"/>
                                <w:jc w:val="center"/>
                                <w:rPr>
                                  <w:rFonts w:ascii="Arial"/>
                                  <w:sz w:val="18"/>
                                </w:rPr>
                              </w:pPr>
                              <w:r>
                                <w:rPr>
                                  <w:rFonts w:ascii="Arial"/>
                                  <w:sz w:val="18"/>
                                </w:rPr>
                                <w:t>there is no division into warehouses for materials of fast</w:t>
                              </w:r>
                            </w:p>
                            <w:p>
                              <w:pPr>
                                <w:spacing w:before="0"/>
                                <w:ind w:left="305" w:right="325" w:firstLine="0"/>
                                <w:jc w:val="center"/>
                                <w:rPr>
                                  <w:rFonts w:ascii="Arial"/>
                                  <w:sz w:val="18"/>
                                </w:rPr>
                              </w:pPr>
                              <w:r>
                                <w:rPr>
                                  <w:rFonts w:ascii="Arial"/>
                                  <w:sz w:val="18"/>
                                </w:rPr>
                                <w:t>and slow rotation</w:t>
                              </w:r>
                            </w:p>
                          </w:txbxContent>
                        </wps:txbx>
                        <wps:bodyPr lIns="0" tIns="0" rIns="0" bIns="0" upright="1"/>
                      </wps:wsp>
                      <wps:wsp>
                        <wps:cNvPr id="295" name="文本框 10"/>
                        <wps:cNvSpPr txBox="1"/>
                        <wps:spPr>
                          <a:xfrm>
                            <a:off x="5259" y="3114"/>
                            <a:ext cx="1283" cy="410"/>
                          </a:xfrm>
                          <a:prstGeom prst="rect">
                            <a:avLst/>
                          </a:prstGeom>
                          <a:noFill/>
                          <a:ln w="9525">
                            <a:noFill/>
                          </a:ln>
                        </wps:spPr>
                        <wps:txbx>
                          <w:txbxContent>
                            <w:p>
                              <w:pPr>
                                <w:spacing w:before="0" w:line="201" w:lineRule="exact"/>
                                <w:ind w:left="241" w:right="261" w:firstLine="0"/>
                                <w:jc w:val="center"/>
                                <w:rPr>
                                  <w:rFonts w:ascii="Arial"/>
                                  <w:sz w:val="18"/>
                                </w:rPr>
                              </w:pPr>
                              <w:r>
                                <w:rPr>
                                  <w:rFonts w:ascii="Arial"/>
                                  <w:sz w:val="18"/>
                                </w:rPr>
                                <w:t>no marks</w:t>
                              </w:r>
                            </w:p>
                            <w:p>
                              <w:pPr>
                                <w:spacing w:before="2"/>
                                <w:ind w:left="-1" w:right="18" w:firstLine="0"/>
                                <w:jc w:val="center"/>
                                <w:rPr>
                                  <w:rFonts w:ascii="Arial"/>
                                  <w:sz w:val="18"/>
                                </w:rPr>
                              </w:pPr>
                              <w:r>
                                <w:rPr>
                                  <w:rFonts w:ascii="Arial"/>
                                  <w:sz w:val="18"/>
                                </w:rPr>
                                <w:t>of tagging</w:t>
                              </w:r>
                              <w:r>
                                <w:rPr>
                                  <w:rFonts w:ascii="Arial"/>
                                  <w:spacing w:val="-10"/>
                                  <w:sz w:val="18"/>
                                </w:rPr>
                                <w:t xml:space="preserve"> </w:t>
                              </w:r>
                              <w:r>
                                <w:rPr>
                                  <w:rFonts w:ascii="Arial"/>
                                  <w:sz w:val="18"/>
                                </w:rPr>
                                <w:t>fields</w:t>
                              </w:r>
                            </w:p>
                          </w:txbxContent>
                        </wps:txbx>
                        <wps:bodyPr lIns="0" tIns="0" rIns="0" bIns="0" upright="1"/>
                      </wps:wsp>
                      <wps:wsp>
                        <wps:cNvPr id="296" name="文本框 11"/>
                        <wps:cNvSpPr txBox="1"/>
                        <wps:spPr>
                          <a:xfrm>
                            <a:off x="455" y="4373"/>
                            <a:ext cx="1291" cy="410"/>
                          </a:xfrm>
                          <a:prstGeom prst="rect">
                            <a:avLst/>
                          </a:prstGeom>
                          <a:noFill/>
                          <a:ln w="9525">
                            <a:noFill/>
                          </a:ln>
                        </wps:spPr>
                        <wps:txbx>
                          <w:txbxContent>
                            <w:p>
                              <w:pPr>
                                <w:spacing w:before="0" w:line="242" w:lineRule="auto"/>
                                <w:ind w:left="196" w:right="1" w:hanging="197"/>
                                <w:jc w:val="left"/>
                                <w:rPr>
                                  <w:rFonts w:ascii="Arial"/>
                                  <w:sz w:val="18"/>
                                </w:rPr>
                              </w:pPr>
                              <w:r>
                                <w:rPr>
                                  <w:rFonts w:ascii="Arial"/>
                                  <w:sz w:val="18"/>
                                </w:rPr>
                                <w:t>no classification of materials</w:t>
                              </w:r>
                            </w:p>
                          </w:txbxContent>
                        </wps:txbx>
                        <wps:bodyPr lIns="0" tIns="0" rIns="0" bIns="0" upright="1"/>
                      </wps:wsp>
                      <wps:wsp>
                        <wps:cNvPr id="297" name="文本框 12"/>
                        <wps:cNvSpPr txBox="1"/>
                        <wps:spPr>
                          <a:xfrm>
                            <a:off x="7229" y="4031"/>
                            <a:ext cx="1580" cy="408"/>
                          </a:xfrm>
                          <a:prstGeom prst="rect">
                            <a:avLst/>
                          </a:prstGeom>
                          <a:noFill/>
                          <a:ln w="9525">
                            <a:noFill/>
                          </a:ln>
                        </wps:spPr>
                        <wps:txbx>
                          <w:txbxContent>
                            <w:p>
                              <w:pPr>
                                <w:spacing w:before="0" w:line="240" w:lineRule="auto"/>
                                <w:ind w:left="0" w:right="-1" w:firstLine="139"/>
                                <w:jc w:val="left"/>
                                <w:rPr>
                                  <w:rFonts w:ascii="Arial"/>
                                  <w:sz w:val="18"/>
                                </w:rPr>
                              </w:pPr>
                              <w:r>
                                <w:rPr>
                                  <w:rFonts w:ascii="Arial"/>
                                  <w:sz w:val="18"/>
                                </w:rPr>
                                <w:t>no detailed data on individual stocks</w:t>
                              </w:r>
                            </w:p>
                          </w:txbxContent>
                        </wps:txbx>
                        <wps:bodyPr lIns="0" tIns="0" rIns="0" bIns="0" upright="1"/>
                      </wps:wsp>
                      <wps:wsp>
                        <wps:cNvPr id="298" name="文本框 13"/>
                        <wps:cNvSpPr txBox="1"/>
                        <wps:spPr>
                          <a:xfrm>
                            <a:off x="1983" y="4831"/>
                            <a:ext cx="1820" cy="410"/>
                          </a:xfrm>
                          <a:prstGeom prst="rect">
                            <a:avLst/>
                          </a:prstGeom>
                          <a:noFill/>
                          <a:ln w="9525">
                            <a:noFill/>
                          </a:ln>
                        </wps:spPr>
                        <wps:txbx>
                          <w:txbxContent>
                            <w:p>
                              <w:pPr>
                                <w:spacing w:before="0" w:line="242" w:lineRule="auto"/>
                                <w:ind w:left="0" w:right="-1" w:firstLine="366"/>
                                <w:jc w:val="left"/>
                                <w:rPr>
                                  <w:rFonts w:ascii="Arial"/>
                                  <w:sz w:val="18"/>
                                </w:rPr>
                              </w:pPr>
                              <w:r>
                                <w:rPr>
                                  <w:rFonts w:ascii="Arial"/>
                                  <w:sz w:val="18"/>
                                </w:rPr>
                                <w:t>system of the material quality control</w:t>
                              </w:r>
                            </w:p>
                          </w:txbxContent>
                        </wps:txbx>
                        <wps:bodyPr lIns="0" tIns="0" rIns="0" bIns="0" upright="1"/>
                      </wps:wsp>
                      <wps:wsp>
                        <wps:cNvPr id="299" name="文本框 14"/>
                        <wps:cNvSpPr txBox="1"/>
                        <wps:spPr>
                          <a:xfrm>
                            <a:off x="4571" y="4487"/>
                            <a:ext cx="1771" cy="410"/>
                          </a:xfrm>
                          <a:prstGeom prst="rect">
                            <a:avLst/>
                          </a:prstGeom>
                          <a:noFill/>
                          <a:ln w="9525">
                            <a:noFill/>
                          </a:ln>
                        </wps:spPr>
                        <wps:txbx>
                          <w:txbxContent>
                            <w:p>
                              <w:pPr>
                                <w:spacing w:before="0" w:line="201" w:lineRule="exact"/>
                                <w:ind w:left="0" w:right="18" w:firstLine="0"/>
                                <w:jc w:val="center"/>
                                <w:rPr>
                                  <w:rFonts w:ascii="Arial"/>
                                  <w:sz w:val="18"/>
                                </w:rPr>
                              </w:pPr>
                              <w:r>
                                <w:rPr>
                                  <w:rFonts w:ascii="Arial"/>
                                  <w:sz w:val="18"/>
                                </w:rPr>
                                <w:t>appearance</w:t>
                              </w:r>
                            </w:p>
                            <w:p>
                              <w:pPr>
                                <w:spacing w:before="2"/>
                                <w:ind w:left="0" w:right="18" w:firstLine="0"/>
                                <w:jc w:val="center"/>
                                <w:rPr>
                                  <w:rFonts w:ascii="Arial"/>
                                  <w:sz w:val="18"/>
                                </w:rPr>
                              </w:pPr>
                              <w:r>
                                <w:rPr>
                                  <w:rFonts w:ascii="Arial"/>
                                  <w:sz w:val="18"/>
                                </w:rPr>
                                <w:t>of defects in materials</w:t>
                              </w:r>
                            </w:p>
                          </w:txbxContent>
                        </wps:txbx>
                        <wps:bodyPr lIns="0" tIns="0" rIns="0" bIns="0" upright="1"/>
                      </wps:wsp>
                      <wps:wsp>
                        <wps:cNvPr id="300" name="文本框 15"/>
                        <wps:cNvSpPr txBox="1"/>
                        <wps:spPr>
                          <a:xfrm>
                            <a:off x="4555" y="5860"/>
                            <a:ext cx="1802" cy="408"/>
                          </a:xfrm>
                          <a:prstGeom prst="rect">
                            <a:avLst/>
                          </a:prstGeom>
                          <a:noFill/>
                          <a:ln w="9525">
                            <a:noFill/>
                          </a:ln>
                        </wps:spPr>
                        <wps:txbx>
                          <w:txbxContent>
                            <w:p>
                              <w:pPr>
                                <w:spacing w:before="0" w:line="201" w:lineRule="exact"/>
                                <w:ind w:left="0" w:right="17" w:firstLine="0"/>
                                <w:jc w:val="center"/>
                                <w:rPr>
                                  <w:rFonts w:ascii="Arial"/>
                                  <w:sz w:val="18"/>
                                </w:rPr>
                              </w:pPr>
                              <w:r>
                                <w:rPr>
                                  <w:rFonts w:ascii="Arial"/>
                                  <w:sz w:val="18"/>
                                </w:rPr>
                                <w:t>possession</w:t>
                              </w:r>
                            </w:p>
                            <w:p>
                              <w:pPr>
                                <w:spacing w:before="0" w:line="207" w:lineRule="exact"/>
                                <w:ind w:left="0" w:right="18" w:firstLine="0"/>
                                <w:jc w:val="center"/>
                                <w:rPr>
                                  <w:rFonts w:ascii="Arial"/>
                                  <w:sz w:val="18"/>
                                </w:rPr>
                              </w:pPr>
                              <w:r>
                                <w:rPr>
                                  <w:rFonts w:ascii="Arial"/>
                                  <w:sz w:val="18"/>
                                </w:rPr>
                                <w:t>of unnecessary stocks</w:t>
                              </w:r>
                            </w:p>
                          </w:txbxContent>
                        </wps:txbx>
                        <wps:bodyPr lIns="0" tIns="0" rIns="0" bIns="0" upright="1"/>
                      </wps:wsp>
                      <wps:wsp>
                        <wps:cNvPr id="301" name="文本框 16"/>
                        <wps:cNvSpPr txBox="1"/>
                        <wps:spPr>
                          <a:xfrm>
                            <a:off x="7062" y="5518"/>
                            <a:ext cx="1190" cy="408"/>
                          </a:xfrm>
                          <a:prstGeom prst="rect">
                            <a:avLst/>
                          </a:prstGeom>
                          <a:noFill/>
                          <a:ln w="9525">
                            <a:noFill/>
                          </a:ln>
                        </wps:spPr>
                        <wps:txbx>
                          <w:txbxContent>
                            <w:p>
                              <w:pPr>
                                <w:spacing w:before="0" w:line="240" w:lineRule="auto"/>
                                <w:ind w:left="120" w:right="-1" w:hanging="120"/>
                                <w:jc w:val="left"/>
                                <w:rPr>
                                  <w:rFonts w:ascii="Arial"/>
                                  <w:sz w:val="18"/>
                                </w:rPr>
                              </w:pPr>
                              <w:r>
                                <w:rPr>
                                  <w:rFonts w:ascii="Arial"/>
                                  <w:sz w:val="18"/>
                                </w:rPr>
                                <w:t>hidden defects of materials</w:t>
                              </w:r>
                            </w:p>
                          </w:txbxContent>
                        </wps:txbx>
                        <wps:bodyPr lIns="0" tIns="0" rIns="0" bIns="0" upright="1"/>
                      </wps:wsp>
                      <wps:wsp>
                        <wps:cNvPr id="302" name="文本框 17"/>
                        <wps:cNvSpPr txBox="1"/>
                        <wps:spPr>
                          <a:xfrm>
                            <a:off x="2151" y="6384"/>
                            <a:ext cx="1572" cy="410"/>
                          </a:xfrm>
                          <a:prstGeom prst="rect">
                            <a:avLst/>
                          </a:prstGeom>
                          <a:noFill/>
                          <a:ln w="9525">
                            <a:noFill/>
                          </a:ln>
                        </wps:spPr>
                        <wps:txbx>
                          <w:txbxContent>
                            <w:p>
                              <w:pPr>
                                <w:spacing w:before="0" w:line="201" w:lineRule="exact"/>
                                <w:ind w:left="221" w:right="239" w:firstLine="0"/>
                                <w:jc w:val="center"/>
                                <w:rPr>
                                  <w:rFonts w:ascii="Arial"/>
                                  <w:sz w:val="18"/>
                                </w:rPr>
                              </w:pPr>
                              <w:r>
                                <w:rPr>
                                  <w:rFonts w:ascii="Arial"/>
                                  <w:sz w:val="18"/>
                                </w:rPr>
                                <w:t>errors related</w:t>
                              </w:r>
                            </w:p>
                            <w:p>
                              <w:pPr>
                                <w:spacing w:before="2"/>
                                <w:ind w:left="-1" w:right="18" w:firstLine="0"/>
                                <w:jc w:val="center"/>
                                <w:rPr>
                                  <w:rFonts w:ascii="Arial"/>
                                  <w:sz w:val="18"/>
                                </w:rPr>
                              </w:pPr>
                              <w:r>
                                <w:rPr>
                                  <w:rFonts w:ascii="Arial"/>
                                  <w:sz w:val="18"/>
                                </w:rPr>
                                <w:t>to the human</w:t>
                              </w:r>
                              <w:r>
                                <w:rPr>
                                  <w:rFonts w:ascii="Arial"/>
                                  <w:spacing w:val="-13"/>
                                  <w:sz w:val="18"/>
                                </w:rPr>
                                <w:t xml:space="preserve"> </w:t>
                              </w:r>
                              <w:r>
                                <w:rPr>
                                  <w:rFonts w:ascii="Arial"/>
                                  <w:sz w:val="18"/>
                                </w:rPr>
                                <w:t>factor</w:t>
                              </w:r>
                            </w:p>
                          </w:txbxContent>
                        </wps:txbx>
                        <wps:bodyPr lIns="0" tIns="0" rIns="0" bIns="0" upright="1"/>
                      </wps:wsp>
                    </wpg:wgp>
                  </a:graphicData>
                </a:graphic>
              </wp:inline>
            </w:drawing>
          </mc:Choice>
          <mc:Fallback>
            <w:pict>
              <v:group id="组合 2" o:spid="_x0000_s1026" o:spt="203" style="height:363.95pt;width:466.95pt;" coordsize="9339,7279" o:gfxdata="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">
                <o:lock v:ext="edit" aspectratio="f"/>
                <v:rect id="矩形 3" o:spid="_x0000_s1026" o:spt="1" style="position:absolute;left:1783;top:7;height:1401;width:5550;" filled="f" stroked="t" coordsize="21600,21600" o:gfxdata="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L7UyugAAANwA&#10;AAAPAAAAAAAAAAEAIAAAACIAAABkcnMvZG93bnJldi54bWxQSwECFAAUAAAACACHTuJAMy8FnjsA&#10;AAA5AAAAEAAAAAAAAAABACAAAAAJAQAAZHJzL3NoYXBleG1sLnhtbFBLBQYAAAAABgAGAFsBAACz&#10;AwAAAAA=&#10;">
                  <v:fill on="f" focussize="0,0"/>
                  <v:stroke color="#000000" joinstyle="miter"/>
                  <v:imagedata o:title=""/>
                  <o:lock v:ext="edit" aspectratio="f"/>
                </v:rect>
                <v:shape id="图片 4" o:spid="_x0000_s1026" o:spt="75" type="#_x0000_t75" style="position:absolute;left:0;top:1056;height:6223;width:9339;" filled="f" o:preferrelative="t" stroked="f" coordsize="21600,21600" o:gfxdata="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QBZS8AAAA&#10;3AAAAA8AAAAAAAAAAQAgAAAAIgAAAGRycy9kb3ducmV2LnhtbFBLAQIUABQAAAAIAIdO4kAzLwWe&#10;OwAAADkAAAAQAAAAAAAAAAEAIAAAAAsBAABkcnMvc2hhcGV4bWwueG1sUEsFBgAAAAAGAAYAWwEA&#10;ALUDAAAAAA==&#10;">
                  <v:fill on="f" focussize="0,0"/>
                  <v:stroke on="f"/>
                  <v:imagedata r:id="rId13" o:title=""/>
                  <o:lock v:ext="edit" aspectratio="t"/>
                </v:shape>
                <v:shape id="文本框 5" o:spid="_x0000_s1026" o:spt="202" type="#_x0000_t202" style="position:absolute;left:2144;top:333;height:504;width:4848;" filled="f" stroked="f" coordsize="21600,21600" o:gfxdata="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K+im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44" w:lineRule="auto"/>
                          <w:ind w:left="2054" w:right="-1" w:hanging="2055"/>
                          <w:jc w:val="left"/>
                          <w:rPr>
                            <w:rFonts w:ascii="Arial"/>
                            <w:b/>
                            <w:sz w:val="22"/>
                          </w:rPr>
                        </w:pPr>
                        <w:r>
                          <w:rPr>
                            <w:rFonts w:ascii="Arial"/>
                            <w:b/>
                            <w:sz w:val="22"/>
                          </w:rPr>
                          <w:t>The risk factors for the materials management sphere</w:t>
                        </w:r>
                      </w:p>
                    </w:txbxContent>
                  </v:textbox>
                </v:shape>
                <v:shape id="文本框 6" o:spid="_x0000_s1026" o:spt="202" type="#_x0000_t202" style="position:absolute;left:608;top:1378;height:617;width:1042;" filled="f" stroked="f" coordsize="21600,21600" o:gfxdata="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HA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0" w:lineRule="auto"/>
                          <w:ind w:left="0" w:right="16" w:firstLine="145"/>
                          <w:jc w:val="left"/>
                          <w:rPr>
                            <w:rFonts w:ascii="Arial"/>
                            <w:sz w:val="18"/>
                          </w:rPr>
                        </w:pPr>
                        <w:r>
                          <w:rPr>
                            <w:rFonts w:ascii="Arial"/>
                            <w:sz w:val="18"/>
                          </w:rPr>
                          <w:t>Materials of the supply</w:t>
                        </w:r>
                      </w:p>
                      <w:p>
                        <w:pPr>
                          <w:spacing w:before="0"/>
                          <w:ind w:left="234" w:right="0" w:firstLine="0"/>
                          <w:jc w:val="left"/>
                          <w:rPr>
                            <w:rFonts w:ascii="Arial"/>
                            <w:sz w:val="18"/>
                          </w:rPr>
                        </w:pPr>
                        <w:r>
                          <w:rPr>
                            <w:rFonts w:ascii="Arial"/>
                            <w:sz w:val="18"/>
                          </w:rPr>
                          <w:t>sphere</w:t>
                        </w:r>
                      </w:p>
                    </w:txbxContent>
                  </v:textbox>
                </v:shape>
                <v:shape id="文本框 7" o:spid="_x0000_s1026" o:spt="202" type="#_x0000_t202" style="position:absolute;left:4026;top:1378;height:617;width:1361;" filled="f" stroked="f" coordsize="21600,21600" o:gfxdata="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zGZd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0" w:right="70" w:firstLine="0"/>
                          <w:jc w:val="center"/>
                          <w:rPr>
                            <w:rFonts w:ascii="Arial"/>
                            <w:sz w:val="18"/>
                          </w:rPr>
                        </w:pPr>
                        <w:r>
                          <w:rPr>
                            <w:rFonts w:ascii="Arial"/>
                            <w:sz w:val="18"/>
                          </w:rPr>
                          <w:t>Materials</w:t>
                        </w:r>
                      </w:p>
                      <w:p>
                        <w:pPr>
                          <w:spacing w:before="0"/>
                          <w:ind w:left="0" w:right="18" w:firstLine="0"/>
                          <w:jc w:val="center"/>
                          <w:rPr>
                            <w:rFonts w:ascii="Arial"/>
                            <w:sz w:val="18"/>
                          </w:rPr>
                        </w:pPr>
                        <w:r>
                          <w:rPr>
                            <w:rFonts w:ascii="Arial"/>
                            <w:sz w:val="18"/>
                          </w:rPr>
                          <w:t>of the</w:t>
                        </w:r>
                        <w:r>
                          <w:rPr>
                            <w:rFonts w:ascii="Arial"/>
                            <w:spacing w:val="-12"/>
                            <w:sz w:val="18"/>
                          </w:rPr>
                          <w:t xml:space="preserve"> </w:t>
                        </w:r>
                        <w:r>
                          <w:rPr>
                            <w:rFonts w:ascii="Arial"/>
                            <w:sz w:val="18"/>
                          </w:rPr>
                          <w:t>production sphere</w:t>
                        </w:r>
                      </w:p>
                    </w:txbxContent>
                  </v:textbox>
                </v:shape>
                <v:shape id="文本框 8" o:spid="_x0000_s1026" o:spt="202" type="#_x0000_t202" style="position:absolute;left:7315;top:1378;height:617;width:1390;" filled="f" stroked="f" coordsize="21600,21600" o:gfxdata="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9PO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1" w:lineRule="exact"/>
                          <w:ind w:left="0" w:right="18" w:firstLine="0"/>
                          <w:jc w:val="center"/>
                          <w:rPr>
                            <w:rFonts w:ascii="Arial"/>
                            <w:sz w:val="18"/>
                          </w:rPr>
                        </w:pPr>
                        <w:r>
                          <w:rPr>
                            <w:rFonts w:ascii="Arial"/>
                            <w:sz w:val="18"/>
                          </w:rPr>
                          <w:t>Materials</w:t>
                        </w:r>
                      </w:p>
                      <w:p>
                        <w:pPr>
                          <w:spacing w:before="0"/>
                          <w:ind w:left="0" w:right="18" w:firstLine="0"/>
                          <w:jc w:val="center"/>
                          <w:rPr>
                            <w:rFonts w:ascii="Arial"/>
                            <w:sz w:val="18"/>
                          </w:rPr>
                        </w:pPr>
                        <w:r>
                          <w:rPr>
                            <w:rFonts w:ascii="Arial"/>
                            <w:sz w:val="18"/>
                          </w:rPr>
                          <w:t>of the</w:t>
                        </w:r>
                        <w:r>
                          <w:rPr>
                            <w:rFonts w:ascii="Arial"/>
                            <w:spacing w:val="-14"/>
                            <w:sz w:val="18"/>
                          </w:rPr>
                          <w:t xml:space="preserve"> </w:t>
                        </w:r>
                        <w:r>
                          <w:rPr>
                            <w:rFonts w:ascii="Arial"/>
                            <w:sz w:val="18"/>
                          </w:rPr>
                          <w:t>distribution sphere</w:t>
                        </w:r>
                      </w:p>
                    </w:txbxContent>
                  </v:textbox>
                </v:shape>
                <v:shape id="文本框 9" o:spid="_x0000_s1026" o:spt="202" type="#_x0000_t202" style="position:absolute;left:2221;top:3001;height:824;width:2031;" filled="f" stroked="f" coordsize="21600,21600" o:gfxdata="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UpJ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40" w:lineRule="auto"/>
                          <w:ind w:left="0" w:right="18" w:hanging="1"/>
                          <w:jc w:val="center"/>
                          <w:rPr>
                            <w:rFonts w:ascii="Arial"/>
                            <w:sz w:val="18"/>
                          </w:rPr>
                        </w:pPr>
                        <w:r>
                          <w:rPr>
                            <w:rFonts w:ascii="Arial"/>
                            <w:sz w:val="18"/>
                          </w:rPr>
                          <w:t>there is no division into warehouses for materials of fast</w:t>
                        </w:r>
                      </w:p>
                      <w:p>
                        <w:pPr>
                          <w:spacing w:before="0"/>
                          <w:ind w:left="305" w:right="325" w:firstLine="0"/>
                          <w:jc w:val="center"/>
                          <w:rPr>
                            <w:rFonts w:ascii="Arial"/>
                            <w:sz w:val="18"/>
                          </w:rPr>
                        </w:pPr>
                        <w:r>
                          <w:rPr>
                            <w:rFonts w:ascii="Arial"/>
                            <w:sz w:val="18"/>
                          </w:rPr>
                          <w:t>and slow rotation</w:t>
                        </w:r>
                      </w:p>
                    </w:txbxContent>
                  </v:textbox>
                </v:shape>
                <v:shape id="文本框 10" o:spid="_x0000_s1026" o:spt="202" type="#_x0000_t202" style="position:absolute;left:5259;top:3114;height:410;width:1283;" filled="f" stroked="f" coordsize="21600,21600" o:gfxdata="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YAQ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1" w:lineRule="exact"/>
                          <w:ind w:left="241" w:right="261" w:firstLine="0"/>
                          <w:jc w:val="center"/>
                          <w:rPr>
                            <w:rFonts w:ascii="Arial"/>
                            <w:sz w:val="18"/>
                          </w:rPr>
                        </w:pPr>
                        <w:r>
                          <w:rPr>
                            <w:rFonts w:ascii="Arial"/>
                            <w:sz w:val="18"/>
                          </w:rPr>
                          <w:t>no marks</w:t>
                        </w:r>
                      </w:p>
                      <w:p>
                        <w:pPr>
                          <w:spacing w:before="2"/>
                          <w:ind w:left="-1" w:right="18" w:firstLine="0"/>
                          <w:jc w:val="center"/>
                          <w:rPr>
                            <w:rFonts w:ascii="Arial"/>
                            <w:sz w:val="18"/>
                          </w:rPr>
                        </w:pPr>
                        <w:r>
                          <w:rPr>
                            <w:rFonts w:ascii="Arial"/>
                            <w:sz w:val="18"/>
                          </w:rPr>
                          <w:t>of tagging</w:t>
                        </w:r>
                        <w:r>
                          <w:rPr>
                            <w:rFonts w:ascii="Arial"/>
                            <w:spacing w:val="-10"/>
                            <w:sz w:val="18"/>
                          </w:rPr>
                          <w:t xml:space="preserve"> </w:t>
                        </w:r>
                        <w:r>
                          <w:rPr>
                            <w:rFonts w:ascii="Arial"/>
                            <w:sz w:val="18"/>
                          </w:rPr>
                          <w:t>fields</w:t>
                        </w:r>
                      </w:p>
                    </w:txbxContent>
                  </v:textbox>
                </v:shape>
                <v:shape id="文本框 11" o:spid="_x0000_s1026" o:spt="202" type="#_x0000_t202" style="position:absolute;left:455;top:4373;height:410;width:1291;" filled="f" stroked="f" coordsize="21600,21600" o:gfxdata="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Aqfd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2" w:lineRule="auto"/>
                          <w:ind w:left="196" w:right="1" w:hanging="197"/>
                          <w:jc w:val="left"/>
                          <w:rPr>
                            <w:rFonts w:ascii="Arial"/>
                            <w:sz w:val="18"/>
                          </w:rPr>
                        </w:pPr>
                        <w:r>
                          <w:rPr>
                            <w:rFonts w:ascii="Arial"/>
                            <w:sz w:val="18"/>
                          </w:rPr>
                          <w:t>no classification of materials</w:t>
                        </w:r>
                      </w:p>
                    </w:txbxContent>
                  </v:textbox>
                </v:shape>
                <v:shape id="文本框 12" o:spid="_x0000_s1026" o:spt="202" type="#_x0000_t202" style="position:absolute;left:7229;top:4031;height:408;width:1580;" filled="f" stroked="f" coordsize="21600,21600" o:gfxdata="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0Y67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0" w:lineRule="auto"/>
                          <w:ind w:left="0" w:right="-1" w:firstLine="139"/>
                          <w:jc w:val="left"/>
                          <w:rPr>
                            <w:rFonts w:ascii="Arial"/>
                            <w:sz w:val="18"/>
                          </w:rPr>
                        </w:pPr>
                        <w:r>
                          <w:rPr>
                            <w:rFonts w:ascii="Arial"/>
                            <w:sz w:val="18"/>
                          </w:rPr>
                          <w:t>no detailed data on individual stocks</w:t>
                        </w:r>
                      </w:p>
                    </w:txbxContent>
                  </v:textbox>
                </v:shape>
                <v:shape id="文本框 13" o:spid="_x0000_s1026" o:spt="202" type="#_x0000_t202" style="position:absolute;left:1983;top:4831;height:410;width:1820;" filled="f" stroked="f" coordsize="21600,21600" o:gfxdata="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mun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42" w:lineRule="auto"/>
                          <w:ind w:left="0" w:right="-1" w:firstLine="366"/>
                          <w:jc w:val="left"/>
                          <w:rPr>
                            <w:rFonts w:ascii="Arial"/>
                            <w:sz w:val="18"/>
                          </w:rPr>
                        </w:pPr>
                        <w:r>
                          <w:rPr>
                            <w:rFonts w:ascii="Arial"/>
                            <w:sz w:val="18"/>
                          </w:rPr>
                          <w:t>system of the material quality control</w:t>
                        </w:r>
                      </w:p>
                    </w:txbxContent>
                  </v:textbox>
                </v:shape>
                <v:shape id="文本框 14" o:spid="_x0000_s1026" o:spt="202" type="#_x0000_t202" style="position:absolute;left:4571;top:4487;height:410;width:1771;" filled="f" stroked="f" coordsize="21600,21600" o:gfxdata="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ULB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0" w:right="18" w:firstLine="0"/>
                          <w:jc w:val="center"/>
                          <w:rPr>
                            <w:rFonts w:ascii="Arial"/>
                            <w:sz w:val="18"/>
                          </w:rPr>
                        </w:pPr>
                        <w:r>
                          <w:rPr>
                            <w:rFonts w:ascii="Arial"/>
                            <w:sz w:val="18"/>
                          </w:rPr>
                          <w:t>appearance</w:t>
                        </w:r>
                      </w:p>
                      <w:p>
                        <w:pPr>
                          <w:spacing w:before="2"/>
                          <w:ind w:left="0" w:right="18" w:firstLine="0"/>
                          <w:jc w:val="center"/>
                          <w:rPr>
                            <w:rFonts w:ascii="Arial"/>
                            <w:sz w:val="18"/>
                          </w:rPr>
                        </w:pPr>
                        <w:r>
                          <w:rPr>
                            <w:rFonts w:ascii="Arial"/>
                            <w:sz w:val="18"/>
                          </w:rPr>
                          <w:t>of defects in materials</w:t>
                        </w:r>
                      </w:p>
                    </w:txbxContent>
                  </v:textbox>
                </v:shape>
                <v:shape id="文本框 15" o:spid="_x0000_s1026" o:spt="202" type="#_x0000_t202" style="position:absolute;left:4555;top:5860;height:408;width:1802;" filled="f" stroked="f" coordsize="21600,21600" o:gfxdata="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kQ4g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01" w:lineRule="exact"/>
                          <w:ind w:left="0" w:right="17" w:firstLine="0"/>
                          <w:jc w:val="center"/>
                          <w:rPr>
                            <w:rFonts w:ascii="Arial"/>
                            <w:sz w:val="18"/>
                          </w:rPr>
                        </w:pPr>
                        <w:r>
                          <w:rPr>
                            <w:rFonts w:ascii="Arial"/>
                            <w:sz w:val="18"/>
                          </w:rPr>
                          <w:t>possession</w:t>
                        </w:r>
                      </w:p>
                      <w:p>
                        <w:pPr>
                          <w:spacing w:before="0" w:line="207" w:lineRule="exact"/>
                          <w:ind w:left="0" w:right="18" w:firstLine="0"/>
                          <w:jc w:val="center"/>
                          <w:rPr>
                            <w:rFonts w:ascii="Arial"/>
                            <w:sz w:val="18"/>
                          </w:rPr>
                        </w:pPr>
                        <w:r>
                          <w:rPr>
                            <w:rFonts w:ascii="Arial"/>
                            <w:sz w:val="18"/>
                          </w:rPr>
                          <w:t>of unnecessary stocks</w:t>
                        </w:r>
                      </w:p>
                    </w:txbxContent>
                  </v:textbox>
                </v:shape>
                <v:shape id="文本框 16" o:spid="_x0000_s1026" o:spt="202" type="#_x0000_t202" style="position:absolute;left:7062;top:5518;height:408;width:1190;" filled="f" stroked="f" coordsize="21600,21600" o:gfxdata="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idG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0" w:lineRule="auto"/>
                          <w:ind w:left="120" w:right="-1" w:hanging="120"/>
                          <w:jc w:val="left"/>
                          <w:rPr>
                            <w:rFonts w:ascii="Arial"/>
                            <w:sz w:val="18"/>
                          </w:rPr>
                        </w:pPr>
                        <w:r>
                          <w:rPr>
                            <w:rFonts w:ascii="Arial"/>
                            <w:sz w:val="18"/>
                          </w:rPr>
                          <w:t>hidden defects of materials</w:t>
                        </w:r>
                      </w:p>
                    </w:txbxContent>
                  </v:textbox>
                </v:shape>
                <v:shape id="文本框 17" o:spid="_x0000_s1026" o:spt="202" type="#_x0000_t202" style="position:absolute;left:2151;top:6384;height:410;width:1572;" filled="f" stroked="f" coordsize="21600,21600" o:gfxdata="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oDb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221" w:right="239" w:firstLine="0"/>
                          <w:jc w:val="center"/>
                          <w:rPr>
                            <w:rFonts w:ascii="Arial"/>
                            <w:sz w:val="18"/>
                          </w:rPr>
                        </w:pPr>
                        <w:r>
                          <w:rPr>
                            <w:rFonts w:ascii="Arial"/>
                            <w:sz w:val="18"/>
                          </w:rPr>
                          <w:t>errors related</w:t>
                        </w:r>
                      </w:p>
                      <w:p>
                        <w:pPr>
                          <w:spacing w:before="2"/>
                          <w:ind w:left="-1" w:right="18" w:firstLine="0"/>
                          <w:jc w:val="center"/>
                          <w:rPr>
                            <w:rFonts w:ascii="Arial"/>
                            <w:sz w:val="18"/>
                          </w:rPr>
                        </w:pPr>
                        <w:r>
                          <w:rPr>
                            <w:rFonts w:ascii="Arial"/>
                            <w:sz w:val="18"/>
                          </w:rPr>
                          <w:t>to the human</w:t>
                        </w:r>
                        <w:r>
                          <w:rPr>
                            <w:rFonts w:ascii="Arial"/>
                            <w:spacing w:val="-13"/>
                            <w:sz w:val="18"/>
                          </w:rPr>
                          <w:t xml:space="preserve"> </w:t>
                        </w:r>
                        <w:r>
                          <w:rPr>
                            <w:rFonts w:ascii="Arial"/>
                            <w:sz w:val="18"/>
                          </w:rPr>
                          <w:t>factor</w:t>
                        </w:r>
                      </w:p>
                    </w:txbxContent>
                  </v:textbox>
                </v:shape>
                <w10:wrap type="none"/>
                <w10:anchorlock/>
              </v:group>
            </w:pict>
          </mc:Fallback>
        </mc:AlternateContent>
      </w:r>
    </w:p>
    <w:p>
      <w:pPr>
        <w:pStyle w:val="3"/>
        <w:rPr>
          <w:sz w:val="20"/>
        </w:rPr>
      </w:pPr>
    </w:p>
    <w:p>
      <w:pPr>
        <w:pStyle w:val="3"/>
        <w:spacing w:before="5"/>
        <w:rPr>
          <w:sz w:val="17"/>
        </w:rPr>
      </w:pPr>
    </w:p>
    <w:p>
      <w:pPr>
        <w:spacing w:before="92"/>
        <w:ind w:left="326" w:right="543" w:firstLine="0"/>
        <w:jc w:val="center"/>
        <w:rPr>
          <w:sz w:val="20"/>
        </w:rPr>
      </w:pPr>
      <w:r>
        <w:rPr>
          <w:sz w:val="20"/>
        </w:rPr>
        <w:t>Figure 4. The selected risk factors for the materials management sphere</w:t>
      </w:r>
    </w:p>
    <w:p>
      <w:pPr>
        <w:pStyle w:val="3"/>
        <w:rPr>
          <w:sz w:val="20"/>
        </w:rPr>
      </w:pPr>
    </w:p>
    <w:p>
      <w:pPr>
        <w:spacing w:after="0"/>
        <w:rPr>
          <w:sz w:val="20"/>
        </w:rPr>
        <w:sectPr>
          <w:headerReference r:id="rId5" w:type="default"/>
          <w:headerReference r:id="rId6" w:type="even"/>
          <w:pgSz w:w="11900" w:h="16840"/>
          <w:pgMar w:top="1320" w:right="800" w:bottom="280" w:left="800" w:header="715" w:footer="720" w:gutter="0"/>
          <w:pgNumType w:start="12"/>
        </w:sectPr>
      </w:pPr>
    </w:p>
    <w:p>
      <w:pPr>
        <w:pStyle w:val="3"/>
        <w:spacing w:before="8"/>
      </w:pPr>
    </w:p>
    <w:p>
      <w:pPr>
        <w:tabs>
          <w:tab w:val="left" w:pos="674"/>
        </w:tabs>
        <w:spacing w:before="0" w:line="276" w:lineRule="auto"/>
        <w:ind w:left="674" w:right="264" w:hanging="568"/>
        <w:jc w:val="left"/>
        <w:rPr>
          <w:b/>
          <w:sz w:val="21"/>
        </w:rPr>
      </w:pPr>
      <w:r>
        <w:rPr>
          <w:b/>
          <w:sz w:val="21"/>
        </w:rPr>
        <w:t>4</w:t>
      </w:r>
      <w:r>
        <w:rPr>
          <w:b/>
          <w:sz w:val="21"/>
        </w:rPr>
        <w:tab/>
      </w:r>
      <w:r>
        <w:rPr>
          <w:b/>
          <w:sz w:val="21"/>
        </w:rPr>
        <w:t>The materials management of an enterprise of the furniture</w:t>
      </w:r>
      <w:r>
        <w:rPr>
          <w:b/>
          <w:spacing w:val="-1"/>
          <w:sz w:val="21"/>
        </w:rPr>
        <w:t xml:space="preserve"> </w:t>
      </w:r>
      <w:r>
        <w:rPr>
          <w:b/>
          <w:sz w:val="21"/>
        </w:rPr>
        <w:t>industry</w:t>
      </w:r>
    </w:p>
    <w:p>
      <w:pPr>
        <w:pStyle w:val="3"/>
        <w:spacing w:before="1"/>
        <w:rPr>
          <w:b/>
          <w:sz w:val="24"/>
        </w:rPr>
      </w:pPr>
    </w:p>
    <w:p>
      <w:pPr>
        <w:pStyle w:val="3"/>
        <w:spacing w:line="276" w:lineRule="auto"/>
        <w:ind w:left="107"/>
      </w:pPr>
      <w:r>
        <w:t>Based on the data of an enterprise in the furniture in- dustry, six risk factors important from the point of view</w:t>
      </w:r>
    </w:p>
    <w:p>
      <w:pPr>
        <w:pStyle w:val="3"/>
        <w:spacing w:before="6"/>
      </w:pPr>
      <w:r>
        <w:br w:type="column"/>
      </w:r>
    </w:p>
    <w:p>
      <w:pPr>
        <w:pStyle w:val="3"/>
        <w:spacing w:before="1" w:line="276" w:lineRule="auto"/>
        <w:ind w:left="107" w:right="324"/>
        <w:jc w:val="both"/>
      </w:pPr>
      <w:r>
        <w:t>of the materials management were identified within logistic processes carried out. It is on this basis that the propositional function was created:</w:t>
      </w:r>
    </w:p>
    <w:p>
      <w:pPr>
        <w:spacing w:after="0" w:line="276" w:lineRule="auto"/>
        <w:jc w:val="both"/>
        <w:sectPr>
          <w:type w:val="continuous"/>
          <w:pgSz w:w="11900" w:h="16840"/>
          <w:pgMar w:top="1320" w:right="800" w:bottom="280" w:left="800" w:header="720" w:footer="720" w:gutter="0"/>
          <w:cols w:equalWidth="0" w:num="2">
            <w:col w:w="4857" w:space="302"/>
            <w:col w:w="5141"/>
          </w:cols>
        </w:sectPr>
      </w:pPr>
    </w:p>
    <w:p>
      <w:pPr>
        <w:pStyle w:val="3"/>
        <w:rPr>
          <w:sz w:val="13"/>
        </w:rPr>
      </w:pPr>
    </w:p>
    <w:p>
      <w:pPr>
        <w:spacing w:before="90"/>
        <w:ind w:left="991" w:right="0" w:firstLine="0"/>
        <w:jc w:val="left"/>
        <w:rPr>
          <w:sz w:val="24"/>
        </w:rPr>
      </w:pPr>
      <w:r>
        <w:rPr>
          <w:sz w:val="24"/>
        </w:rPr>
        <w:t>ZP</w:t>
      </w:r>
      <w:r>
        <w:rPr>
          <w:sz w:val="24"/>
          <w:vertAlign w:val="subscript"/>
        </w:rPr>
        <w:t>x</w:t>
      </w:r>
      <w:r>
        <w:rPr>
          <w:sz w:val="24"/>
          <w:vertAlign w:val="baseline"/>
        </w:rPr>
        <w:t>(P</w:t>
      </w:r>
      <w:r>
        <w:rPr>
          <w:sz w:val="24"/>
          <w:vertAlign w:val="subscript"/>
        </w:rPr>
        <w:t>1</w:t>
      </w:r>
      <w:r>
        <w:rPr>
          <w:sz w:val="24"/>
          <w:vertAlign w:val="baseline"/>
        </w:rPr>
        <w:t>, P</w:t>
      </w:r>
      <w:r>
        <w:rPr>
          <w:sz w:val="24"/>
          <w:vertAlign w:val="subscript"/>
        </w:rPr>
        <w:t>2</w:t>
      </w:r>
      <w:r>
        <w:rPr>
          <w:sz w:val="24"/>
          <w:vertAlign w:val="baseline"/>
        </w:rPr>
        <w:t>,…,P</w:t>
      </w:r>
      <w:r>
        <w:rPr>
          <w:sz w:val="24"/>
          <w:vertAlign w:val="subscript"/>
        </w:rPr>
        <w:t>52</w:t>
      </w:r>
      <w:r>
        <w:rPr>
          <w:sz w:val="24"/>
          <w:vertAlign w:val="baseline"/>
        </w:rPr>
        <w:t>) = X</w:t>
      </w:r>
      <w:r>
        <w:rPr>
          <w:sz w:val="24"/>
          <w:vertAlign w:val="subscript"/>
        </w:rPr>
        <w:t>1</w:t>
      </w:r>
      <w:r>
        <w:rPr>
          <w:sz w:val="24"/>
          <w:vertAlign w:val="baseline"/>
        </w:rPr>
        <w:t xml:space="preserve"> X</w:t>
      </w:r>
      <w:r>
        <w:rPr>
          <w:sz w:val="24"/>
          <w:vertAlign w:val="subscript"/>
        </w:rPr>
        <w:t>5</w:t>
      </w:r>
      <w:r>
        <w:rPr>
          <w:sz w:val="24"/>
          <w:vertAlign w:val="baseline"/>
        </w:rPr>
        <w:t xml:space="preserve"> V X</w:t>
      </w:r>
      <w:r>
        <w:rPr>
          <w:sz w:val="24"/>
          <w:vertAlign w:val="subscript"/>
        </w:rPr>
        <w:t>2</w:t>
      </w:r>
      <w:r>
        <w:rPr>
          <w:sz w:val="24"/>
          <w:vertAlign w:val="baseline"/>
        </w:rPr>
        <w:t xml:space="preserve"> V X</w:t>
      </w:r>
      <w:r>
        <w:rPr>
          <w:sz w:val="24"/>
          <w:vertAlign w:val="subscript"/>
        </w:rPr>
        <w:t>1</w:t>
      </w:r>
      <w:r>
        <w:rPr>
          <w:sz w:val="24"/>
          <w:vertAlign w:val="baseline"/>
        </w:rPr>
        <w:t xml:space="preserve"> X</w:t>
      </w:r>
      <w:r>
        <w:rPr>
          <w:sz w:val="24"/>
          <w:vertAlign w:val="subscript"/>
        </w:rPr>
        <w:t>2</w:t>
      </w:r>
      <w:r>
        <w:rPr>
          <w:sz w:val="24"/>
          <w:vertAlign w:val="baseline"/>
        </w:rPr>
        <w:t xml:space="preserve"> X</w:t>
      </w:r>
      <w:r>
        <w:rPr>
          <w:sz w:val="24"/>
          <w:vertAlign w:val="subscript"/>
        </w:rPr>
        <w:t>3</w:t>
      </w:r>
      <w:r>
        <w:rPr>
          <w:sz w:val="24"/>
          <w:vertAlign w:val="baseline"/>
        </w:rPr>
        <w:t xml:space="preserve"> X</w:t>
      </w:r>
      <w:r>
        <w:rPr>
          <w:sz w:val="24"/>
          <w:vertAlign w:val="subscript"/>
        </w:rPr>
        <w:t>4</w:t>
      </w:r>
      <w:r>
        <w:rPr>
          <w:sz w:val="24"/>
          <w:vertAlign w:val="baseline"/>
        </w:rPr>
        <w:t xml:space="preserve"> V X</w:t>
      </w:r>
      <w:r>
        <w:rPr>
          <w:sz w:val="24"/>
          <w:vertAlign w:val="subscript"/>
        </w:rPr>
        <w:t>1</w:t>
      </w:r>
      <w:r>
        <w:rPr>
          <w:sz w:val="24"/>
          <w:vertAlign w:val="baseline"/>
        </w:rPr>
        <w:t xml:space="preserve"> X</w:t>
      </w:r>
      <w:r>
        <w:rPr>
          <w:sz w:val="24"/>
          <w:vertAlign w:val="subscript"/>
        </w:rPr>
        <w:t>2</w:t>
      </w:r>
      <w:r>
        <w:rPr>
          <w:sz w:val="24"/>
          <w:vertAlign w:val="baseline"/>
        </w:rPr>
        <w:t xml:space="preserve"> X</w:t>
      </w:r>
      <w:r>
        <w:rPr>
          <w:sz w:val="24"/>
          <w:vertAlign w:val="subscript"/>
        </w:rPr>
        <w:t>4</w:t>
      </w:r>
      <w:r>
        <w:rPr>
          <w:sz w:val="24"/>
          <w:vertAlign w:val="baseline"/>
        </w:rPr>
        <w:t xml:space="preserve"> V X</w:t>
      </w:r>
      <w:r>
        <w:rPr>
          <w:sz w:val="24"/>
          <w:vertAlign w:val="subscript"/>
        </w:rPr>
        <w:t>1</w:t>
      </w:r>
      <w:r>
        <w:rPr>
          <w:sz w:val="24"/>
          <w:vertAlign w:val="baseline"/>
        </w:rPr>
        <w:t xml:space="preserve"> X</w:t>
      </w:r>
      <w:r>
        <w:rPr>
          <w:sz w:val="24"/>
          <w:vertAlign w:val="subscript"/>
        </w:rPr>
        <w:t>3</w:t>
      </w:r>
      <w:r>
        <w:rPr>
          <w:sz w:val="24"/>
          <w:vertAlign w:val="baseline"/>
        </w:rPr>
        <w:t xml:space="preserve"> X</w:t>
      </w:r>
      <w:r>
        <w:rPr>
          <w:sz w:val="24"/>
          <w:vertAlign w:val="subscript"/>
        </w:rPr>
        <w:t>5</w:t>
      </w:r>
      <w:r>
        <w:rPr>
          <w:sz w:val="24"/>
          <w:vertAlign w:val="baseline"/>
        </w:rPr>
        <w:t xml:space="preserve"> V X</w:t>
      </w:r>
      <w:r>
        <w:rPr>
          <w:sz w:val="24"/>
          <w:vertAlign w:val="subscript"/>
        </w:rPr>
        <w:t>1</w:t>
      </w:r>
      <w:r>
        <w:rPr>
          <w:sz w:val="24"/>
          <w:vertAlign w:val="baseline"/>
        </w:rPr>
        <w:t xml:space="preserve"> X</w:t>
      </w:r>
      <w:r>
        <w:rPr>
          <w:sz w:val="24"/>
          <w:vertAlign w:val="subscript"/>
        </w:rPr>
        <w:t>2</w:t>
      </w:r>
      <w:r>
        <w:rPr>
          <w:sz w:val="24"/>
          <w:vertAlign w:val="baseline"/>
        </w:rPr>
        <w:t xml:space="preserve"> X</w:t>
      </w:r>
      <w:r>
        <w:rPr>
          <w:sz w:val="24"/>
          <w:vertAlign w:val="subscript"/>
        </w:rPr>
        <w:t>6</w:t>
      </w:r>
    </w:p>
    <w:p>
      <w:pPr>
        <w:pStyle w:val="3"/>
        <w:spacing w:before="8"/>
        <w:rPr>
          <w:sz w:val="14"/>
        </w:rPr>
      </w:pPr>
    </w:p>
    <w:p>
      <w:pPr>
        <w:spacing w:after="0"/>
        <w:rPr>
          <w:sz w:val="14"/>
        </w:rPr>
        <w:sectPr>
          <w:type w:val="continuous"/>
          <w:pgSz w:w="11900" w:h="16840"/>
          <w:pgMar w:top="1320" w:right="800" w:bottom="280" w:left="800" w:header="720" w:footer="720" w:gutter="0"/>
        </w:sectPr>
      </w:pPr>
    </w:p>
    <w:p>
      <w:pPr>
        <w:pStyle w:val="3"/>
        <w:spacing w:before="91" w:line="276" w:lineRule="auto"/>
        <w:ind w:left="107" w:right="38"/>
        <w:jc w:val="both"/>
      </w:pPr>
      <w:r>
        <w:t>Each of the risk factors of the furniture company X</w:t>
      </w:r>
      <w:r>
        <w:rPr>
          <w:vertAlign w:val="subscript"/>
        </w:rPr>
        <w:t>1</w:t>
      </w:r>
      <w:r>
        <w:rPr>
          <w:vertAlign w:val="baseline"/>
        </w:rPr>
        <w:t xml:space="preserve"> X</w:t>
      </w:r>
      <w:r>
        <w:rPr>
          <w:vertAlign w:val="subscript"/>
        </w:rPr>
        <w:t>2</w:t>
      </w:r>
      <w:r>
        <w:rPr>
          <w:vertAlign w:val="baseline"/>
        </w:rPr>
        <w:t xml:space="preserve"> X</w:t>
      </w:r>
      <w:r>
        <w:rPr>
          <w:vertAlign w:val="subscript"/>
        </w:rPr>
        <w:t>3</w:t>
      </w:r>
      <w:r>
        <w:rPr>
          <w:vertAlign w:val="baseline"/>
        </w:rPr>
        <w:t xml:space="preserve"> X</w:t>
      </w:r>
      <w:r>
        <w:rPr>
          <w:vertAlign w:val="subscript"/>
        </w:rPr>
        <w:t>4</w:t>
      </w:r>
      <w:r>
        <w:rPr>
          <w:vertAlign w:val="baseline"/>
        </w:rPr>
        <w:t xml:space="preserve"> X</w:t>
      </w:r>
      <w:r>
        <w:rPr>
          <w:vertAlign w:val="subscript"/>
        </w:rPr>
        <w:t>5</w:t>
      </w:r>
      <w:r>
        <w:rPr>
          <w:vertAlign w:val="baseline"/>
        </w:rPr>
        <w:t xml:space="preserve"> X</w:t>
      </w:r>
      <w:r>
        <w:rPr>
          <w:vertAlign w:val="subscript"/>
        </w:rPr>
        <w:t>6</w:t>
      </w:r>
      <w:r>
        <w:rPr>
          <w:vertAlign w:val="baseline"/>
        </w:rPr>
        <w:t xml:space="preserve"> includes the information on the frequency (probability) of the appearance of risk factors and po- tential effects (measured with the maximum cost</w:t>
      </w:r>
    </w:p>
    <w:p>
      <w:pPr>
        <w:pStyle w:val="3"/>
        <w:spacing w:before="91" w:line="276" w:lineRule="auto"/>
        <w:ind w:left="107" w:right="324"/>
        <w:jc w:val="both"/>
      </w:pPr>
      <w:r>
        <w:br w:type="column"/>
      </w:r>
      <w:r>
        <w:t>of eliminating the effects of the appearance of the risk factors). While taking the analyzed enterprise into con- sideration, these values developed as follows (see Table 2).</w:t>
      </w:r>
    </w:p>
    <w:p>
      <w:pPr>
        <w:spacing w:after="0" w:line="276" w:lineRule="auto"/>
        <w:jc w:val="both"/>
        <w:sectPr>
          <w:type w:val="continuous"/>
          <w:pgSz w:w="11900" w:h="16840"/>
          <w:pgMar w:top="1320" w:right="800" w:bottom="280" w:left="800" w:header="720" w:footer="720" w:gutter="0"/>
          <w:cols w:equalWidth="0" w:num="2">
            <w:col w:w="4855" w:space="303"/>
            <w:col w:w="5142"/>
          </w:cols>
        </w:sectPr>
      </w:pPr>
    </w:p>
    <w:p>
      <w:pPr>
        <w:spacing w:before="82" w:line="230" w:lineRule="exact"/>
        <w:ind w:left="1059" w:right="543" w:firstLine="0"/>
        <w:jc w:val="center"/>
        <w:rPr>
          <w:sz w:val="20"/>
        </w:rPr>
      </w:pPr>
      <w:r>
        <w:rPr>
          <w:sz w:val="20"/>
        </w:rPr>
        <w:t>Table 2. The juxtaposition of the probability and effects of the appearance of risk factors in the ZP</w:t>
      </w:r>
      <w:r>
        <w:rPr>
          <w:sz w:val="20"/>
          <w:vertAlign w:val="subscript"/>
        </w:rPr>
        <w:t>x</w:t>
      </w:r>
      <w:r>
        <w:rPr>
          <w:sz w:val="20"/>
          <w:vertAlign w:val="baseline"/>
        </w:rPr>
        <w:t xml:space="preserve"> function</w:t>
      </w:r>
    </w:p>
    <w:p>
      <w:pPr>
        <w:spacing w:before="0" w:line="230" w:lineRule="exact"/>
        <w:ind w:left="775" w:right="543" w:firstLine="0"/>
        <w:jc w:val="center"/>
        <w:rPr>
          <w:i/>
          <w:sz w:val="20"/>
        </w:rPr>
      </w:pPr>
      <w:r>
        <w:rPr>
          <w:i/>
          <w:sz w:val="20"/>
        </w:rPr>
        <w:t>(source: own study based on research results)</w:t>
      </w:r>
    </w:p>
    <w:p>
      <w:pPr>
        <w:pStyle w:val="3"/>
        <w:spacing w:before="3"/>
        <w:rPr>
          <w:i/>
          <w:sz w:val="7"/>
        </w:rPr>
      </w:pPr>
    </w:p>
    <w:tbl>
      <w:tblPr>
        <w:tblStyle w:val="5"/>
        <w:tblW w:w="9670" w:type="dxa"/>
        <w:tblInd w:w="43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305"/>
        <w:gridCol w:w="1560"/>
        <w:gridCol w:w="1417"/>
        <w:gridCol w:w="1586"/>
        <w:gridCol w:w="180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56" w:hRule="atLeast"/>
        </w:trPr>
        <w:tc>
          <w:tcPr>
            <w:tcW w:w="3305" w:type="dxa"/>
            <w:vMerge w:val="restart"/>
          </w:tcPr>
          <w:p>
            <w:pPr>
              <w:pStyle w:val="8"/>
              <w:spacing w:before="0"/>
              <w:jc w:val="center"/>
              <w:rPr>
                <w:i/>
                <w:sz w:val="22"/>
              </w:rPr>
            </w:pPr>
          </w:p>
          <w:p>
            <w:pPr>
              <w:pStyle w:val="8"/>
              <w:spacing w:before="0"/>
              <w:jc w:val="center"/>
              <w:rPr>
                <w:i/>
                <w:sz w:val="22"/>
              </w:rPr>
            </w:pPr>
          </w:p>
          <w:p>
            <w:pPr>
              <w:pStyle w:val="8"/>
              <w:spacing w:before="11"/>
              <w:jc w:val="center"/>
              <w:rPr>
                <w:i/>
                <w:sz w:val="18"/>
              </w:rPr>
            </w:pPr>
          </w:p>
          <w:p>
            <w:pPr>
              <w:pStyle w:val="8"/>
              <w:spacing w:before="0" w:line="241" w:lineRule="exact"/>
              <w:ind w:left="332" w:right="320"/>
              <w:jc w:val="center"/>
              <w:rPr>
                <w:b/>
                <w:sz w:val="21"/>
              </w:rPr>
            </w:pPr>
            <w:r>
              <w:rPr>
                <w:b/>
                <w:sz w:val="21"/>
              </w:rPr>
              <w:t>THE AREA</w:t>
            </w:r>
          </w:p>
          <w:p>
            <w:pPr>
              <w:pStyle w:val="8"/>
              <w:spacing w:before="0"/>
              <w:ind w:left="336" w:right="320"/>
              <w:jc w:val="center"/>
              <w:rPr>
                <w:b/>
                <w:sz w:val="21"/>
              </w:rPr>
            </w:pPr>
            <w:r>
              <w:rPr>
                <w:b/>
                <w:sz w:val="21"/>
              </w:rPr>
              <w:t>OF THE APPEARANCE OF RISK FACTORS</w:t>
            </w:r>
          </w:p>
        </w:tc>
        <w:tc>
          <w:tcPr>
            <w:tcW w:w="1560" w:type="dxa"/>
            <w:vMerge w:val="restart"/>
            <w:textDirection w:val="btLr"/>
          </w:tcPr>
          <w:p>
            <w:pPr>
              <w:pStyle w:val="8"/>
              <w:spacing w:before="109" w:line="247" w:lineRule="auto"/>
              <w:ind w:left="411" w:right="64" w:hanging="327"/>
              <w:jc w:val="center"/>
              <w:rPr>
                <w:b/>
                <w:sz w:val="21"/>
              </w:rPr>
            </w:pPr>
            <w:r>
              <w:rPr>
                <w:b/>
                <w:sz w:val="21"/>
              </w:rPr>
              <w:t>PROPOSITIONAL VARIABLE</w:t>
            </w:r>
          </w:p>
        </w:tc>
        <w:tc>
          <w:tcPr>
            <w:tcW w:w="3003" w:type="dxa"/>
            <w:gridSpan w:val="2"/>
          </w:tcPr>
          <w:p>
            <w:pPr>
              <w:pStyle w:val="8"/>
              <w:spacing w:before="107"/>
              <w:ind w:left="1271" w:right="1257"/>
              <w:jc w:val="center"/>
              <w:rPr>
                <w:b/>
                <w:sz w:val="21"/>
              </w:rPr>
            </w:pPr>
            <w:r>
              <w:rPr>
                <w:b/>
                <w:sz w:val="21"/>
              </w:rPr>
              <w:t>2013</w:t>
            </w:r>
          </w:p>
        </w:tc>
        <w:tc>
          <w:tcPr>
            <w:tcW w:w="1802" w:type="dxa"/>
            <w:vMerge w:val="restart"/>
          </w:tcPr>
          <w:p>
            <w:pPr>
              <w:pStyle w:val="8"/>
              <w:spacing w:before="0"/>
              <w:jc w:val="center"/>
              <w:rPr>
                <w:i/>
                <w:sz w:val="22"/>
              </w:rPr>
            </w:pPr>
          </w:p>
          <w:p>
            <w:pPr>
              <w:pStyle w:val="8"/>
              <w:spacing w:before="0"/>
              <w:jc w:val="center"/>
              <w:rPr>
                <w:i/>
                <w:sz w:val="22"/>
              </w:rPr>
            </w:pPr>
          </w:p>
          <w:p>
            <w:pPr>
              <w:pStyle w:val="8"/>
              <w:spacing w:before="11"/>
              <w:jc w:val="center"/>
              <w:rPr>
                <w:i/>
                <w:sz w:val="18"/>
              </w:rPr>
            </w:pPr>
          </w:p>
          <w:p>
            <w:pPr>
              <w:pStyle w:val="8"/>
              <w:spacing w:before="0"/>
              <w:ind w:left="614" w:right="222" w:hanging="359"/>
              <w:jc w:val="center"/>
              <w:rPr>
                <w:b/>
                <w:sz w:val="21"/>
              </w:rPr>
            </w:pPr>
            <w:r>
              <w:rPr>
                <w:b/>
                <w:sz w:val="21"/>
              </w:rPr>
              <w:t>QUANTITY * COST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459" w:hRule="atLeast"/>
        </w:trPr>
        <w:tc>
          <w:tcPr>
            <w:tcW w:w="3305" w:type="dxa"/>
            <w:vMerge w:val="continue"/>
            <w:tcBorders>
              <w:top w:val="nil"/>
            </w:tcBorders>
          </w:tcPr>
          <w:p>
            <w:pPr>
              <w:jc w:val="center"/>
              <w:rPr>
                <w:sz w:val="2"/>
                <w:szCs w:val="2"/>
              </w:rPr>
            </w:pPr>
          </w:p>
        </w:tc>
        <w:tc>
          <w:tcPr>
            <w:tcW w:w="1560" w:type="dxa"/>
            <w:vMerge w:val="continue"/>
            <w:tcBorders>
              <w:top w:val="nil"/>
            </w:tcBorders>
            <w:textDirection w:val="btLr"/>
          </w:tcPr>
          <w:p>
            <w:pPr>
              <w:jc w:val="center"/>
              <w:rPr>
                <w:sz w:val="2"/>
                <w:szCs w:val="2"/>
              </w:rPr>
            </w:pPr>
          </w:p>
        </w:tc>
        <w:tc>
          <w:tcPr>
            <w:tcW w:w="1417" w:type="dxa"/>
          </w:tcPr>
          <w:p>
            <w:pPr>
              <w:pStyle w:val="8"/>
              <w:spacing w:before="0"/>
              <w:jc w:val="center"/>
              <w:rPr>
                <w:i/>
                <w:sz w:val="22"/>
              </w:rPr>
            </w:pPr>
          </w:p>
          <w:p>
            <w:pPr>
              <w:pStyle w:val="8"/>
              <w:spacing w:before="0"/>
              <w:jc w:val="center"/>
              <w:rPr>
                <w:i/>
                <w:sz w:val="22"/>
              </w:rPr>
            </w:pPr>
          </w:p>
          <w:p>
            <w:pPr>
              <w:pStyle w:val="8"/>
              <w:spacing w:before="5"/>
              <w:jc w:val="center"/>
              <w:rPr>
                <w:i/>
                <w:sz w:val="19"/>
              </w:rPr>
            </w:pPr>
          </w:p>
          <w:p>
            <w:pPr>
              <w:pStyle w:val="8"/>
              <w:spacing w:before="0"/>
              <w:ind w:left="121" w:right="108"/>
              <w:jc w:val="center"/>
              <w:rPr>
                <w:b/>
                <w:sz w:val="21"/>
              </w:rPr>
            </w:pPr>
            <w:r>
              <w:rPr>
                <w:b/>
                <w:sz w:val="21"/>
              </w:rPr>
              <w:t>QUANTITY</w:t>
            </w:r>
          </w:p>
        </w:tc>
        <w:tc>
          <w:tcPr>
            <w:tcW w:w="1586" w:type="dxa"/>
          </w:tcPr>
          <w:p>
            <w:pPr>
              <w:pStyle w:val="8"/>
              <w:spacing w:before="0"/>
              <w:jc w:val="center"/>
              <w:rPr>
                <w:i/>
                <w:sz w:val="22"/>
              </w:rPr>
            </w:pPr>
          </w:p>
          <w:p>
            <w:pPr>
              <w:pStyle w:val="8"/>
              <w:spacing w:before="10"/>
              <w:jc w:val="center"/>
              <w:rPr>
                <w:i/>
                <w:sz w:val="30"/>
              </w:rPr>
            </w:pPr>
          </w:p>
          <w:p>
            <w:pPr>
              <w:pStyle w:val="8"/>
              <w:spacing w:before="1"/>
              <w:ind w:left="507" w:right="472" w:firstLine="34"/>
              <w:jc w:val="center"/>
              <w:rPr>
                <w:b/>
                <w:sz w:val="21"/>
              </w:rPr>
            </w:pPr>
            <w:r>
              <w:rPr>
                <w:b/>
                <w:sz w:val="21"/>
              </w:rPr>
              <w:t>MAX COST</w:t>
            </w:r>
          </w:p>
        </w:tc>
        <w:tc>
          <w:tcPr>
            <w:tcW w:w="1802" w:type="dxa"/>
            <w:vMerge w:val="continue"/>
            <w:tcBorders>
              <w:top w:val="nil"/>
            </w:tcBorders>
          </w:tcPr>
          <w:p>
            <w:pPr>
              <w:jc w:val="cente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3305" w:type="dxa"/>
            <w:vMerge w:val="restart"/>
            <w:vAlign w:val="center"/>
          </w:tcPr>
          <w:p>
            <w:pPr>
              <w:pStyle w:val="8"/>
              <w:spacing w:before="6"/>
              <w:jc w:val="center"/>
              <w:rPr>
                <w:i/>
                <w:sz w:val="19"/>
              </w:rPr>
            </w:pPr>
          </w:p>
          <w:p>
            <w:pPr>
              <w:pStyle w:val="8"/>
              <w:spacing w:before="0"/>
              <w:ind w:left="332" w:right="320"/>
              <w:jc w:val="center"/>
              <w:rPr>
                <w:sz w:val="21"/>
              </w:rPr>
            </w:pPr>
            <w:r>
              <w:rPr>
                <w:sz w:val="21"/>
              </w:rPr>
              <w:t>SUPPLIES</w:t>
            </w:r>
          </w:p>
        </w:tc>
        <w:tc>
          <w:tcPr>
            <w:tcW w:w="1560" w:type="dxa"/>
          </w:tcPr>
          <w:p>
            <w:pPr>
              <w:pStyle w:val="8"/>
              <w:ind w:left="648" w:right="636"/>
              <w:jc w:val="center"/>
              <w:rPr>
                <w:sz w:val="21"/>
              </w:rPr>
            </w:pPr>
            <w:r>
              <w:rPr>
                <w:sz w:val="21"/>
              </w:rPr>
              <w:t>X</w:t>
            </w:r>
            <w:r>
              <w:rPr>
                <w:sz w:val="21"/>
                <w:vertAlign w:val="subscript"/>
              </w:rPr>
              <w:t>1</w:t>
            </w:r>
          </w:p>
        </w:tc>
        <w:tc>
          <w:tcPr>
            <w:tcW w:w="1417" w:type="dxa"/>
          </w:tcPr>
          <w:p>
            <w:pPr>
              <w:pStyle w:val="8"/>
              <w:ind w:left="121" w:right="106"/>
              <w:jc w:val="center"/>
              <w:rPr>
                <w:sz w:val="21"/>
              </w:rPr>
            </w:pPr>
            <w:r>
              <w:rPr>
                <w:sz w:val="21"/>
              </w:rPr>
              <w:t>15</w:t>
            </w:r>
          </w:p>
        </w:tc>
        <w:tc>
          <w:tcPr>
            <w:tcW w:w="1586" w:type="dxa"/>
          </w:tcPr>
          <w:p>
            <w:pPr>
              <w:pStyle w:val="8"/>
              <w:ind w:left="556"/>
              <w:jc w:val="center"/>
              <w:rPr>
                <w:sz w:val="21"/>
              </w:rPr>
            </w:pPr>
            <w:r>
              <w:rPr>
                <w:sz w:val="21"/>
              </w:rPr>
              <w:t>2,000</w:t>
            </w:r>
          </w:p>
        </w:tc>
        <w:tc>
          <w:tcPr>
            <w:tcW w:w="1802" w:type="dxa"/>
          </w:tcPr>
          <w:p>
            <w:pPr>
              <w:pStyle w:val="8"/>
              <w:ind w:right="502"/>
              <w:jc w:val="center"/>
              <w:rPr>
                <w:sz w:val="21"/>
              </w:rPr>
            </w:pPr>
            <w:r>
              <w:rPr>
                <w:sz w:val="21"/>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3305" w:type="dxa"/>
            <w:vMerge w:val="continue"/>
            <w:tcBorders>
              <w:top w:val="nil"/>
            </w:tcBorders>
            <w:vAlign w:val="center"/>
          </w:tcPr>
          <w:p>
            <w:pPr>
              <w:jc w:val="center"/>
              <w:rPr>
                <w:sz w:val="2"/>
                <w:szCs w:val="2"/>
              </w:rPr>
            </w:pPr>
          </w:p>
        </w:tc>
        <w:tc>
          <w:tcPr>
            <w:tcW w:w="1560" w:type="dxa"/>
          </w:tcPr>
          <w:p>
            <w:pPr>
              <w:pStyle w:val="8"/>
              <w:spacing w:before="47"/>
              <w:ind w:left="648" w:right="636"/>
              <w:jc w:val="center"/>
              <w:rPr>
                <w:sz w:val="21"/>
              </w:rPr>
            </w:pPr>
            <w:r>
              <w:rPr>
                <w:sz w:val="21"/>
              </w:rPr>
              <w:t>X</w:t>
            </w:r>
            <w:r>
              <w:rPr>
                <w:sz w:val="21"/>
                <w:vertAlign w:val="subscript"/>
              </w:rPr>
              <w:t>5</w:t>
            </w:r>
          </w:p>
        </w:tc>
        <w:tc>
          <w:tcPr>
            <w:tcW w:w="1417" w:type="dxa"/>
          </w:tcPr>
          <w:p>
            <w:pPr>
              <w:pStyle w:val="8"/>
              <w:spacing w:before="47"/>
              <w:ind w:left="121" w:right="106"/>
              <w:jc w:val="center"/>
              <w:rPr>
                <w:sz w:val="21"/>
              </w:rPr>
            </w:pPr>
            <w:r>
              <w:rPr>
                <w:sz w:val="21"/>
              </w:rPr>
              <w:t>60</w:t>
            </w:r>
          </w:p>
        </w:tc>
        <w:tc>
          <w:tcPr>
            <w:tcW w:w="1586" w:type="dxa"/>
          </w:tcPr>
          <w:p>
            <w:pPr>
              <w:pStyle w:val="8"/>
              <w:spacing w:before="47"/>
              <w:ind w:left="556"/>
              <w:jc w:val="center"/>
              <w:rPr>
                <w:sz w:val="21"/>
              </w:rPr>
            </w:pPr>
            <w:r>
              <w:rPr>
                <w:sz w:val="21"/>
              </w:rPr>
              <w:t>5,000</w:t>
            </w:r>
          </w:p>
        </w:tc>
        <w:tc>
          <w:tcPr>
            <w:tcW w:w="1802" w:type="dxa"/>
          </w:tcPr>
          <w:p>
            <w:pPr>
              <w:pStyle w:val="8"/>
              <w:spacing w:before="47"/>
              <w:ind w:right="502"/>
              <w:jc w:val="center"/>
              <w:rPr>
                <w:sz w:val="21"/>
              </w:rPr>
            </w:pPr>
            <w:r>
              <w:rPr>
                <w:sz w:val="21"/>
              </w:rPr>
              <w:t>300,000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38" w:hRule="atLeast"/>
        </w:trPr>
        <w:tc>
          <w:tcPr>
            <w:tcW w:w="3305" w:type="dxa"/>
            <w:vAlign w:val="center"/>
          </w:tcPr>
          <w:p>
            <w:pPr>
              <w:pStyle w:val="8"/>
              <w:spacing w:before="47"/>
              <w:ind w:left="0" w:leftChars="0" w:firstLine="0" w:firstLineChars="0"/>
              <w:jc w:val="center"/>
              <w:rPr>
                <w:sz w:val="21"/>
              </w:rPr>
            </w:pPr>
            <w:r>
              <w:rPr>
                <w:sz w:val="21"/>
              </w:rPr>
              <w:t>PRODUCTION</w:t>
            </w:r>
          </w:p>
        </w:tc>
        <w:tc>
          <w:tcPr>
            <w:tcW w:w="1560" w:type="dxa"/>
          </w:tcPr>
          <w:p>
            <w:pPr>
              <w:pStyle w:val="8"/>
              <w:spacing w:before="47"/>
              <w:ind w:left="647" w:right="636"/>
              <w:jc w:val="center"/>
              <w:rPr>
                <w:sz w:val="21"/>
              </w:rPr>
            </w:pPr>
            <w:r>
              <w:rPr>
                <w:sz w:val="21"/>
              </w:rPr>
              <w:t>X</w:t>
            </w:r>
            <w:r>
              <w:rPr>
                <w:sz w:val="21"/>
                <w:vertAlign w:val="subscript"/>
              </w:rPr>
              <w:t>2</w:t>
            </w:r>
          </w:p>
        </w:tc>
        <w:tc>
          <w:tcPr>
            <w:tcW w:w="1417" w:type="dxa"/>
          </w:tcPr>
          <w:p>
            <w:pPr>
              <w:pStyle w:val="8"/>
              <w:spacing w:before="47"/>
              <w:ind w:left="121" w:right="106"/>
              <w:jc w:val="center"/>
              <w:rPr>
                <w:sz w:val="21"/>
              </w:rPr>
            </w:pPr>
            <w:r>
              <w:rPr>
                <w:sz w:val="21"/>
              </w:rPr>
              <w:t>41</w:t>
            </w:r>
          </w:p>
        </w:tc>
        <w:tc>
          <w:tcPr>
            <w:tcW w:w="1586" w:type="dxa"/>
          </w:tcPr>
          <w:p>
            <w:pPr>
              <w:pStyle w:val="8"/>
              <w:spacing w:before="47"/>
              <w:ind w:left="556"/>
              <w:jc w:val="center"/>
              <w:rPr>
                <w:sz w:val="21"/>
              </w:rPr>
            </w:pPr>
            <w:r>
              <w:rPr>
                <w:sz w:val="21"/>
              </w:rPr>
              <w:t>3,500</w:t>
            </w:r>
          </w:p>
        </w:tc>
        <w:tc>
          <w:tcPr>
            <w:tcW w:w="1802" w:type="dxa"/>
          </w:tcPr>
          <w:p>
            <w:pPr>
              <w:pStyle w:val="8"/>
              <w:spacing w:before="47"/>
              <w:ind w:right="502"/>
              <w:jc w:val="center"/>
              <w:rPr>
                <w:sz w:val="21"/>
              </w:rPr>
            </w:pPr>
            <w:r>
              <w:rPr>
                <w:sz w:val="21"/>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3305" w:type="dxa"/>
            <w:vMerge w:val="restart"/>
            <w:vAlign w:val="center"/>
          </w:tcPr>
          <w:p>
            <w:pPr>
              <w:pStyle w:val="8"/>
              <w:spacing w:before="0"/>
              <w:ind w:left="0" w:leftChars="0" w:firstLine="0" w:firstLineChars="0"/>
              <w:jc w:val="center"/>
              <w:rPr>
                <w:sz w:val="21"/>
              </w:rPr>
            </w:pPr>
            <w:r>
              <w:rPr>
                <w:sz w:val="21"/>
              </w:rPr>
              <w:t>DISTRIBUTION</w:t>
            </w:r>
          </w:p>
        </w:tc>
        <w:tc>
          <w:tcPr>
            <w:tcW w:w="1560" w:type="dxa"/>
          </w:tcPr>
          <w:p>
            <w:pPr>
              <w:pStyle w:val="8"/>
              <w:ind w:left="648" w:right="636"/>
              <w:jc w:val="center"/>
              <w:rPr>
                <w:sz w:val="21"/>
              </w:rPr>
            </w:pPr>
            <w:r>
              <w:rPr>
                <w:sz w:val="21"/>
              </w:rPr>
              <w:t>X</w:t>
            </w:r>
            <w:r>
              <w:rPr>
                <w:sz w:val="21"/>
                <w:vertAlign w:val="subscript"/>
              </w:rPr>
              <w:t>1</w:t>
            </w:r>
          </w:p>
        </w:tc>
        <w:tc>
          <w:tcPr>
            <w:tcW w:w="1417" w:type="dxa"/>
          </w:tcPr>
          <w:p>
            <w:pPr>
              <w:pStyle w:val="8"/>
              <w:ind w:left="121" w:right="106"/>
              <w:jc w:val="center"/>
              <w:rPr>
                <w:sz w:val="21"/>
              </w:rPr>
            </w:pPr>
            <w:r>
              <w:rPr>
                <w:sz w:val="21"/>
              </w:rPr>
              <w:t>15</w:t>
            </w:r>
          </w:p>
        </w:tc>
        <w:tc>
          <w:tcPr>
            <w:tcW w:w="1586" w:type="dxa"/>
          </w:tcPr>
          <w:p>
            <w:pPr>
              <w:pStyle w:val="8"/>
              <w:ind w:left="556"/>
              <w:jc w:val="center"/>
              <w:rPr>
                <w:sz w:val="21"/>
              </w:rPr>
            </w:pPr>
            <w:r>
              <w:rPr>
                <w:sz w:val="21"/>
              </w:rPr>
              <w:t>2,000</w:t>
            </w:r>
          </w:p>
        </w:tc>
        <w:tc>
          <w:tcPr>
            <w:tcW w:w="1802" w:type="dxa"/>
          </w:tcPr>
          <w:p>
            <w:pPr>
              <w:pStyle w:val="8"/>
              <w:ind w:right="502"/>
              <w:jc w:val="center"/>
              <w:rPr>
                <w:sz w:val="21"/>
              </w:rPr>
            </w:pPr>
            <w:r>
              <w:rPr>
                <w:sz w:val="21"/>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3305" w:type="dxa"/>
            <w:vMerge w:val="continue"/>
            <w:tcBorders>
              <w:top w:val="nil"/>
            </w:tcBorders>
            <w:vAlign w:val="center"/>
          </w:tcPr>
          <w:p>
            <w:pPr>
              <w:jc w:val="center"/>
              <w:rPr>
                <w:sz w:val="2"/>
                <w:szCs w:val="2"/>
              </w:rPr>
            </w:pPr>
          </w:p>
        </w:tc>
        <w:tc>
          <w:tcPr>
            <w:tcW w:w="1560" w:type="dxa"/>
          </w:tcPr>
          <w:p>
            <w:pPr>
              <w:pStyle w:val="8"/>
              <w:ind w:left="648" w:right="636"/>
              <w:jc w:val="center"/>
              <w:rPr>
                <w:sz w:val="21"/>
              </w:rPr>
            </w:pPr>
            <w:r>
              <w:rPr>
                <w:sz w:val="21"/>
              </w:rPr>
              <w:t>X</w:t>
            </w:r>
            <w:r>
              <w:rPr>
                <w:sz w:val="21"/>
                <w:vertAlign w:val="subscript"/>
              </w:rPr>
              <w:t>2</w:t>
            </w:r>
          </w:p>
        </w:tc>
        <w:tc>
          <w:tcPr>
            <w:tcW w:w="1417" w:type="dxa"/>
          </w:tcPr>
          <w:p>
            <w:pPr>
              <w:pStyle w:val="8"/>
              <w:ind w:left="121" w:right="106"/>
              <w:jc w:val="center"/>
              <w:rPr>
                <w:sz w:val="21"/>
              </w:rPr>
            </w:pPr>
            <w:r>
              <w:rPr>
                <w:sz w:val="21"/>
              </w:rPr>
              <w:t>41</w:t>
            </w:r>
          </w:p>
        </w:tc>
        <w:tc>
          <w:tcPr>
            <w:tcW w:w="1586" w:type="dxa"/>
          </w:tcPr>
          <w:p>
            <w:pPr>
              <w:pStyle w:val="8"/>
              <w:ind w:left="556"/>
              <w:jc w:val="center"/>
              <w:rPr>
                <w:sz w:val="21"/>
              </w:rPr>
            </w:pPr>
            <w:r>
              <w:rPr>
                <w:sz w:val="21"/>
              </w:rPr>
              <w:t>3,500</w:t>
            </w:r>
          </w:p>
        </w:tc>
        <w:tc>
          <w:tcPr>
            <w:tcW w:w="1802" w:type="dxa"/>
          </w:tcPr>
          <w:p>
            <w:pPr>
              <w:pStyle w:val="8"/>
              <w:ind w:right="502"/>
              <w:jc w:val="center"/>
              <w:rPr>
                <w:sz w:val="21"/>
              </w:rPr>
            </w:pPr>
            <w:r>
              <w:rPr>
                <w:sz w:val="21"/>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3305" w:type="dxa"/>
            <w:vMerge w:val="continue"/>
            <w:tcBorders>
              <w:top w:val="nil"/>
            </w:tcBorders>
            <w:vAlign w:val="center"/>
          </w:tcPr>
          <w:p>
            <w:pPr>
              <w:jc w:val="center"/>
              <w:rPr>
                <w:sz w:val="2"/>
                <w:szCs w:val="2"/>
              </w:rPr>
            </w:pPr>
          </w:p>
        </w:tc>
        <w:tc>
          <w:tcPr>
            <w:tcW w:w="1560" w:type="dxa"/>
          </w:tcPr>
          <w:p>
            <w:pPr>
              <w:pStyle w:val="8"/>
              <w:ind w:left="648" w:right="636"/>
              <w:jc w:val="center"/>
              <w:rPr>
                <w:sz w:val="21"/>
              </w:rPr>
            </w:pPr>
            <w:r>
              <w:rPr>
                <w:sz w:val="21"/>
              </w:rPr>
              <w:t>X</w:t>
            </w:r>
            <w:r>
              <w:rPr>
                <w:sz w:val="21"/>
                <w:vertAlign w:val="subscript"/>
              </w:rPr>
              <w:t>3</w:t>
            </w:r>
          </w:p>
        </w:tc>
        <w:tc>
          <w:tcPr>
            <w:tcW w:w="1417" w:type="dxa"/>
          </w:tcPr>
          <w:p>
            <w:pPr>
              <w:pStyle w:val="8"/>
              <w:ind w:left="121" w:right="106"/>
              <w:jc w:val="center"/>
              <w:rPr>
                <w:sz w:val="21"/>
              </w:rPr>
            </w:pPr>
            <w:r>
              <w:rPr>
                <w:sz w:val="21"/>
              </w:rPr>
              <w:t>48</w:t>
            </w:r>
          </w:p>
        </w:tc>
        <w:tc>
          <w:tcPr>
            <w:tcW w:w="1586" w:type="dxa"/>
          </w:tcPr>
          <w:p>
            <w:pPr>
              <w:pStyle w:val="8"/>
              <w:ind w:left="556"/>
              <w:jc w:val="center"/>
              <w:rPr>
                <w:sz w:val="21"/>
              </w:rPr>
            </w:pPr>
            <w:r>
              <w:rPr>
                <w:sz w:val="21"/>
              </w:rPr>
              <w:t>2,500</w:t>
            </w:r>
          </w:p>
        </w:tc>
        <w:tc>
          <w:tcPr>
            <w:tcW w:w="1802" w:type="dxa"/>
          </w:tcPr>
          <w:p>
            <w:pPr>
              <w:pStyle w:val="8"/>
              <w:ind w:right="502"/>
              <w:jc w:val="center"/>
              <w:rPr>
                <w:sz w:val="21"/>
              </w:rPr>
            </w:pPr>
            <w:r>
              <w:rPr>
                <w:sz w:val="21"/>
              </w:rPr>
              <w:t>120,000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3305" w:type="dxa"/>
            <w:vMerge w:val="continue"/>
            <w:tcBorders>
              <w:top w:val="nil"/>
            </w:tcBorders>
            <w:vAlign w:val="center"/>
          </w:tcPr>
          <w:p>
            <w:pPr>
              <w:jc w:val="center"/>
              <w:rPr>
                <w:sz w:val="2"/>
                <w:szCs w:val="2"/>
              </w:rPr>
            </w:pPr>
          </w:p>
        </w:tc>
        <w:tc>
          <w:tcPr>
            <w:tcW w:w="1560" w:type="dxa"/>
          </w:tcPr>
          <w:p>
            <w:pPr>
              <w:pStyle w:val="8"/>
              <w:ind w:left="648" w:right="636"/>
              <w:jc w:val="center"/>
              <w:rPr>
                <w:sz w:val="21"/>
              </w:rPr>
            </w:pPr>
            <w:r>
              <w:rPr>
                <w:sz w:val="21"/>
              </w:rPr>
              <w:t>X</w:t>
            </w:r>
            <w:r>
              <w:rPr>
                <w:sz w:val="21"/>
                <w:vertAlign w:val="subscript"/>
              </w:rPr>
              <w:t>4</w:t>
            </w:r>
          </w:p>
        </w:tc>
        <w:tc>
          <w:tcPr>
            <w:tcW w:w="1417" w:type="dxa"/>
          </w:tcPr>
          <w:p>
            <w:pPr>
              <w:pStyle w:val="8"/>
              <w:ind w:left="14"/>
              <w:jc w:val="center"/>
              <w:rPr>
                <w:sz w:val="21"/>
              </w:rPr>
            </w:pPr>
            <w:r>
              <w:rPr>
                <w:sz w:val="21"/>
              </w:rPr>
              <w:t>5</w:t>
            </w:r>
          </w:p>
        </w:tc>
        <w:tc>
          <w:tcPr>
            <w:tcW w:w="1586" w:type="dxa"/>
          </w:tcPr>
          <w:p>
            <w:pPr>
              <w:pStyle w:val="8"/>
              <w:ind w:left="556"/>
              <w:jc w:val="center"/>
              <w:rPr>
                <w:sz w:val="21"/>
              </w:rPr>
            </w:pPr>
            <w:r>
              <w:rPr>
                <w:sz w:val="21"/>
              </w:rPr>
              <w:t>2,000</w:t>
            </w:r>
          </w:p>
        </w:tc>
        <w:tc>
          <w:tcPr>
            <w:tcW w:w="1802" w:type="dxa"/>
          </w:tcPr>
          <w:p>
            <w:pPr>
              <w:pStyle w:val="8"/>
              <w:ind w:right="503"/>
              <w:jc w:val="center"/>
              <w:rPr>
                <w:sz w:val="21"/>
              </w:rPr>
            </w:pPr>
            <w:r>
              <w:rPr>
                <w:sz w:val="21"/>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3305" w:type="dxa"/>
            <w:vMerge w:val="restart"/>
            <w:vAlign w:val="center"/>
          </w:tcPr>
          <w:p>
            <w:pPr>
              <w:pStyle w:val="8"/>
              <w:spacing w:before="149"/>
              <w:ind w:left="0" w:leftChars="0" w:firstLine="0" w:firstLineChars="0"/>
              <w:jc w:val="center"/>
              <w:rPr>
                <w:sz w:val="21"/>
              </w:rPr>
            </w:pPr>
            <w:r>
              <w:rPr>
                <w:sz w:val="21"/>
              </w:rPr>
              <w:t>TRANSPORT</w:t>
            </w:r>
          </w:p>
        </w:tc>
        <w:tc>
          <w:tcPr>
            <w:tcW w:w="1560" w:type="dxa"/>
          </w:tcPr>
          <w:p>
            <w:pPr>
              <w:pStyle w:val="8"/>
              <w:spacing w:before="47"/>
              <w:ind w:left="648" w:right="636"/>
              <w:jc w:val="center"/>
              <w:rPr>
                <w:sz w:val="21"/>
              </w:rPr>
            </w:pPr>
            <w:r>
              <w:rPr>
                <w:sz w:val="21"/>
              </w:rPr>
              <w:t>X</w:t>
            </w:r>
            <w:r>
              <w:rPr>
                <w:sz w:val="21"/>
                <w:vertAlign w:val="subscript"/>
              </w:rPr>
              <w:t>1</w:t>
            </w:r>
          </w:p>
        </w:tc>
        <w:tc>
          <w:tcPr>
            <w:tcW w:w="1417" w:type="dxa"/>
          </w:tcPr>
          <w:p>
            <w:pPr>
              <w:pStyle w:val="8"/>
              <w:spacing w:before="47"/>
              <w:ind w:left="121" w:right="106"/>
              <w:jc w:val="center"/>
              <w:rPr>
                <w:sz w:val="21"/>
              </w:rPr>
            </w:pPr>
            <w:r>
              <w:rPr>
                <w:sz w:val="21"/>
              </w:rPr>
              <w:t>15</w:t>
            </w:r>
          </w:p>
        </w:tc>
        <w:tc>
          <w:tcPr>
            <w:tcW w:w="1586" w:type="dxa"/>
          </w:tcPr>
          <w:p>
            <w:pPr>
              <w:pStyle w:val="8"/>
              <w:spacing w:before="47"/>
              <w:ind w:left="556"/>
              <w:jc w:val="center"/>
              <w:rPr>
                <w:sz w:val="21"/>
              </w:rPr>
            </w:pPr>
            <w:r>
              <w:rPr>
                <w:sz w:val="21"/>
              </w:rPr>
              <w:t>2,000</w:t>
            </w:r>
          </w:p>
        </w:tc>
        <w:tc>
          <w:tcPr>
            <w:tcW w:w="1802" w:type="dxa"/>
          </w:tcPr>
          <w:p>
            <w:pPr>
              <w:pStyle w:val="8"/>
              <w:spacing w:before="47"/>
              <w:ind w:right="502"/>
              <w:jc w:val="center"/>
              <w:rPr>
                <w:sz w:val="21"/>
              </w:rPr>
            </w:pPr>
            <w:r>
              <w:rPr>
                <w:sz w:val="21"/>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38" w:hRule="atLeast"/>
        </w:trPr>
        <w:tc>
          <w:tcPr>
            <w:tcW w:w="3305" w:type="dxa"/>
            <w:vMerge w:val="continue"/>
            <w:tcBorders>
              <w:top w:val="nil"/>
            </w:tcBorders>
            <w:vAlign w:val="center"/>
          </w:tcPr>
          <w:p>
            <w:pPr>
              <w:jc w:val="center"/>
              <w:rPr>
                <w:sz w:val="2"/>
                <w:szCs w:val="2"/>
              </w:rPr>
            </w:pPr>
          </w:p>
        </w:tc>
        <w:tc>
          <w:tcPr>
            <w:tcW w:w="1560" w:type="dxa"/>
          </w:tcPr>
          <w:p>
            <w:pPr>
              <w:pStyle w:val="8"/>
              <w:spacing w:before="47"/>
              <w:ind w:left="648" w:right="636"/>
              <w:jc w:val="center"/>
              <w:rPr>
                <w:sz w:val="21"/>
              </w:rPr>
            </w:pPr>
            <w:r>
              <w:rPr>
                <w:sz w:val="21"/>
              </w:rPr>
              <w:t>X</w:t>
            </w:r>
            <w:r>
              <w:rPr>
                <w:sz w:val="21"/>
                <w:vertAlign w:val="subscript"/>
              </w:rPr>
              <w:t>2</w:t>
            </w:r>
          </w:p>
        </w:tc>
        <w:tc>
          <w:tcPr>
            <w:tcW w:w="1417" w:type="dxa"/>
          </w:tcPr>
          <w:p>
            <w:pPr>
              <w:pStyle w:val="8"/>
              <w:spacing w:before="47"/>
              <w:ind w:left="121" w:right="106"/>
              <w:jc w:val="center"/>
              <w:rPr>
                <w:sz w:val="21"/>
              </w:rPr>
            </w:pPr>
            <w:r>
              <w:rPr>
                <w:sz w:val="21"/>
              </w:rPr>
              <w:t>41</w:t>
            </w:r>
          </w:p>
        </w:tc>
        <w:tc>
          <w:tcPr>
            <w:tcW w:w="1586" w:type="dxa"/>
          </w:tcPr>
          <w:p>
            <w:pPr>
              <w:pStyle w:val="8"/>
              <w:spacing w:before="47"/>
              <w:ind w:left="556"/>
              <w:jc w:val="center"/>
              <w:rPr>
                <w:sz w:val="21"/>
              </w:rPr>
            </w:pPr>
            <w:r>
              <w:rPr>
                <w:sz w:val="21"/>
              </w:rPr>
              <w:t>3,500</w:t>
            </w:r>
          </w:p>
        </w:tc>
        <w:tc>
          <w:tcPr>
            <w:tcW w:w="1802" w:type="dxa"/>
          </w:tcPr>
          <w:p>
            <w:pPr>
              <w:pStyle w:val="8"/>
              <w:spacing w:before="47"/>
              <w:ind w:right="502"/>
              <w:jc w:val="center"/>
              <w:rPr>
                <w:sz w:val="21"/>
              </w:rPr>
            </w:pPr>
            <w:r>
              <w:rPr>
                <w:sz w:val="21"/>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3305" w:type="dxa"/>
            <w:vMerge w:val="continue"/>
            <w:tcBorders>
              <w:top w:val="nil"/>
            </w:tcBorders>
            <w:vAlign w:val="center"/>
          </w:tcPr>
          <w:p>
            <w:pPr>
              <w:jc w:val="center"/>
              <w:rPr>
                <w:sz w:val="2"/>
                <w:szCs w:val="2"/>
              </w:rPr>
            </w:pPr>
          </w:p>
        </w:tc>
        <w:tc>
          <w:tcPr>
            <w:tcW w:w="1560" w:type="dxa"/>
          </w:tcPr>
          <w:p>
            <w:pPr>
              <w:pStyle w:val="8"/>
              <w:ind w:left="648" w:right="636"/>
              <w:jc w:val="center"/>
              <w:rPr>
                <w:sz w:val="21"/>
              </w:rPr>
            </w:pPr>
            <w:r>
              <w:rPr>
                <w:sz w:val="21"/>
              </w:rPr>
              <w:t>X</w:t>
            </w:r>
            <w:r>
              <w:rPr>
                <w:sz w:val="21"/>
                <w:vertAlign w:val="subscript"/>
              </w:rPr>
              <w:t>4</w:t>
            </w:r>
          </w:p>
        </w:tc>
        <w:tc>
          <w:tcPr>
            <w:tcW w:w="1417" w:type="dxa"/>
          </w:tcPr>
          <w:p>
            <w:pPr>
              <w:pStyle w:val="8"/>
              <w:ind w:left="14"/>
              <w:jc w:val="center"/>
              <w:rPr>
                <w:sz w:val="21"/>
              </w:rPr>
            </w:pPr>
            <w:r>
              <w:rPr>
                <w:sz w:val="21"/>
              </w:rPr>
              <w:t>5</w:t>
            </w:r>
          </w:p>
        </w:tc>
        <w:tc>
          <w:tcPr>
            <w:tcW w:w="1586" w:type="dxa"/>
          </w:tcPr>
          <w:p>
            <w:pPr>
              <w:pStyle w:val="8"/>
              <w:ind w:left="556"/>
              <w:jc w:val="center"/>
              <w:rPr>
                <w:sz w:val="21"/>
              </w:rPr>
            </w:pPr>
            <w:r>
              <w:rPr>
                <w:sz w:val="21"/>
              </w:rPr>
              <w:t>2,000</w:t>
            </w:r>
          </w:p>
        </w:tc>
        <w:tc>
          <w:tcPr>
            <w:tcW w:w="1802" w:type="dxa"/>
          </w:tcPr>
          <w:p>
            <w:pPr>
              <w:pStyle w:val="8"/>
              <w:ind w:right="503"/>
              <w:jc w:val="center"/>
              <w:rPr>
                <w:sz w:val="21"/>
              </w:rPr>
            </w:pPr>
            <w:r>
              <w:rPr>
                <w:sz w:val="21"/>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3305" w:type="dxa"/>
            <w:vMerge w:val="restart"/>
            <w:vAlign w:val="center"/>
          </w:tcPr>
          <w:p>
            <w:pPr>
              <w:pStyle w:val="8"/>
              <w:spacing w:before="0"/>
              <w:jc w:val="center"/>
              <w:rPr>
                <w:i/>
                <w:sz w:val="22"/>
              </w:rPr>
            </w:pPr>
          </w:p>
          <w:p>
            <w:pPr>
              <w:pStyle w:val="8"/>
              <w:spacing w:before="150"/>
              <w:ind w:left="330" w:right="320"/>
              <w:jc w:val="center"/>
              <w:rPr>
                <w:sz w:val="21"/>
              </w:rPr>
            </w:pPr>
            <w:r>
              <w:rPr>
                <w:sz w:val="21"/>
              </w:rPr>
              <w:t>STORAGE</w:t>
            </w:r>
          </w:p>
        </w:tc>
        <w:tc>
          <w:tcPr>
            <w:tcW w:w="1560" w:type="dxa"/>
          </w:tcPr>
          <w:p>
            <w:pPr>
              <w:pStyle w:val="8"/>
              <w:ind w:left="648" w:right="636"/>
              <w:jc w:val="center"/>
              <w:rPr>
                <w:sz w:val="21"/>
              </w:rPr>
            </w:pPr>
            <w:r>
              <w:rPr>
                <w:sz w:val="21"/>
              </w:rPr>
              <w:t>X</w:t>
            </w:r>
            <w:r>
              <w:rPr>
                <w:sz w:val="21"/>
                <w:vertAlign w:val="subscript"/>
              </w:rPr>
              <w:t>1</w:t>
            </w:r>
          </w:p>
        </w:tc>
        <w:tc>
          <w:tcPr>
            <w:tcW w:w="1417" w:type="dxa"/>
          </w:tcPr>
          <w:p>
            <w:pPr>
              <w:pStyle w:val="8"/>
              <w:ind w:left="121" w:right="106"/>
              <w:jc w:val="center"/>
              <w:rPr>
                <w:sz w:val="21"/>
              </w:rPr>
            </w:pPr>
            <w:r>
              <w:rPr>
                <w:sz w:val="21"/>
              </w:rPr>
              <w:t>15</w:t>
            </w:r>
          </w:p>
        </w:tc>
        <w:tc>
          <w:tcPr>
            <w:tcW w:w="1586" w:type="dxa"/>
          </w:tcPr>
          <w:p>
            <w:pPr>
              <w:pStyle w:val="8"/>
              <w:ind w:left="556"/>
              <w:jc w:val="center"/>
              <w:rPr>
                <w:sz w:val="21"/>
              </w:rPr>
            </w:pPr>
            <w:r>
              <w:rPr>
                <w:sz w:val="21"/>
              </w:rPr>
              <w:t>2,000</w:t>
            </w:r>
          </w:p>
        </w:tc>
        <w:tc>
          <w:tcPr>
            <w:tcW w:w="1802" w:type="dxa"/>
          </w:tcPr>
          <w:p>
            <w:pPr>
              <w:pStyle w:val="8"/>
              <w:ind w:right="502"/>
              <w:jc w:val="center"/>
              <w:rPr>
                <w:sz w:val="21"/>
              </w:rPr>
            </w:pPr>
            <w:r>
              <w:rPr>
                <w:sz w:val="21"/>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3305" w:type="dxa"/>
            <w:vMerge w:val="continue"/>
            <w:tcBorders>
              <w:top w:val="nil"/>
            </w:tcBorders>
            <w:vAlign w:val="center"/>
          </w:tcPr>
          <w:p>
            <w:pPr>
              <w:jc w:val="center"/>
              <w:rPr>
                <w:sz w:val="2"/>
                <w:szCs w:val="2"/>
              </w:rPr>
            </w:pPr>
          </w:p>
        </w:tc>
        <w:tc>
          <w:tcPr>
            <w:tcW w:w="1560" w:type="dxa"/>
          </w:tcPr>
          <w:p>
            <w:pPr>
              <w:pStyle w:val="8"/>
              <w:ind w:left="648" w:right="636"/>
              <w:jc w:val="center"/>
              <w:rPr>
                <w:sz w:val="21"/>
              </w:rPr>
            </w:pPr>
            <w:r>
              <w:rPr>
                <w:sz w:val="21"/>
              </w:rPr>
              <w:t>X</w:t>
            </w:r>
            <w:r>
              <w:rPr>
                <w:sz w:val="21"/>
                <w:vertAlign w:val="subscript"/>
              </w:rPr>
              <w:t>3</w:t>
            </w:r>
          </w:p>
        </w:tc>
        <w:tc>
          <w:tcPr>
            <w:tcW w:w="1417" w:type="dxa"/>
          </w:tcPr>
          <w:p>
            <w:pPr>
              <w:pStyle w:val="8"/>
              <w:ind w:left="121" w:right="106"/>
              <w:jc w:val="center"/>
              <w:rPr>
                <w:sz w:val="21"/>
              </w:rPr>
            </w:pPr>
            <w:r>
              <w:rPr>
                <w:sz w:val="21"/>
              </w:rPr>
              <w:t>48</w:t>
            </w:r>
          </w:p>
        </w:tc>
        <w:tc>
          <w:tcPr>
            <w:tcW w:w="1586" w:type="dxa"/>
          </w:tcPr>
          <w:p>
            <w:pPr>
              <w:pStyle w:val="8"/>
              <w:ind w:left="556"/>
              <w:jc w:val="center"/>
              <w:rPr>
                <w:sz w:val="21"/>
              </w:rPr>
            </w:pPr>
            <w:r>
              <w:rPr>
                <w:sz w:val="21"/>
              </w:rPr>
              <w:t>2,500</w:t>
            </w:r>
          </w:p>
        </w:tc>
        <w:tc>
          <w:tcPr>
            <w:tcW w:w="1802" w:type="dxa"/>
          </w:tcPr>
          <w:p>
            <w:pPr>
              <w:pStyle w:val="8"/>
              <w:ind w:right="502"/>
              <w:jc w:val="center"/>
              <w:rPr>
                <w:sz w:val="21"/>
              </w:rPr>
            </w:pPr>
            <w:r>
              <w:rPr>
                <w:sz w:val="21"/>
              </w:rPr>
              <w:t>120,000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3305" w:type="dxa"/>
            <w:vMerge w:val="continue"/>
            <w:tcBorders>
              <w:top w:val="nil"/>
            </w:tcBorders>
            <w:vAlign w:val="center"/>
          </w:tcPr>
          <w:p>
            <w:pPr>
              <w:jc w:val="center"/>
              <w:rPr>
                <w:sz w:val="2"/>
                <w:szCs w:val="2"/>
              </w:rPr>
            </w:pPr>
          </w:p>
        </w:tc>
        <w:tc>
          <w:tcPr>
            <w:tcW w:w="1560" w:type="dxa"/>
          </w:tcPr>
          <w:p>
            <w:pPr>
              <w:pStyle w:val="8"/>
              <w:ind w:left="648" w:right="636"/>
              <w:jc w:val="center"/>
              <w:rPr>
                <w:sz w:val="21"/>
              </w:rPr>
            </w:pPr>
            <w:r>
              <w:rPr>
                <w:sz w:val="21"/>
              </w:rPr>
              <w:t>X</w:t>
            </w:r>
            <w:r>
              <w:rPr>
                <w:sz w:val="21"/>
                <w:vertAlign w:val="subscript"/>
              </w:rPr>
              <w:t>5</w:t>
            </w:r>
          </w:p>
        </w:tc>
        <w:tc>
          <w:tcPr>
            <w:tcW w:w="1417" w:type="dxa"/>
          </w:tcPr>
          <w:p>
            <w:pPr>
              <w:pStyle w:val="8"/>
              <w:ind w:left="121" w:right="106"/>
              <w:jc w:val="center"/>
              <w:rPr>
                <w:sz w:val="21"/>
              </w:rPr>
            </w:pPr>
            <w:r>
              <w:rPr>
                <w:sz w:val="21"/>
              </w:rPr>
              <w:t>60</w:t>
            </w:r>
          </w:p>
        </w:tc>
        <w:tc>
          <w:tcPr>
            <w:tcW w:w="1586" w:type="dxa"/>
          </w:tcPr>
          <w:p>
            <w:pPr>
              <w:pStyle w:val="8"/>
              <w:ind w:left="556"/>
              <w:jc w:val="center"/>
              <w:rPr>
                <w:sz w:val="21"/>
              </w:rPr>
            </w:pPr>
            <w:r>
              <w:rPr>
                <w:sz w:val="21"/>
              </w:rPr>
              <w:t>5,000</w:t>
            </w:r>
          </w:p>
        </w:tc>
        <w:tc>
          <w:tcPr>
            <w:tcW w:w="1802" w:type="dxa"/>
          </w:tcPr>
          <w:p>
            <w:pPr>
              <w:pStyle w:val="8"/>
              <w:ind w:right="502"/>
              <w:jc w:val="center"/>
              <w:rPr>
                <w:sz w:val="21"/>
              </w:rPr>
            </w:pPr>
            <w:r>
              <w:rPr>
                <w:sz w:val="21"/>
              </w:rPr>
              <w:t>300,000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3305" w:type="dxa"/>
            <w:vMerge w:val="restart"/>
            <w:vAlign w:val="center"/>
          </w:tcPr>
          <w:p>
            <w:pPr>
              <w:pStyle w:val="8"/>
              <w:spacing w:before="0"/>
              <w:ind w:left="0" w:leftChars="0" w:right="478" w:firstLine="0" w:firstLineChars="0"/>
              <w:jc w:val="center"/>
              <w:rPr>
                <w:sz w:val="21"/>
              </w:rPr>
            </w:pPr>
            <w:r>
              <w:rPr>
                <w:sz w:val="21"/>
              </w:rPr>
              <w:t>MANAGEMENT LOGISTICS PROCESSES</w:t>
            </w:r>
          </w:p>
        </w:tc>
        <w:tc>
          <w:tcPr>
            <w:tcW w:w="1560" w:type="dxa"/>
          </w:tcPr>
          <w:p>
            <w:pPr>
              <w:pStyle w:val="8"/>
              <w:spacing w:before="47"/>
              <w:ind w:left="648" w:right="636"/>
              <w:jc w:val="center"/>
              <w:rPr>
                <w:sz w:val="21"/>
              </w:rPr>
            </w:pPr>
            <w:r>
              <w:rPr>
                <w:sz w:val="21"/>
              </w:rPr>
              <w:t>X</w:t>
            </w:r>
            <w:r>
              <w:rPr>
                <w:sz w:val="21"/>
                <w:vertAlign w:val="subscript"/>
              </w:rPr>
              <w:t>1</w:t>
            </w:r>
          </w:p>
        </w:tc>
        <w:tc>
          <w:tcPr>
            <w:tcW w:w="1417" w:type="dxa"/>
          </w:tcPr>
          <w:p>
            <w:pPr>
              <w:pStyle w:val="8"/>
              <w:spacing w:before="47"/>
              <w:ind w:left="121" w:right="106"/>
              <w:jc w:val="center"/>
              <w:rPr>
                <w:sz w:val="21"/>
              </w:rPr>
            </w:pPr>
            <w:r>
              <w:rPr>
                <w:sz w:val="21"/>
              </w:rPr>
              <w:t>15</w:t>
            </w:r>
          </w:p>
        </w:tc>
        <w:tc>
          <w:tcPr>
            <w:tcW w:w="1586" w:type="dxa"/>
          </w:tcPr>
          <w:p>
            <w:pPr>
              <w:pStyle w:val="8"/>
              <w:spacing w:before="47"/>
              <w:ind w:left="556"/>
              <w:jc w:val="center"/>
              <w:rPr>
                <w:sz w:val="21"/>
              </w:rPr>
            </w:pPr>
            <w:r>
              <w:rPr>
                <w:sz w:val="21"/>
              </w:rPr>
              <w:t>2,000</w:t>
            </w:r>
          </w:p>
        </w:tc>
        <w:tc>
          <w:tcPr>
            <w:tcW w:w="1802" w:type="dxa"/>
          </w:tcPr>
          <w:p>
            <w:pPr>
              <w:pStyle w:val="8"/>
              <w:spacing w:before="47"/>
              <w:ind w:right="502"/>
              <w:jc w:val="center"/>
              <w:rPr>
                <w:sz w:val="21"/>
              </w:rPr>
            </w:pPr>
            <w:r>
              <w:rPr>
                <w:sz w:val="21"/>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38" w:hRule="atLeast"/>
        </w:trPr>
        <w:tc>
          <w:tcPr>
            <w:tcW w:w="3305" w:type="dxa"/>
            <w:vMerge w:val="continue"/>
            <w:tcBorders>
              <w:top w:val="nil"/>
            </w:tcBorders>
          </w:tcPr>
          <w:p>
            <w:pPr>
              <w:jc w:val="center"/>
              <w:rPr>
                <w:sz w:val="2"/>
                <w:szCs w:val="2"/>
              </w:rPr>
            </w:pPr>
          </w:p>
        </w:tc>
        <w:tc>
          <w:tcPr>
            <w:tcW w:w="1560" w:type="dxa"/>
          </w:tcPr>
          <w:p>
            <w:pPr>
              <w:pStyle w:val="8"/>
              <w:spacing w:before="47"/>
              <w:ind w:left="648" w:right="636"/>
              <w:jc w:val="center"/>
              <w:rPr>
                <w:sz w:val="21"/>
              </w:rPr>
            </w:pPr>
            <w:r>
              <w:rPr>
                <w:sz w:val="21"/>
              </w:rPr>
              <w:t>X</w:t>
            </w:r>
            <w:r>
              <w:rPr>
                <w:sz w:val="21"/>
                <w:vertAlign w:val="subscript"/>
              </w:rPr>
              <w:t>2</w:t>
            </w:r>
          </w:p>
        </w:tc>
        <w:tc>
          <w:tcPr>
            <w:tcW w:w="1417" w:type="dxa"/>
          </w:tcPr>
          <w:p>
            <w:pPr>
              <w:pStyle w:val="8"/>
              <w:spacing w:before="47"/>
              <w:ind w:left="121" w:right="106"/>
              <w:jc w:val="center"/>
              <w:rPr>
                <w:sz w:val="21"/>
              </w:rPr>
            </w:pPr>
            <w:r>
              <w:rPr>
                <w:sz w:val="21"/>
              </w:rPr>
              <w:t>41</w:t>
            </w:r>
          </w:p>
        </w:tc>
        <w:tc>
          <w:tcPr>
            <w:tcW w:w="1586" w:type="dxa"/>
          </w:tcPr>
          <w:p>
            <w:pPr>
              <w:pStyle w:val="8"/>
              <w:spacing w:before="47"/>
              <w:ind w:left="556"/>
              <w:jc w:val="center"/>
              <w:rPr>
                <w:sz w:val="21"/>
              </w:rPr>
            </w:pPr>
            <w:r>
              <w:rPr>
                <w:sz w:val="21"/>
              </w:rPr>
              <w:t>3,500</w:t>
            </w:r>
          </w:p>
        </w:tc>
        <w:tc>
          <w:tcPr>
            <w:tcW w:w="1802" w:type="dxa"/>
          </w:tcPr>
          <w:p>
            <w:pPr>
              <w:pStyle w:val="8"/>
              <w:spacing w:before="47"/>
              <w:ind w:right="502"/>
              <w:jc w:val="center"/>
              <w:rPr>
                <w:sz w:val="21"/>
              </w:rPr>
            </w:pPr>
            <w:r>
              <w:rPr>
                <w:sz w:val="21"/>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3305" w:type="dxa"/>
            <w:vMerge w:val="continue"/>
            <w:tcBorders>
              <w:top w:val="nil"/>
            </w:tcBorders>
          </w:tcPr>
          <w:p>
            <w:pPr>
              <w:jc w:val="center"/>
              <w:rPr>
                <w:sz w:val="2"/>
                <w:szCs w:val="2"/>
              </w:rPr>
            </w:pPr>
          </w:p>
        </w:tc>
        <w:tc>
          <w:tcPr>
            <w:tcW w:w="1560" w:type="dxa"/>
          </w:tcPr>
          <w:p>
            <w:pPr>
              <w:pStyle w:val="8"/>
              <w:ind w:left="648" w:right="636"/>
              <w:jc w:val="center"/>
              <w:rPr>
                <w:sz w:val="21"/>
              </w:rPr>
            </w:pPr>
            <w:r>
              <w:rPr>
                <w:sz w:val="21"/>
              </w:rPr>
              <w:t>X</w:t>
            </w:r>
            <w:r>
              <w:rPr>
                <w:sz w:val="21"/>
                <w:vertAlign w:val="subscript"/>
              </w:rPr>
              <w:t>6</w:t>
            </w:r>
          </w:p>
        </w:tc>
        <w:tc>
          <w:tcPr>
            <w:tcW w:w="1417" w:type="dxa"/>
          </w:tcPr>
          <w:p>
            <w:pPr>
              <w:pStyle w:val="8"/>
              <w:ind w:left="121" w:right="106"/>
              <w:jc w:val="center"/>
              <w:rPr>
                <w:sz w:val="21"/>
              </w:rPr>
            </w:pPr>
            <w:r>
              <w:rPr>
                <w:sz w:val="21"/>
              </w:rPr>
              <w:t>10</w:t>
            </w:r>
          </w:p>
        </w:tc>
        <w:tc>
          <w:tcPr>
            <w:tcW w:w="1586" w:type="dxa"/>
          </w:tcPr>
          <w:p>
            <w:pPr>
              <w:pStyle w:val="8"/>
              <w:ind w:left="504"/>
              <w:jc w:val="center"/>
              <w:rPr>
                <w:sz w:val="21"/>
              </w:rPr>
            </w:pPr>
            <w:r>
              <w:rPr>
                <w:sz w:val="21"/>
              </w:rPr>
              <w:t>20,000</w:t>
            </w:r>
          </w:p>
        </w:tc>
        <w:tc>
          <w:tcPr>
            <w:tcW w:w="1802" w:type="dxa"/>
          </w:tcPr>
          <w:p>
            <w:pPr>
              <w:pStyle w:val="8"/>
              <w:ind w:right="502"/>
              <w:jc w:val="center"/>
              <w:rPr>
                <w:sz w:val="21"/>
              </w:rPr>
            </w:pPr>
            <w:r>
              <w:rPr>
                <w:sz w:val="21"/>
              </w:rPr>
              <w:t>200,000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55" w:hRule="atLeast"/>
        </w:trPr>
        <w:tc>
          <w:tcPr>
            <w:tcW w:w="7868" w:type="dxa"/>
            <w:gridSpan w:val="4"/>
          </w:tcPr>
          <w:p>
            <w:pPr>
              <w:pStyle w:val="8"/>
              <w:spacing w:before="106"/>
              <w:ind w:right="91"/>
              <w:jc w:val="center"/>
              <w:rPr>
                <w:b/>
                <w:sz w:val="21"/>
              </w:rPr>
            </w:pPr>
            <w:r>
              <w:rPr>
                <w:b/>
                <w:sz w:val="21"/>
              </w:rPr>
              <w:t>∑</w:t>
            </w:r>
          </w:p>
        </w:tc>
        <w:tc>
          <w:tcPr>
            <w:tcW w:w="1802" w:type="dxa"/>
          </w:tcPr>
          <w:p>
            <w:pPr>
              <w:pStyle w:val="8"/>
              <w:spacing w:before="106"/>
              <w:ind w:right="503"/>
              <w:jc w:val="center"/>
              <w:rPr>
                <w:b/>
                <w:sz w:val="21"/>
              </w:rPr>
            </w:pPr>
            <w:r>
              <w:rPr>
                <w:b/>
                <w:sz w:val="21"/>
              </w:rPr>
              <w:t>1,784,000</w:t>
            </w:r>
          </w:p>
        </w:tc>
      </w:tr>
    </w:tbl>
    <w:p>
      <w:pPr>
        <w:pStyle w:val="3"/>
        <w:rPr>
          <w:i/>
          <w:sz w:val="20"/>
        </w:rPr>
      </w:pPr>
    </w:p>
    <w:p>
      <w:pPr>
        <w:spacing w:after="0"/>
        <w:rPr>
          <w:sz w:val="20"/>
        </w:rPr>
        <w:sectPr>
          <w:pgSz w:w="11900" w:h="16840"/>
          <w:pgMar w:top="1320" w:right="800" w:bottom="280" w:left="800" w:header="715" w:footer="0" w:gutter="0"/>
        </w:sectPr>
      </w:pPr>
    </w:p>
    <w:p>
      <w:pPr>
        <w:pStyle w:val="3"/>
        <w:spacing w:before="8"/>
        <w:rPr>
          <w:i/>
        </w:rPr>
      </w:pPr>
    </w:p>
    <w:p>
      <w:pPr>
        <w:pStyle w:val="3"/>
        <w:spacing w:line="276" w:lineRule="auto"/>
        <w:ind w:left="334" w:right="38"/>
        <w:jc w:val="both"/>
      </w:pPr>
      <w:r>
        <w:t>The data was juxtaposed for the period from December 2012 to August 2013. Based on this data, it can be stat- ed that the model contains information on all-in costs  of the appearance of risk factors in the material man- agement within the logistic processes carried out. While considering only the mentioned factors, the val- ue added of the enterprise could be higher by about PLN</w:t>
      </w:r>
      <w:r>
        <w:rPr>
          <w:spacing w:val="-2"/>
        </w:rPr>
        <w:t xml:space="preserve"> </w:t>
      </w:r>
      <w:r>
        <w:t>1,784,000.</w:t>
      </w:r>
    </w:p>
    <w:p>
      <w:pPr>
        <w:pStyle w:val="3"/>
        <w:spacing w:before="80" w:line="276" w:lineRule="auto"/>
        <w:ind w:left="333" w:right="38"/>
        <w:jc w:val="both"/>
      </w:pPr>
      <w:r>
        <w:t xml:space="preserve">The determination of the actual costs requires carrying out an analysis in accordance with the rules of the Gor- batov characterization principle. The model of func- tioning of  </w:t>
      </w:r>
      <w:r>
        <w:rPr>
          <w:rFonts w:ascii="Symbol" w:hAnsi="Symbol"/>
        </w:rPr>
        <w:t></w:t>
      </w:r>
      <w:r>
        <w:rPr>
          <w:vertAlign w:val="subscript"/>
        </w:rPr>
        <w:t>a</w:t>
      </w:r>
      <w:r>
        <w:rPr>
          <w:vertAlign w:val="baseline"/>
        </w:rPr>
        <w:t xml:space="preserve">  of  the  ZPx  propositional  function  as  a juxtaposition</w:t>
      </w:r>
      <w:r>
        <w:rPr>
          <w:spacing w:val="-1"/>
          <w:vertAlign w:val="baseline"/>
        </w:rPr>
        <w:t xml:space="preserve"> </w:t>
      </w:r>
      <w:r>
        <w:rPr>
          <w:vertAlign w:val="baseline"/>
        </w:rPr>
        <w:t>of:</w:t>
      </w:r>
    </w:p>
    <w:p>
      <w:pPr>
        <w:pStyle w:val="3"/>
        <w:spacing w:before="81" w:line="146" w:lineRule="exact"/>
        <w:ind w:left="1748"/>
      </w:pPr>
      <w:r>
        <w:rPr>
          <w:rFonts w:ascii="Symbol" w:hAnsi="Symbol"/>
          <w:sz w:val="24"/>
        </w:rPr>
        <w:t></w:t>
      </w:r>
      <w:r>
        <w:rPr>
          <w:sz w:val="24"/>
        </w:rPr>
        <w:t xml:space="preserve"> </w:t>
      </w:r>
      <w:r>
        <w:t>= &lt; M, R , R , R R &gt;</w:t>
      </w:r>
    </w:p>
    <w:p>
      <w:pPr>
        <w:pStyle w:val="3"/>
        <w:spacing w:before="8"/>
      </w:pPr>
      <w:r>
        <w:br w:type="column"/>
      </w:r>
    </w:p>
    <w:p>
      <w:pPr>
        <w:pStyle w:val="3"/>
        <w:spacing w:line="276" w:lineRule="auto"/>
        <w:ind w:left="334" w:hanging="1"/>
      </w:pPr>
      <w:r>
        <w:t>R</w:t>
      </w:r>
      <w:r>
        <w:rPr>
          <w:vertAlign w:val="subscript"/>
        </w:rPr>
        <w:t>1</w:t>
      </w:r>
      <w:r>
        <w:rPr>
          <w:vertAlign w:val="baseline"/>
        </w:rPr>
        <w:t xml:space="preserve"> - a set of relationships defined with 1 element alternative</w:t>
      </w:r>
      <w:r>
        <w:rPr>
          <w:spacing w:val="-1"/>
          <w:vertAlign w:val="baseline"/>
        </w:rPr>
        <w:t xml:space="preserve"> </w:t>
      </w:r>
      <w:r>
        <w:rPr>
          <w:vertAlign w:val="baseline"/>
        </w:rPr>
        <w:t>modules,</w:t>
      </w:r>
    </w:p>
    <w:p>
      <w:pPr>
        <w:pStyle w:val="3"/>
        <w:spacing w:line="276" w:lineRule="auto"/>
        <w:ind w:left="334"/>
      </w:pPr>
      <w:r>
        <w:t>R</w:t>
      </w:r>
      <w:r>
        <w:rPr>
          <w:vertAlign w:val="subscript"/>
        </w:rPr>
        <w:t>2</w:t>
      </w:r>
      <w:r>
        <w:rPr>
          <w:vertAlign w:val="baseline"/>
        </w:rPr>
        <w:t xml:space="preserve"> - a set of relationships defined with 2 element alternative</w:t>
      </w:r>
      <w:r>
        <w:rPr>
          <w:spacing w:val="-1"/>
          <w:vertAlign w:val="baseline"/>
        </w:rPr>
        <w:t xml:space="preserve"> </w:t>
      </w:r>
      <w:r>
        <w:rPr>
          <w:vertAlign w:val="baseline"/>
        </w:rPr>
        <w:t>modules,</w:t>
      </w:r>
    </w:p>
    <w:p>
      <w:pPr>
        <w:pStyle w:val="3"/>
        <w:spacing w:line="276" w:lineRule="auto"/>
        <w:ind w:left="334"/>
      </w:pPr>
      <w:r>
        <w:t>R</w:t>
      </w:r>
      <w:r>
        <w:rPr>
          <w:vertAlign w:val="subscript"/>
        </w:rPr>
        <w:t>3</w:t>
      </w:r>
      <w:r>
        <w:rPr>
          <w:vertAlign w:val="baseline"/>
        </w:rPr>
        <w:t xml:space="preserve"> - a set of relationships defined with 3 element alternative</w:t>
      </w:r>
      <w:r>
        <w:rPr>
          <w:spacing w:val="-1"/>
          <w:vertAlign w:val="baseline"/>
        </w:rPr>
        <w:t xml:space="preserve"> </w:t>
      </w:r>
      <w:r>
        <w:rPr>
          <w:vertAlign w:val="baseline"/>
        </w:rPr>
        <w:t>modules,</w:t>
      </w:r>
    </w:p>
    <w:p>
      <w:pPr>
        <w:pStyle w:val="3"/>
        <w:spacing w:line="276" w:lineRule="auto"/>
        <w:ind w:left="334"/>
      </w:pPr>
      <w:r>
        <w:t>R</w:t>
      </w:r>
      <w:r>
        <w:rPr>
          <w:vertAlign w:val="subscript"/>
        </w:rPr>
        <w:t>4</w:t>
      </w:r>
      <w:r>
        <w:rPr>
          <w:vertAlign w:val="baseline"/>
        </w:rPr>
        <w:t xml:space="preserve"> - a set of relationships defined with 4 element alternative</w:t>
      </w:r>
      <w:r>
        <w:rPr>
          <w:spacing w:val="-1"/>
          <w:vertAlign w:val="baseline"/>
        </w:rPr>
        <w:t xml:space="preserve"> </w:t>
      </w:r>
      <w:r>
        <w:rPr>
          <w:vertAlign w:val="baseline"/>
        </w:rPr>
        <w:t>modules.</w:t>
      </w:r>
    </w:p>
    <w:p>
      <w:pPr>
        <w:pStyle w:val="3"/>
        <w:spacing w:line="276" w:lineRule="auto"/>
        <w:ind w:left="2194" w:right="1299" w:hanging="654"/>
      </w:pPr>
      <w:r>
        <w:t>M = &lt; X</w:t>
      </w:r>
      <w:r>
        <w:rPr>
          <w:vertAlign w:val="subscript"/>
        </w:rPr>
        <w:t>1</w:t>
      </w:r>
      <w:r>
        <w:rPr>
          <w:vertAlign w:val="baseline"/>
        </w:rPr>
        <w:t xml:space="preserve"> X</w:t>
      </w:r>
      <w:r>
        <w:rPr>
          <w:vertAlign w:val="subscript"/>
        </w:rPr>
        <w:t>2</w:t>
      </w:r>
      <w:r>
        <w:rPr>
          <w:vertAlign w:val="baseline"/>
        </w:rPr>
        <w:t xml:space="preserve"> X</w:t>
      </w:r>
      <w:r>
        <w:rPr>
          <w:vertAlign w:val="subscript"/>
        </w:rPr>
        <w:t>3</w:t>
      </w:r>
      <w:r>
        <w:rPr>
          <w:vertAlign w:val="baseline"/>
        </w:rPr>
        <w:t xml:space="preserve"> X</w:t>
      </w:r>
      <w:r>
        <w:rPr>
          <w:vertAlign w:val="subscript"/>
        </w:rPr>
        <w:t>4</w:t>
      </w:r>
      <w:r>
        <w:rPr>
          <w:vertAlign w:val="baseline"/>
        </w:rPr>
        <w:t>X</w:t>
      </w:r>
      <w:r>
        <w:rPr>
          <w:vertAlign w:val="subscript"/>
        </w:rPr>
        <w:t>5</w:t>
      </w:r>
      <w:r>
        <w:rPr>
          <w:vertAlign w:val="baseline"/>
        </w:rPr>
        <w:t xml:space="preserve"> X</w:t>
      </w:r>
      <w:r>
        <w:rPr>
          <w:vertAlign w:val="subscript"/>
        </w:rPr>
        <w:t>6</w:t>
      </w:r>
      <w:r>
        <w:rPr>
          <w:vertAlign w:val="baseline"/>
        </w:rPr>
        <w:t xml:space="preserve"> &gt; R</w:t>
      </w:r>
      <w:r>
        <w:rPr>
          <w:vertAlign w:val="subscript"/>
        </w:rPr>
        <w:t>1</w:t>
      </w:r>
      <w:r>
        <w:rPr>
          <w:vertAlign w:val="baseline"/>
        </w:rPr>
        <w:t xml:space="preserve"> = { { X</w:t>
      </w:r>
      <w:r>
        <w:rPr>
          <w:vertAlign w:val="subscript"/>
        </w:rPr>
        <w:t>2</w:t>
      </w:r>
      <w:r>
        <w:rPr>
          <w:vertAlign w:val="baseline"/>
        </w:rPr>
        <w:t>}</w:t>
      </w:r>
      <w:r>
        <w:rPr>
          <w:vertAlign w:val="subscript"/>
        </w:rPr>
        <w:t>2</w:t>
      </w:r>
      <w:r>
        <w:rPr>
          <w:vertAlign w:val="baseline"/>
        </w:rPr>
        <w:t xml:space="preserve"> }</w:t>
      </w:r>
    </w:p>
    <w:p>
      <w:pPr>
        <w:pStyle w:val="3"/>
        <w:ind w:left="861" w:right="345"/>
        <w:jc w:val="center"/>
      </w:pPr>
      <w:r>
        <w:t>R</w:t>
      </w:r>
      <w:r>
        <w:rPr>
          <w:vertAlign w:val="subscript"/>
        </w:rPr>
        <w:t>2</w:t>
      </w:r>
      <w:r>
        <w:rPr>
          <w:vertAlign w:val="baseline"/>
        </w:rPr>
        <w:t xml:space="preserve"> = { { X</w:t>
      </w:r>
      <w:r>
        <w:rPr>
          <w:vertAlign w:val="subscript"/>
        </w:rPr>
        <w:t>1</w:t>
      </w:r>
      <w:r>
        <w:rPr>
          <w:vertAlign w:val="baseline"/>
        </w:rPr>
        <w:t xml:space="preserve"> X</w:t>
      </w:r>
      <w:r>
        <w:rPr>
          <w:vertAlign w:val="subscript"/>
        </w:rPr>
        <w:t>5</w:t>
      </w:r>
      <w:r>
        <w:rPr>
          <w:vertAlign w:val="baseline"/>
        </w:rPr>
        <w:t xml:space="preserve"> }</w:t>
      </w:r>
      <w:r>
        <w:rPr>
          <w:vertAlign w:val="subscript"/>
        </w:rPr>
        <w:t>1</w:t>
      </w:r>
      <w:r>
        <w:rPr>
          <w:vertAlign w:val="baseline"/>
        </w:rPr>
        <w:t xml:space="preserve"> }</w:t>
      </w:r>
    </w:p>
    <w:p>
      <w:pPr>
        <w:pStyle w:val="3"/>
        <w:spacing w:before="36" w:line="276" w:lineRule="auto"/>
        <w:ind w:left="865" w:right="345"/>
        <w:jc w:val="center"/>
      </w:pPr>
      <w:r>
        <w:t>R</w:t>
      </w:r>
      <w:r>
        <w:rPr>
          <w:vertAlign w:val="subscript"/>
        </w:rPr>
        <w:t>3</w:t>
      </w:r>
      <w:r>
        <w:rPr>
          <w:vertAlign w:val="baseline"/>
        </w:rPr>
        <w:t xml:space="preserve"> = { {X</w:t>
      </w:r>
      <w:r>
        <w:rPr>
          <w:vertAlign w:val="subscript"/>
        </w:rPr>
        <w:t>1</w:t>
      </w:r>
      <w:r>
        <w:rPr>
          <w:vertAlign w:val="baseline"/>
        </w:rPr>
        <w:t xml:space="preserve"> X</w:t>
      </w:r>
      <w:r>
        <w:rPr>
          <w:vertAlign w:val="subscript"/>
        </w:rPr>
        <w:t>2</w:t>
      </w:r>
      <w:r>
        <w:rPr>
          <w:vertAlign w:val="baseline"/>
        </w:rPr>
        <w:t xml:space="preserve"> X</w:t>
      </w:r>
      <w:r>
        <w:rPr>
          <w:vertAlign w:val="subscript"/>
        </w:rPr>
        <w:t>4</w:t>
      </w:r>
      <w:r>
        <w:rPr>
          <w:vertAlign w:val="baseline"/>
        </w:rPr>
        <w:t>}</w:t>
      </w:r>
      <w:r>
        <w:rPr>
          <w:vertAlign w:val="subscript"/>
        </w:rPr>
        <w:t>4</w:t>
      </w:r>
      <w:r>
        <w:rPr>
          <w:vertAlign w:val="baseline"/>
        </w:rPr>
        <w:t>,{X</w:t>
      </w:r>
      <w:r>
        <w:rPr>
          <w:vertAlign w:val="subscript"/>
        </w:rPr>
        <w:t>1</w:t>
      </w:r>
      <w:r>
        <w:rPr>
          <w:vertAlign w:val="baseline"/>
        </w:rPr>
        <w:t xml:space="preserve"> X</w:t>
      </w:r>
      <w:r>
        <w:rPr>
          <w:vertAlign w:val="subscript"/>
        </w:rPr>
        <w:t>3</w:t>
      </w:r>
      <w:r>
        <w:rPr>
          <w:vertAlign w:val="baseline"/>
        </w:rPr>
        <w:t xml:space="preserve"> X</w:t>
      </w:r>
      <w:r>
        <w:rPr>
          <w:vertAlign w:val="subscript"/>
        </w:rPr>
        <w:t>5</w:t>
      </w:r>
      <w:r>
        <w:rPr>
          <w:vertAlign w:val="baseline"/>
        </w:rPr>
        <w:t>}</w:t>
      </w:r>
      <w:r>
        <w:rPr>
          <w:vertAlign w:val="subscript"/>
        </w:rPr>
        <w:t>5</w:t>
      </w:r>
      <w:r>
        <w:rPr>
          <w:vertAlign w:val="baseline"/>
        </w:rPr>
        <w:t>,{X</w:t>
      </w:r>
      <w:r>
        <w:rPr>
          <w:vertAlign w:val="subscript"/>
        </w:rPr>
        <w:t>1</w:t>
      </w:r>
      <w:r>
        <w:rPr>
          <w:vertAlign w:val="baseline"/>
        </w:rPr>
        <w:t xml:space="preserve"> X</w:t>
      </w:r>
      <w:r>
        <w:rPr>
          <w:vertAlign w:val="subscript"/>
        </w:rPr>
        <w:t>2</w:t>
      </w:r>
      <w:r>
        <w:rPr>
          <w:vertAlign w:val="baseline"/>
        </w:rPr>
        <w:t xml:space="preserve"> X</w:t>
      </w:r>
      <w:r>
        <w:rPr>
          <w:vertAlign w:val="subscript"/>
        </w:rPr>
        <w:t>6</w:t>
      </w:r>
      <w:r>
        <w:rPr>
          <w:vertAlign w:val="baseline"/>
        </w:rPr>
        <w:t>}</w:t>
      </w:r>
      <w:r>
        <w:rPr>
          <w:vertAlign w:val="subscript"/>
        </w:rPr>
        <w:t>6</w:t>
      </w:r>
      <w:r>
        <w:rPr>
          <w:vertAlign w:val="baseline"/>
        </w:rPr>
        <w:t>} R</w:t>
      </w:r>
      <w:r>
        <w:rPr>
          <w:vertAlign w:val="subscript"/>
        </w:rPr>
        <w:t>4</w:t>
      </w:r>
      <w:r>
        <w:rPr>
          <w:vertAlign w:val="baseline"/>
        </w:rPr>
        <w:t xml:space="preserve"> = { { X</w:t>
      </w:r>
      <w:r>
        <w:rPr>
          <w:vertAlign w:val="subscript"/>
        </w:rPr>
        <w:t>1</w:t>
      </w:r>
      <w:r>
        <w:rPr>
          <w:vertAlign w:val="baseline"/>
        </w:rPr>
        <w:t xml:space="preserve"> X</w:t>
      </w:r>
      <w:r>
        <w:rPr>
          <w:vertAlign w:val="subscript"/>
        </w:rPr>
        <w:t>2</w:t>
      </w:r>
      <w:r>
        <w:rPr>
          <w:vertAlign w:val="baseline"/>
        </w:rPr>
        <w:t xml:space="preserve"> X</w:t>
      </w:r>
      <w:r>
        <w:rPr>
          <w:vertAlign w:val="subscript"/>
        </w:rPr>
        <w:t>3</w:t>
      </w:r>
      <w:r>
        <w:rPr>
          <w:vertAlign w:val="baseline"/>
        </w:rPr>
        <w:t xml:space="preserve"> X</w:t>
      </w:r>
      <w:r>
        <w:rPr>
          <w:vertAlign w:val="subscript"/>
        </w:rPr>
        <w:t>4</w:t>
      </w:r>
      <w:r>
        <w:rPr>
          <w:vertAlign w:val="baseline"/>
        </w:rPr>
        <w:t xml:space="preserve"> }</w:t>
      </w:r>
      <w:r>
        <w:rPr>
          <w:vertAlign w:val="subscript"/>
        </w:rPr>
        <w:t>3</w:t>
      </w:r>
      <w:r>
        <w:rPr>
          <w:vertAlign w:val="baseline"/>
        </w:rPr>
        <w:t xml:space="preserve"> }</w:t>
      </w:r>
    </w:p>
    <w:p>
      <w:pPr>
        <w:pStyle w:val="3"/>
        <w:spacing w:before="80"/>
        <w:ind w:left="334"/>
      </w:pPr>
      <w:r>
        <w:t>The graphical form of the operating model is presented</w:t>
      </w:r>
    </w:p>
    <w:p>
      <w:pPr>
        <w:spacing w:after="0"/>
        <w:sectPr>
          <w:type w:val="continuous"/>
          <w:pgSz w:w="11900" w:h="16840"/>
          <w:pgMar w:top="1320" w:right="800" w:bottom="280" w:left="800" w:header="720" w:footer="720" w:gutter="0"/>
          <w:cols w:equalWidth="0" w:num="2">
            <w:col w:w="5083" w:space="76"/>
            <w:col w:w="5141"/>
          </w:cols>
        </w:sectPr>
      </w:pPr>
    </w:p>
    <w:p>
      <w:pPr>
        <w:pStyle w:val="3"/>
        <w:spacing w:before="191"/>
        <w:ind w:left="333"/>
      </w:pPr>
      <w:r>
        <w:t>where:</w:t>
      </w:r>
    </w:p>
    <w:p>
      <w:pPr>
        <w:tabs>
          <w:tab w:val="left" w:pos="1205"/>
          <w:tab w:val="left" w:pos="1520"/>
        </w:tabs>
        <w:spacing w:before="0" w:line="155" w:lineRule="exact"/>
        <w:ind w:left="333" w:right="0" w:firstLine="0"/>
        <w:jc w:val="left"/>
        <w:rPr>
          <w:sz w:val="14"/>
        </w:rPr>
      </w:pPr>
      <w:r>
        <w:br w:type="column"/>
      </w:r>
      <w:r>
        <w:rPr>
          <w:sz w:val="14"/>
        </w:rPr>
        <w:t>a</w:t>
      </w:r>
      <w:r>
        <w:rPr>
          <w:sz w:val="14"/>
        </w:rPr>
        <w:tab/>
      </w:r>
      <w:r>
        <w:rPr>
          <w:sz w:val="14"/>
        </w:rPr>
        <w:t>1</w:t>
      </w:r>
      <w:r>
        <w:rPr>
          <w:sz w:val="14"/>
        </w:rPr>
        <w:tab/>
      </w:r>
      <w:r>
        <w:rPr>
          <w:spacing w:val="-20"/>
          <w:sz w:val="14"/>
        </w:rPr>
        <w:t>2</w:t>
      </w:r>
    </w:p>
    <w:p>
      <w:pPr>
        <w:spacing w:before="0" w:line="155" w:lineRule="exact"/>
        <w:ind w:left="204" w:right="0" w:firstLine="0"/>
        <w:jc w:val="left"/>
        <w:rPr>
          <w:sz w:val="14"/>
        </w:rPr>
      </w:pPr>
      <w:r>
        <w:br w:type="column"/>
      </w:r>
      <w:r>
        <w:rPr>
          <w:sz w:val="14"/>
        </w:rPr>
        <w:t>3, 4</w:t>
      </w:r>
    </w:p>
    <w:p>
      <w:pPr>
        <w:pStyle w:val="3"/>
        <w:spacing w:before="32"/>
        <w:ind w:left="333"/>
      </w:pPr>
      <w:r>
        <w:br w:type="column"/>
      </w:r>
      <w:r>
        <w:t>in the Fig. 5.</w:t>
      </w:r>
    </w:p>
    <w:p>
      <w:pPr>
        <w:spacing w:after="0"/>
        <w:sectPr>
          <w:type w:val="continuous"/>
          <w:pgSz w:w="11900" w:h="16840"/>
          <w:pgMar w:top="1320" w:right="800" w:bottom="280" w:left="800" w:header="720" w:footer="720" w:gutter="0"/>
          <w:cols w:equalWidth="0" w:num="4">
            <w:col w:w="947" w:space="659"/>
            <w:col w:w="1591" w:space="39"/>
            <w:col w:w="596" w:space="1327"/>
            <w:col w:w="5141"/>
          </w:cols>
        </w:sectPr>
      </w:pPr>
    </w:p>
    <w:p>
      <w:pPr>
        <w:pStyle w:val="3"/>
        <w:spacing w:before="36"/>
        <w:ind w:left="333"/>
      </w:pPr>
      <w:r>
        <w:t>M - a set of propositional variables,</w:t>
      </w:r>
    </w:p>
    <w:p>
      <w:pPr>
        <w:spacing w:after="0"/>
        <w:sectPr>
          <w:type w:val="continuous"/>
          <w:pgSz w:w="11900" w:h="16840"/>
          <w:pgMar w:top="1320" w:right="800" w:bottom="280" w:left="800" w:header="720" w:footer="720" w:gutter="0"/>
        </w:sectPr>
      </w:pPr>
    </w:p>
    <w:p>
      <w:pPr>
        <w:pStyle w:val="3"/>
        <w:rPr>
          <w:sz w:val="20"/>
        </w:rPr>
      </w:pPr>
    </w:p>
    <w:p>
      <w:pPr>
        <w:pStyle w:val="3"/>
        <w:spacing w:before="1" w:after="1"/>
        <w:rPr>
          <w:sz w:val="25"/>
        </w:rPr>
      </w:pPr>
    </w:p>
    <w:p>
      <w:pPr>
        <w:pStyle w:val="3"/>
        <w:ind w:left="657"/>
        <w:rPr>
          <w:sz w:val="20"/>
        </w:rPr>
      </w:pPr>
      <w:r>
        <w:rPr>
          <w:sz w:val="20"/>
        </w:rPr>
        <w:drawing>
          <wp:inline distT="0" distB="0" distL="0" distR="0">
            <wp:extent cx="5581650" cy="4450080"/>
            <wp:effectExtent l="0" t="0" r="11430" b="0"/>
            <wp:docPr id="30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image2.jpeg"/>
                    <pic:cNvPicPr>
                      <a:picLocks noChangeAspect="1"/>
                    </pic:cNvPicPr>
                  </pic:nvPicPr>
                  <pic:blipFill>
                    <a:blip r:embed="rId14" cstate="print"/>
                    <a:stretch>
                      <a:fillRect/>
                    </a:stretch>
                  </pic:blipFill>
                  <pic:spPr>
                    <a:xfrm>
                      <a:off x="0" y="0"/>
                      <a:ext cx="5581882" cy="4450270"/>
                    </a:xfrm>
                    <a:prstGeom prst="rect">
                      <a:avLst/>
                    </a:prstGeom>
                  </pic:spPr>
                </pic:pic>
              </a:graphicData>
            </a:graphic>
          </wp:inline>
        </w:drawing>
      </w:r>
    </w:p>
    <w:p>
      <w:pPr>
        <w:pStyle w:val="3"/>
        <w:spacing w:before="7"/>
        <w:rPr>
          <w:sz w:val="25"/>
        </w:rPr>
      </w:pPr>
    </w:p>
    <w:p>
      <w:pPr>
        <w:spacing w:before="92"/>
        <w:ind w:left="608" w:right="543" w:firstLine="0"/>
        <w:jc w:val="center"/>
        <w:rPr>
          <w:sz w:val="20"/>
        </w:rPr>
      </w:pPr>
      <w:r>
        <w:rPr>
          <w:sz w:val="20"/>
        </w:rPr>
        <w:t>Figure 5. The operating model of the ZPx propositional function</w:t>
      </w:r>
    </w:p>
    <w:p>
      <w:pPr>
        <w:pStyle w:val="3"/>
        <w:spacing w:before="7"/>
        <w:rPr>
          <w:sz w:val="12"/>
        </w:rPr>
      </w:pPr>
    </w:p>
    <w:p>
      <w:pPr>
        <w:spacing w:after="0"/>
        <w:rPr>
          <w:sz w:val="12"/>
        </w:rPr>
        <w:sectPr>
          <w:pgSz w:w="11900" w:h="16840"/>
          <w:pgMar w:top="1320" w:right="800" w:bottom="280" w:left="800" w:header="715" w:footer="0" w:gutter="0"/>
        </w:sectPr>
      </w:pPr>
    </w:p>
    <w:p>
      <w:pPr>
        <w:pStyle w:val="3"/>
        <w:spacing w:before="91" w:line="276" w:lineRule="auto"/>
        <w:ind w:left="107" w:right="38"/>
        <w:jc w:val="both"/>
      </w:pPr>
      <w:r>
        <w:t>The aim of modelling is to obtain a model of the structure, which solves a determined research prob- lem, that is, searching for actual costs of the appear- ance of risk factors in materials management within the logistic processes carried out. It  is  obtaining  the result that requires limiting the structural model so that its X</w:t>
      </w:r>
      <w:r>
        <w:rPr>
          <w:vertAlign w:val="subscript"/>
        </w:rPr>
        <w:t>i</w:t>
      </w:r>
      <w:r>
        <w:rPr>
          <w:vertAlign w:val="baseline"/>
        </w:rPr>
        <w:t xml:space="preserve"> elements create a partially ordered set, that is, a set whose elements satisfy the partial order relation. Therefore, it is necessary to identify prohib- ited figures of the type Q</w:t>
      </w:r>
      <w:r>
        <w:rPr>
          <w:vertAlign w:val="superscript"/>
        </w:rPr>
        <w:t>A</w:t>
      </w:r>
      <w:r>
        <w:rPr>
          <w:vertAlign w:val="baseline"/>
        </w:rPr>
        <w:t xml:space="preserve"> and Q</w:t>
      </w:r>
      <w:r>
        <w:rPr>
          <w:vertAlign w:val="superscript"/>
        </w:rPr>
        <w:t>B</w:t>
      </w:r>
      <w:r>
        <w:rPr>
          <w:vertAlign w:val="baseline"/>
        </w:rPr>
        <w:t xml:space="preserve"> [5, 9,</w:t>
      </w:r>
      <w:r>
        <w:rPr>
          <w:spacing w:val="-12"/>
          <w:vertAlign w:val="baseline"/>
        </w:rPr>
        <w:t xml:space="preserve"> </w:t>
      </w:r>
      <w:r>
        <w:rPr>
          <w:vertAlign w:val="baseline"/>
        </w:rPr>
        <w:t>13].</w:t>
      </w:r>
    </w:p>
    <w:p>
      <w:pPr>
        <w:pStyle w:val="3"/>
        <w:spacing w:before="42" w:line="280" w:lineRule="atLeast"/>
        <w:ind w:left="107" w:right="43" w:hanging="1"/>
        <w:jc w:val="both"/>
      </w:pPr>
      <w:r>
        <w:t>For the ZP</w:t>
      </w:r>
      <w:r>
        <w:rPr>
          <w:vertAlign w:val="subscript"/>
        </w:rPr>
        <w:t>x</w:t>
      </w:r>
      <w:r>
        <w:rPr>
          <w:vertAlign w:val="baseline"/>
        </w:rPr>
        <w:t xml:space="preserve"> function, 4 prohibited figures of the type Q</w:t>
      </w:r>
      <w:r>
        <w:rPr>
          <w:vertAlign w:val="superscript"/>
        </w:rPr>
        <w:t>A</w:t>
      </w:r>
      <w:r>
        <w:rPr>
          <w:vertAlign w:val="baseline"/>
        </w:rPr>
        <w:t xml:space="preserve"> and 4 prohibited figures of the type Q</w:t>
      </w:r>
      <w:r>
        <w:rPr>
          <w:vertAlign w:val="superscript"/>
        </w:rPr>
        <w:t>B</w:t>
      </w:r>
      <w:r>
        <w:rPr>
          <w:vertAlign w:val="baseline"/>
        </w:rPr>
        <w:t xml:space="preserve"> were</w:t>
      </w:r>
    </w:p>
    <w:p>
      <w:pPr>
        <w:pStyle w:val="3"/>
        <w:spacing w:before="91" w:line="276" w:lineRule="auto"/>
        <w:ind w:left="107" w:right="324"/>
        <w:jc w:val="both"/>
      </w:pPr>
      <w:r>
        <w:br w:type="column"/>
      </w:r>
      <w:r>
        <w:t>The graphical representation of the figure is presented in the Fig. 6.</w:t>
      </w:r>
    </w:p>
    <w:p>
      <w:pPr>
        <w:pStyle w:val="3"/>
        <w:spacing w:before="81" w:line="276" w:lineRule="auto"/>
        <w:ind w:left="107" w:right="322"/>
        <w:jc w:val="both"/>
      </w:pPr>
      <w:r>
        <w:t>The analyzed function also contains 4 prohibited fig- ures of the type QB, which graphically are graph sub- models in the form of triangles with hanging vertexes. The identified figures of the Q</w:t>
      </w:r>
      <w:r>
        <w:rPr>
          <w:vertAlign w:val="superscript"/>
        </w:rPr>
        <w:t>B</w:t>
      </w:r>
      <w:r>
        <w:rPr>
          <w:vertAlign w:val="baseline"/>
        </w:rPr>
        <w:t xml:space="preserve"> type are:</w:t>
      </w:r>
    </w:p>
    <w:p>
      <w:pPr>
        <w:pStyle w:val="3"/>
        <w:spacing w:before="103"/>
        <w:ind w:left="144"/>
      </w:pPr>
      <w:r>
        <mc:AlternateContent>
          <mc:Choice Requires="wps">
            <w:drawing>
              <wp:anchor distT="0" distB="0" distL="114300" distR="114300" simplePos="0" relativeHeight="250967040" behindDoc="1" locked="0" layoutInCell="1" allowOverlap="1">
                <wp:simplePos x="0" y="0"/>
                <wp:positionH relativeFrom="page">
                  <wp:posOffset>4008755</wp:posOffset>
                </wp:positionH>
                <wp:positionV relativeFrom="paragraph">
                  <wp:posOffset>179705</wp:posOffset>
                </wp:positionV>
                <wp:extent cx="46355" cy="102235"/>
                <wp:effectExtent l="0" t="0" r="0" b="0"/>
                <wp:wrapNone/>
                <wp:docPr id="310" name="文本框 18"/>
                <wp:cNvGraphicFramePr/>
                <a:graphic xmlns:a="http://schemas.openxmlformats.org/drawingml/2006/main">
                  <a:graphicData uri="http://schemas.microsoft.com/office/word/2010/wordprocessingShape">
                    <wps:wsp>
                      <wps:cNvSpPr txBox="1"/>
                      <wps:spPr>
                        <a:xfrm>
                          <a:off x="0" y="0"/>
                          <a:ext cx="46355" cy="102235"/>
                        </a:xfrm>
                        <a:prstGeom prst="rect">
                          <a:avLst/>
                        </a:prstGeom>
                        <a:noFill/>
                        <a:ln w="9525">
                          <a:noFill/>
                        </a:ln>
                      </wps:spPr>
                      <wps:txbx>
                        <w:txbxContent>
                          <w:p>
                            <w:pPr>
                              <w:spacing w:before="0" w:line="159" w:lineRule="exact"/>
                              <w:ind w:left="0" w:right="0" w:firstLine="0"/>
                              <w:jc w:val="left"/>
                              <w:rPr>
                                <w:sz w:val="14"/>
                              </w:rPr>
                            </w:pPr>
                            <w:r>
                              <w:rPr>
                                <w:w w:val="103"/>
                                <w:sz w:val="14"/>
                              </w:rPr>
                              <w:t>1</w:t>
                            </w:r>
                          </w:p>
                        </w:txbxContent>
                      </wps:txbx>
                      <wps:bodyPr lIns="0" tIns="0" rIns="0" bIns="0" upright="1"/>
                    </wps:wsp>
                  </a:graphicData>
                </a:graphic>
              </wp:anchor>
            </w:drawing>
          </mc:Choice>
          <mc:Fallback>
            <w:pict>
              <v:shape id="文本框 18" o:spid="_x0000_s1026" o:spt="202" type="#_x0000_t202" style="position:absolute;left:0pt;margin-left:315.65pt;margin-top:14.15pt;height:8.05pt;width:3.65pt;mso-position-horizontal-relative:page;z-index:-252349440;mso-width-relative:page;mso-height-relative:page;" filled="f" stroked="f" coordsize="21600,21600" o:gfxdata="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DGkLx2QAAAAkB&#10;AAAPAAAAAAAAAAEAIAAAACIAAABkcnMvZG93bnJldi54bWxQSwECFAAUAAAACACHTuJANQXJWqgB&#10;AAAuAwAADgAAAAAAAAABACAAAAAoAQAAZHJzL2Uyb0RvYy54bWxQSwUGAAAAAAYABgBZAQAAQgUA&#10;AAAA&#10;">
                <v:fill on="f" focussize="0,0"/>
                <v:stroke on="f"/>
                <v:imagedata o:title=""/>
                <o:lock v:ext="edit" aspectratio="f"/>
                <v:textbox inset="0mm,0mm,0mm,0mm">
                  <w:txbxContent>
                    <w:p>
                      <w:pPr>
                        <w:spacing w:before="0" w:line="159" w:lineRule="exact"/>
                        <w:ind w:left="0" w:right="0" w:firstLine="0"/>
                        <w:jc w:val="left"/>
                        <w:rPr>
                          <w:sz w:val="14"/>
                        </w:rPr>
                      </w:pPr>
                      <w:r>
                        <w:rPr>
                          <w:w w:val="103"/>
                          <w:sz w:val="14"/>
                        </w:rPr>
                        <w:t>1</w:t>
                      </w:r>
                    </w:p>
                  </w:txbxContent>
                </v:textbox>
              </v:shape>
            </w:pict>
          </mc:Fallback>
        </mc:AlternateContent>
      </w:r>
      <w:r>
        <w:rPr>
          <w:i/>
          <w:sz w:val="24"/>
        </w:rPr>
        <w:t xml:space="preserve">Q </w:t>
      </w:r>
      <w:r>
        <w:rPr>
          <w:i/>
          <w:position w:val="12"/>
          <w:sz w:val="14"/>
        </w:rPr>
        <w:t xml:space="preserve">B   </w:t>
      </w:r>
      <w:r>
        <w:t>= {X</w:t>
      </w:r>
      <w:r>
        <w:rPr>
          <w:vertAlign w:val="subscript"/>
        </w:rPr>
        <w:t>1</w:t>
      </w:r>
      <w:r>
        <w:rPr>
          <w:vertAlign w:val="baseline"/>
        </w:rPr>
        <w:t>, X</w:t>
      </w:r>
      <w:r>
        <w:rPr>
          <w:vertAlign w:val="subscript"/>
        </w:rPr>
        <w:t>3</w:t>
      </w:r>
      <w:r>
        <w:rPr>
          <w:vertAlign w:val="baseline"/>
        </w:rPr>
        <w:t>, X</w:t>
      </w:r>
      <w:r>
        <w:rPr>
          <w:vertAlign w:val="subscript"/>
        </w:rPr>
        <w:t>2</w:t>
      </w:r>
      <w:r>
        <w:rPr>
          <w:vertAlign w:val="baseline"/>
        </w:rPr>
        <w:t>} {X</w:t>
      </w:r>
      <w:r>
        <w:rPr>
          <w:vertAlign w:val="subscript"/>
        </w:rPr>
        <w:t>1</w:t>
      </w:r>
      <w:r>
        <w:rPr>
          <w:vertAlign w:val="baseline"/>
        </w:rPr>
        <w:t>, X</w:t>
      </w:r>
      <w:r>
        <w:rPr>
          <w:vertAlign w:val="subscript"/>
        </w:rPr>
        <w:t>6</w:t>
      </w:r>
      <w:r>
        <w:rPr>
          <w:vertAlign w:val="baseline"/>
        </w:rPr>
        <w:t>} {X</w:t>
      </w:r>
      <w:r>
        <w:rPr>
          <w:vertAlign w:val="subscript"/>
        </w:rPr>
        <w:t>3</w:t>
      </w:r>
      <w:r>
        <w:rPr>
          <w:vertAlign w:val="baseline"/>
        </w:rPr>
        <w:t>, X</w:t>
      </w:r>
      <w:r>
        <w:rPr>
          <w:vertAlign w:val="subscript"/>
        </w:rPr>
        <w:t>5</w:t>
      </w:r>
      <w:r>
        <w:rPr>
          <w:vertAlign w:val="baseline"/>
        </w:rPr>
        <w:t>} {X</w:t>
      </w:r>
      <w:r>
        <w:rPr>
          <w:vertAlign w:val="subscript"/>
        </w:rPr>
        <w:t>2</w:t>
      </w:r>
      <w:r>
        <w:rPr>
          <w:vertAlign w:val="baseline"/>
        </w:rPr>
        <w:t>,</w:t>
      </w:r>
      <w:r>
        <w:rPr>
          <w:spacing w:val="-24"/>
          <w:vertAlign w:val="baseline"/>
        </w:rPr>
        <w:t xml:space="preserve"> </w:t>
      </w:r>
      <w:r>
        <w:rPr>
          <w:vertAlign w:val="baseline"/>
        </w:rPr>
        <w:t>X</w:t>
      </w:r>
      <w:r>
        <w:rPr>
          <w:vertAlign w:val="subscript"/>
        </w:rPr>
        <w:t>4</w:t>
      </w:r>
      <w:r>
        <w:rPr>
          <w:vertAlign w:val="baseline"/>
        </w:rPr>
        <w:t>}</w:t>
      </w:r>
    </w:p>
    <w:p>
      <w:pPr>
        <w:pStyle w:val="3"/>
        <w:spacing w:before="105"/>
        <w:ind w:left="144"/>
      </w:pPr>
      <w:r>
        <mc:AlternateContent>
          <mc:Choice Requires="wps">
            <w:drawing>
              <wp:anchor distT="0" distB="0" distL="114300" distR="114300" simplePos="0" relativeHeight="250968064" behindDoc="1" locked="0" layoutInCell="1" allowOverlap="1">
                <wp:simplePos x="0" y="0"/>
                <wp:positionH relativeFrom="page">
                  <wp:posOffset>4020820</wp:posOffset>
                </wp:positionH>
                <wp:positionV relativeFrom="paragraph">
                  <wp:posOffset>180975</wp:posOffset>
                </wp:positionV>
                <wp:extent cx="46355" cy="102235"/>
                <wp:effectExtent l="0" t="0" r="0" b="0"/>
                <wp:wrapNone/>
                <wp:docPr id="311" name="文本框 19"/>
                <wp:cNvGraphicFramePr/>
                <a:graphic xmlns:a="http://schemas.openxmlformats.org/drawingml/2006/main">
                  <a:graphicData uri="http://schemas.microsoft.com/office/word/2010/wordprocessingShape">
                    <wps:wsp>
                      <wps:cNvSpPr txBox="1"/>
                      <wps:spPr>
                        <a:xfrm>
                          <a:off x="0" y="0"/>
                          <a:ext cx="46355" cy="102235"/>
                        </a:xfrm>
                        <a:prstGeom prst="rect">
                          <a:avLst/>
                        </a:prstGeom>
                        <a:noFill/>
                        <a:ln w="9525">
                          <a:noFill/>
                        </a:ln>
                      </wps:spPr>
                      <wps:txbx>
                        <w:txbxContent>
                          <w:p>
                            <w:pPr>
                              <w:spacing w:before="0" w:line="159" w:lineRule="exact"/>
                              <w:ind w:left="0" w:right="0" w:firstLine="0"/>
                              <w:jc w:val="left"/>
                              <w:rPr>
                                <w:sz w:val="14"/>
                              </w:rPr>
                            </w:pPr>
                            <w:r>
                              <w:rPr>
                                <w:w w:val="103"/>
                                <w:sz w:val="14"/>
                              </w:rPr>
                              <w:t>2</w:t>
                            </w:r>
                          </w:p>
                        </w:txbxContent>
                      </wps:txbx>
                      <wps:bodyPr lIns="0" tIns="0" rIns="0" bIns="0" upright="1"/>
                    </wps:wsp>
                  </a:graphicData>
                </a:graphic>
              </wp:anchor>
            </w:drawing>
          </mc:Choice>
          <mc:Fallback>
            <w:pict>
              <v:shape id="文本框 19" o:spid="_x0000_s1026" o:spt="202" type="#_x0000_t202" style="position:absolute;left:0pt;margin-left:316.6pt;margin-top:14.25pt;height:8.05pt;width:3.65pt;mso-position-horizontal-relative:page;z-index:-252348416;mso-width-relative:page;mso-height-relative:page;" filled="f" stroked="f" coordsize="21600,21600" o:gfxdata="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jSR622QAAAAkB&#10;AAAPAAAAAAAAAAEAIAAAACIAAABkcnMvZG93bnJldi54bWxQSwECFAAUAAAACACHTuJAfKSyxKgB&#10;AAAuAwAADgAAAAAAAAABACAAAAAoAQAAZHJzL2Uyb0RvYy54bWxQSwUGAAAAAAYABgBZAQAAQgUA&#10;AAAA&#10;">
                <v:fill on="f" focussize="0,0"/>
                <v:stroke on="f"/>
                <v:imagedata o:title=""/>
                <o:lock v:ext="edit" aspectratio="f"/>
                <v:textbox inset="0mm,0mm,0mm,0mm">
                  <w:txbxContent>
                    <w:p>
                      <w:pPr>
                        <w:spacing w:before="0" w:line="159" w:lineRule="exact"/>
                        <w:ind w:left="0" w:right="0" w:firstLine="0"/>
                        <w:jc w:val="left"/>
                        <w:rPr>
                          <w:sz w:val="14"/>
                        </w:rPr>
                      </w:pPr>
                      <w:r>
                        <w:rPr>
                          <w:w w:val="103"/>
                          <w:sz w:val="14"/>
                        </w:rPr>
                        <w:t>2</w:t>
                      </w:r>
                    </w:p>
                  </w:txbxContent>
                </v:textbox>
              </v:shape>
            </w:pict>
          </mc:Fallback>
        </mc:AlternateContent>
      </w:r>
      <w:r>
        <w:rPr>
          <w:i/>
          <w:sz w:val="24"/>
        </w:rPr>
        <w:t xml:space="preserve">Q </w:t>
      </w:r>
      <w:r>
        <w:rPr>
          <w:i/>
          <w:position w:val="12"/>
          <w:sz w:val="14"/>
        </w:rPr>
        <w:t xml:space="preserve">B   </w:t>
      </w:r>
      <w:r>
        <w:t>= {X</w:t>
      </w:r>
      <w:r>
        <w:rPr>
          <w:vertAlign w:val="subscript"/>
        </w:rPr>
        <w:t>1</w:t>
      </w:r>
      <w:r>
        <w:rPr>
          <w:vertAlign w:val="baseline"/>
        </w:rPr>
        <w:t>, X</w:t>
      </w:r>
      <w:r>
        <w:rPr>
          <w:vertAlign w:val="subscript"/>
        </w:rPr>
        <w:t>4</w:t>
      </w:r>
      <w:r>
        <w:rPr>
          <w:vertAlign w:val="baseline"/>
        </w:rPr>
        <w:t>, X</w:t>
      </w:r>
      <w:r>
        <w:rPr>
          <w:vertAlign w:val="subscript"/>
        </w:rPr>
        <w:t>2</w:t>
      </w:r>
      <w:r>
        <w:rPr>
          <w:vertAlign w:val="baseline"/>
        </w:rPr>
        <w:t>} {X</w:t>
      </w:r>
      <w:r>
        <w:rPr>
          <w:vertAlign w:val="subscript"/>
        </w:rPr>
        <w:t>1</w:t>
      </w:r>
      <w:r>
        <w:rPr>
          <w:vertAlign w:val="baseline"/>
        </w:rPr>
        <w:t>, X</w:t>
      </w:r>
      <w:r>
        <w:rPr>
          <w:vertAlign w:val="subscript"/>
        </w:rPr>
        <w:t>5</w:t>
      </w:r>
      <w:r>
        <w:rPr>
          <w:vertAlign w:val="baseline"/>
        </w:rPr>
        <w:t>} {X</w:t>
      </w:r>
      <w:r>
        <w:rPr>
          <w:vertAlign w:val="subscript"/>
        </w:rPr>
        <w:t>2</w:t>
      </w:r>
      <w:r>
        <w:rPr>
          <w:vertAlign w:val="baseline"/>
        </w:rPr>
        <w:t>, X</w:t>
      </w:r>
      <w:r>
        <w:rPr>
          <w:vertAlign w:val="subscript"/>
        </w:rPr>
        <w:t>6</w:t>
      </w:r>
      <w:r>
        <w:rPr>
          <w:vertAlign w:val="baseline"/>
        </w:rPr>
        <w:t>} {X</w:t>
      </w:r>
      <w:r>
        <w:rPr>
          <w:vertAlign w:val="subscript"/>
        </w:rPr>
        <w:t>4</w:t>
      </w:r>
      <w:r>
        <w:rPr>
          <w:vertAlign w:val="baseline"/>
        </w:rPr>
        <w:t>,</w:t>
      </w:r>
      <w:r>
        <w:rPr>
          <w:spacing w:val="-25"/>
          <w:vertAlign w:val="baseline"/>
        </w:rPr>
        <w:t xml:space="preserve"> </w:t>
      </w:r>
      <w:r>
        <w:rPr>
          <w:vertAlign w:val="baseline"/>
        </w:rPr>
        <w:t>X</w:t>
      </w:r>
      <w:r>
        <w:rPr>
          <w:vertAlign w:val="subscript"/>
        </w:rPr>
        <w:t>3</w:t>
      </w:r>
      <w:r>
        <w:rPr>
          <w:vertAlign w:val="baseline"/>
        </w:rPr>
        <w:t>}</w:t>
      </w:r>
    </w:p>
    <w:p>
      <w:pPr>
        <w:pStyle w:val="3"/>
        <w:spacing w:before="129"/>
        <w:ind w:left="144"/>
      </w:pPr>
      <w:r>
        <mc:AlternateContent>
          <mc:Choice Requires="wps">
            <w:drawing>
              <wp:anchor distT="0" distB="0" distL="114300" distR="114300" simplePos="0" relativeHeight="250969088" behindDoc="1" locked="0" layoutInCell="1" allowOverlap="1">
                <wp:simplePos x="0" y="0"/>
                <wp:positionH relativeFrom="page">
                  <wp:posOffset>4017010</wp:posOffset>
                </wp:positionH>
                <wp:positionV relativeFrom="paragraph">
                  <wp:posOffset>186055</wp:posOffset>
                </wp:positionV>
                <wp:extent cx="48260" cy="106045"/>
                <wp:effectExtent l="0" t="0" r="0" b="0"/>
                <wp:wrapNone/>
                <wp:docPr id="312" name="文本框 20"/>
                <wp:cNvGraphicFramePr/>
                <a:graphic xmlns:a="http://schemas.openxmlformats.org/drawingml/2006/main">
                  <a:graphicData uri="http://schemas.microsoft.com/office/word/2010/wordprocessingShape">
                    <wps:wsp>
                      <wps:cNvSpPr txBox="1"/>
                      <wps:spPr>
                        <a:xfrm>
                          <a:off x="0" y="0"/>
                          <a:ext cx="48260" cy="106045"/>
                        </a:xfrm>
                        <a:prstGeom prst="rect">
                          <a:avLst/>
                        </a:prstGeom>
                        <a:noFill/>
                        <a:ln w="9525">
                          <a:noFill/>
                        </a:ln>
                      </wps:spPr>
                      <wps:txbx>
                        <w:txbxContent>
                          <w:p>
                            <w:pPr>
                              <w:spacing w:before="0" w:line="166" w:lineRule="exact"/>
                              <w:ind w:left="0" w:right="0" w:firstLine="0"/>
                              <w:jc w:val="left"/>
                              <w:rPr>
                                <w:sz w:val="15"/>
                              </w:rPr>
                            </w:pPr>
                            <w:r>
                              <w:rPr>
                                <w:w w:val="100"/>
                                <w:sz w:val="15"/>
                              </w:rPr>
                              <w:t>3</w:t>
                            </w:r>
                          </w:p>
                        </w:txbxContent>
                      </wps:txbx>
                      <wps:bodyPr lIns="0" tIns="0" rIns="0" bIns="0" upright="1"/>
                    </wps:wsp>
                  </a:graphicData>
                </a:graphic>
              </wp:anchor>
            </w:drawing>
          </mc:Choice>
          <mc:Fallback>
            <w:pict>
              <v:shape id="文本框 20" o:spid="_x0000_s1026" o:spt="202" type="#_x0000_t202" style="position:absolute;left:0pt;margin-left:316.3pt;margin-top:14.65pt;height:8.35pt;width:3.8pt;mso-position-horizontal-relative:page;z-index:-252347392;mso-width-relative:page;mso-height-relative:page;" filled="f" stroked="f" coordsize="21600,21600" o:gfxdata="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3VvfcdgAAAAJAQAA&#10;DwAAAAAAAAABACAAAAAiAAAAZHJzL2Rvd25yZXYueG1sUEsBAhQAFAAAAAgAh07iQOJJNPanAQAA&#10;LgMAAA4AAAAAAAAAAQAgAAAAJwEAAGRycy9lMm9Eb2MueG1sUEsFBgAAAAAGAAYAWQEAAEAFAAAA&#10;AA==&#10;">
                <v:fill on="f" focussize="0,0"/>
                <v:stroke on="f"/>
                <v:imagedata o:title=""/>
                <o:lock v:ext="edit" aspectratio="f"/>
                <v:textbox inset="0mm,0mm,0mm,0mm">
                  <w:txbxContent>
                    <w:p>
                      <w:pPr>
                        <w:spacing w:before="0" w:line="166" w:lineRule="exact"/>
                        <w:ind w:left="0" w:right="0" w:firstLine="0"/>
                        <w:jc w:val="left"/>
                        <w:rPr>
                          <w:sz w:val="15"/>
                        </w:rPr>
                      </w:pPr>
                      <w:r>
                        <w:rPr>
                          <w:w w:val="100"/>
                          <w:sz w:val="15"/>
                        </w:rPr>
                        <w:t>3</w:t>
                      </w:r>
                    </w:p>
                  </w:txbxContent>
                </v:textbox>
              </v:shape>
            </w:pict>
          </mc:Fallback>
        </mc:AlternateContent>
      </w:r>
      <w:r>
        <w:rPr>
          <w:i/>
          <w:position w:val="1"/>
          <w:sz w:val="25"/>
        </w:rPr>
        <w:t xml:space="preserve">Q </w:t>
      </w:r>
      <w:r>
        <w:rPr>
          <w:i/>
          <w:position w:val="1"/>
          <w:sz w:val="25"/>
          <w:vertAlign w:val="superscript"/>
        </w:rPr>
        <w:t>B</w:t>
      </w:r>
      <w:r>
        <w:rPr>
          <w:i/>
          <w:position w:val="1"/>
          <w:sz w:val="25"/>
          <w:vertAlign w:val="baseline"/>
        </w:rPr>
        <w:t xml:space="preserve"> </w:t>
      </w:r>
      <w:r>
        <w:rPr>
          <w:vertAlign w:val="baseline"/>
        </w:rPr>
        <w:t>= {X</w:t>
      </w:r>
      <w:r>
        <w:rPr>
          <w:vertAlign w:val="subscript"/>
        </w:rPr>
        <w:t>1</w:t>
      </w:r>
      <w:r>
        <w:rPr>
          <w:vertAlign w:val="baseline"/>
        </w:rPr>
        <w:t>, X</w:t>
      </w:r>
      <w:r>
        <w:rPr>
          <w:vertAlign w:val="subscript"/>
        </w:rPr>
        <w:t>4</w:t>
      </w:r>
      <w:r>
        <w:rPr>
          <w:vertAlign w:val="baseline"/>
        </w:rPr>
        <w:t>, X</w:t>
      </w:r>
      <w:r>
        <w:rPr>
          <w:vertAlign w:val="subscript"/>
        </w:rPr>
        <w:t>3</w:t>
      </w:r>
      <w:r>
        <w:rPr>
          <w:vertAlign w:val="baseline"/>
        </w:rPr>
        <w:t>} {X</w:t>
      </w:r>
      <w:r>
        <w:rPr>
          <w:vertAlign w:val="subscript"/>
        </w:rPr>
        <w:t>1</w:t>
      </w:r>
      <w:r>
        <w:rPr>
          <w:vertAlign w:val="baseline"/>
        </w:rPr>
        <w:t>, X</w:t>
      </w:r>
      <w:r>
        <w:rPr>
          <w:vertAlign w:val="subscript"/>
        </w:rPr>
        <w:t>6</w:t>
      </w:r>
      <w:r>
        <w:rPr>
          <w:vertAlign w:val="baseline"/>
        </w:rPr>
        <w:t>} {X</w:t>
      </w:r>
      <w:r>
        <w:rPr>
          <w:vertAlign w:val="subscript"/>
        </w:rPr>
        <w:t>4</w:t>
      </w:r>
      <w:r>
        <w:rPr>
          <w:vertAlign w:val="baseline"/>
        </w:rPr>
        <w:t>, X</w:t>
      </w:r>
      <w:r>
        <w:rPr>
          <w:vertAlign w:val="subscript"/>
        </w:rPr>
        <w:t>2</w:t>
      </w:r>
      <w:r>
        <w:rPr>
          <w:vertAlign w:val="baseline"/>
        </w:rPr>
        <w:t>} {X</w:t>
      </w:r>
      <w:r>
        <w:rPr>
          <w:vertAlign w:val="subscript"/>
        </w:rPr>
        <w:t>3</w:t>
      </w:r>
      <w:r>
        <w:rPr>
          <w:vertAlign w:val="baseline"/>
        </w:rPr>
        <w:t>,</w:t>
      </w:r>
      <w:r>
        <w:rPr>
          <w:spacing w:val="17"/>
          <w:vertAlign w:val="baseline"/>
        </w:rPr>
        <w:t xml:space="preserve"> </w:t>
      </w:r>
      <w:r>
        <w:rPr>
          <w:vertAlign w:val="baseline"/>
        </w:rPr>
        <w:t>X</w:t>
      </w:r>
      <w:r>
        <w:rPr>
          <w:vertAlign w:val="subscript"/>
        </w:rPr>
        <w:t>5</w:t>
      </w:r>
      <w:r>
        <w:rPr>
          <w:vertAlign w:val="baseline"/>
        </w:rPr>
        <w:t>}</w:t>
      </w:r>
    </w:p>
    <w:p>
      <w:pPr>
        <w:pStyle w:val="3"/>
        <w:spacing w:before="124" w:line="156" w:lineRule="exact"/>
        <w:ind w:left="144"/>
      </w:pPr>
      <w:r>
        <w:rPr>
          <w:i/>
          <w:sz w:val="24"/>
        </w:rPr>
        <w:t>Q</w:t>
      </w:r>
      <w:r>
        <w:rPr>
          <w:i/>
          <w:spacing w:val="6"/>
          <w:sz w:val="24"/>
        </w:rPr>
        <w:t xml:space="preserve"> </w:t>
      </w:r>
      <w:r>
        <w:rPr>
          <w:i/>
          <w:position w:val="12"/>
          <w:sz w:val="14"/>
        </w:rPr>
        <w:t xml:space="preserve">B </w:t>
      </w:r>
      <w:r>
        <w:rPr>
          <w:i/>
          <w:spacing w:val="27"/>
          <w:position w:val="12"/>
          <w:sz w:val="14"/>
        </w:rPr>
        <w:t xml:space="preserve"> </w:t>
      </w:r>
      <w:r>
        <w:t>= {X</w:t>
      </w:r>
      <w:r>
        <w:rPr>
          <w:spacing w:val="17"/>
        </w:rPr>
        <w:t xml:space="preserve"> </w:t>
      </w:r>
      <w:r>
        <w:t>,</w:t>
      </w:r>
      <w:r>
        <w:rPr>
          <w:spacing w:val="1"/>
        </w:rPr>
        <w:t xml:space="preserve"> </w:t>
      </w:r>
      <w:r>
        <w:t>X</w:t>
      </w:r>
      <w:r>
        <w:rPr>
          <w:spacing w:val="16"/>
        </w:rPr>
        <w:t xml:space="preserve"> </w:t>
      </w:r>
      <w:r>
        <w:t>,</w:t>
      </w:r>
      <w:r>
        <w:rPr>
          <w:spacing w:val="1"/>
        </w:rPr>
        <w:t xml:space="preserve"> </w:t>
      </w:r>
      <w:r>
        <w:t>X</w:t>
      </w:r>
      <w:r>
        <w:rPr>
          <w:spacing w:val="16"/>
        </w:rPr>
        <w:t xml:space="preserve"> </w:t>
      </w:r>
      <w:r>
        <w:t>} {X</w:t>
      </w:r>
      <w:r>
        <w:rPr>
          <w:spacing w:val="18"/>
        </w:rPr>
        <w:t xml:space="preserve"> </w:t>
      </w:r>
      <w:r>
        <w:t>, X</w:t>
      </w:r>
      <w:r>
        <w:rPr>
          <w:spacing w:val="18"/>
        </w:rPr>
        <w:t xml:space="preserve"> </w:t>
      </w:r>
      <w:r>
        <w:t>}</w:t>
      </w:r>
      <w:r>
        <w:rPr>
          <w:spacing w:val="-1"/>
        </w:rPr>
        <w:t xml:space="preserve"> </w:t>
      </w:r>
      <w:r>
        <w:t>{X</w:t>
      </w:r>
      <w:r>
        <w:rPr>
          <w:spacing w:val="18"/>
        </w:rPr>
        <w:t xml:space="preserve"> </w:t>
      </w:r>
      <w:r>
        <w:t>, X</w:t>
      </w:r>
      <w:r>
        <w:rPr>
          <w:spacing w:val="17"/>
        </w:rPr>
        <w:t xml:space="preserve"> </w:t>
      </w:r>
      <w:r>
        <w:t>} {X</w:t>
      </w:r>
      <w:r>
        <w:rPr>
          <w:spacing w:val="17"/>
        </w:rPr>
        <w:t xml:space="preserve"> </w:t>
      </w:r>
      <w:r>
        <w:t>, X</w:t>
      </w:r>
      <w:r>
        <w:rPr>
          <w:spacing w:val="16"/>
        </w:rPr>
        <w:t xml:space="preserve"> </w:t>
      </w:r>
      <w:r>
        <w:t>}</w:t>
      </w:r>
    </w:p>
    <w:p>
      <w:pPr>
        <w:spacing w:after="0" w:line="156" w:lineRule="exact"/>
        <w:sectPr>
          <w:type w:val="continuous"/>
          <w:pgSz w:w="11900" w:h="16840"/>
          <w:pgMar w:top="1320" w:right="800" w:bottom="280" w:left="800" w:header="720" w:footer="720" w:gutter="0"/>
          <w:cols w:equalWidth="0" w:num="2">
            <w:col w:w="4619" w:space="554"/>
            <w:col w:w="5127"/>
          </w:cols>
        </w:sectPr>
      </w:pPr>
    </w:p>
    <w:p>
      <w:pPr>
        <w:pStyle w:val="3"/>
        <w:spacing w:before="34" w:line="113" w:lineRule="exact"/>
        <w:ind w:left="107"/>
      </w:pPr>
      <w:r>
        <w:t>identified. The identified figures of the Q</w:t>
      </w:r>
      <w:r>
        <w:rPr>
          <w:vertAlign w:val="superscript"/>
        </w:rPr>
        <w:t>A</w:t>
      </w:r>
      <w:r>
        <w:rPr>
          <w:vertAlign w:val="baseline"/>
        </w:rPr>
        <w:t xml:space="preserve"> type are:</w:t>
      </w:r>
    </w:p>
    <w:p>
      <w:pPr>
        <w:tabs>
          <w:tab w:val="left" w:pos="746"/>
          <w:tab w:val="left" w:pos="1073"/>
          <w:tab w:val="left" w:pos="1400"/>
        </w:tabs>
        <w:spacing w:before="0" w:line="24" w:lineRule="auto"/>
        <w:ind w:left="107" w:right="0" w:firstLine="0"/>
        <w:jc w:val="left"/>
        <w:rPr>
          <w:sz w:val="14"/>
        </w:rPr>
      </w:pPr>
      <w:r>
        <w:br w:type="column"/>
      </w:r>
      <w:r>
        <w:rPr>
          <w:position w:val="-2"/>
          <w:sz w:val="14"/>
        </w:rPr>
        <w:t>4</w:t>
      </w:r>
      <w:r>
        <w:rPr>
          <w:position w:val="-2"/>
          <w:sz w:val="14"/>
        </w:rPr>
        <w:tab/>
      </w:r>
      <w:r>
        <w:rPr>
          <w:sz w:val="14"/>
        </w:rPr>
        <w:t>2</w:t>
      </w:r>
      <w:r>
        <w:rPr>
          <w:sz w:val="14"/>
        </w:rPr>
        <w:tab/>
      </w:r>
      <w:r>
        <w:rPr>
          <w:sz w:val="14"/>
        </w:rPr>
        <w:t>4</w:t>
      </w:r>
      <w:r>
        <w:rPr>
          <w:sz w:val="14"/>
        </w:rPr>
        <w:tab/>
      </w:r>
      <w:r>
        <w:rPr>
          <w:sz w:val="14"/>
        </w:rPr>
        <w:t>3</w:t>
      </w:r>
    </w:p>
    <w:p>
      <w:pPr>
        <w:tabs>
          <w:tab w:val="left" w:pos="434"/>
          <w:tab w:val="left" w:pos="909"/>
          <w:tab w:val="left" w:pos="1237"/>
          <w:tab w:val="left" w:pos="1712"/>
          <w:tab w:val="left" w:pos="2039"/>
        </w:tabs>
        <w:spacing w:before="0" w:line="44" w:lineRule="exact"/>
        <w:ind w:left="107" w:right="0" w:firstLine="0"/>
        <w:jc w:val="left"/>
        <w:rPr>
          <w:sz w:val="14"/>
        </w:rPr>
      </w:pPr>
      <w:r>
        <w:br w:type="column"/>
      </w:r>
      <w:r>
        <w:rPr>
          <w:sz w:val="14"/>
        </w:rPr>
        <w:t>2</w:t>
      </w:r>
      <w:r>
        <w:rPr>
          <w:sz w:val="14"/>
        </w:rPr>
        <w:tab/>
      </w:r>
      <w:r>
        <w:rPr>
          <w:sz w:val="14"/>
        </w:rPr>
        <w:t>6</w:t>
      </w:r>
      <w:r>
        <w:rPr>
          <w:sz w:val="14"/>
        </w:rPr>
        <w:tab/>
      </w:r>
      <w:r>
        <w:rPr>
          <w:sz w:val="14"/>
        </w:rPr>
        <w:t>4</w:t>
      </w:r>
      <w:r>
        <w:rPr>
          <w:sz w:val="14"/>
        </w:rPr>
        <w:tab/>
      </w:r>
      <w:r>
        <w:rPr>
          <w:sz w:val="14"/>
        </w:rPr>
        <w:t>1</w:t>
      </w:r>
      <w:r>
        <w:rPr>
          <w:sz w:val="14"/>
        </w:rPr>
        <w:tab/>
      </w:r>
      <w:r>
        <w:rPr>
          <w:sz w:val="14"/>
        </w:rPr>
        <w:t>3</w:t>
      </w:r>
      <w:r>
        <w:rPr>
          <w:sz w:val="14"/>
        </w:rPr>
        <w:tab/>
      </w:r>
      <w:r>
        <w:rPr>
          <w:sz w:val="14"/>
        </w:rPr>
        <w:t>5</w:t>
      </w:r>
    </w:p>
    <w:p>
      <w:pPr>
        <w:spacing w:after="0" w:line="44" w:lineRule="exact"/>
        <w:jc w:val="left"/>
        <w:rPr>
          <w:sz w:val="14"/>
        </w:rPr>
        <w:sectPr>
          <w:type w:val="continuous"/>
          <w:pgSz w:w="11900" w:h="16840"/>
          <w:pgMar w:top="1320" w:right="800" w:bottom="280" w:left="800" w:header="720" w:footer="720" w:gutter="0"/>
          <w:cols w:equalWidth="0" w:num="3">
            <w:col w:w="4500" w:space="925"/>
            <w:col w:w="1511" w:space="258"/>
            <w:col w:w="3106"/>
          </w:cols>
        </w:sectPr>
      </w:pPr>
    </w:p>
    <w:p>
      <w:pPr>
        <w:pStyle w:val="3"/>
        <w:spacing w:before="4"/>
        <w:rPr>
          <w:sz w:val="23"/>
        </w:rPr>
      </w:pPr>
    </w:p>
    <w:p>
      <w:pPr>
        <w:spacing w:before="0" w:line="119" w:lineRule="exact"/>
        <w:ind w:left="428" w:right="0" w:firstLine="0"/>
        <w:jc w:val="left"/>
        <w:rPr>
          <w:sz w:val="21"/>
        </w:rPr>
      </w:pPr>
      <w:r>
        <w:rPr>
          <w:i/>
          <w:sz w:val="24"/>
        </w:rPr>
        <w:t xml:space="preserve">Q </w:t>
      </w:r>
      <w:r>
        <w:rPr>
          <w:i/>
          <w:position w:val="12"/>
          <w:sz w:val="14"/>
        </w:rPr>
        <w:t xml:space="preserve">A </w:t>
      </w:r>
      <w:r>
        <w:rPr>
          <w:sz w:val="21"/>
        </w:rPr>
        <w:t>= {X , X , X }</w:t>
      </w:r>
    </w:p>
    <w:p>
      <w:pPr>
        <w:pStyle w:val="3"/>
        <w:spacing w:before="48"/>
        <w:ind w:left="428"/>
      </w:pPr>
      <w:r>
        <w:br w:type="column"/>
      </w:r>
      <w:r>
        <w:t>A graphical representation of the figure</w:t>
      </w:r>
    </w:p>
    <w:p>
      <w:pPr>
        <w:spacing w:before="0" w:line="290" w:lineRule="exact"/>
        <w:ind w:left="328" w:right="0" w:firstLine="0"/>
        <w:jc w:val="left"/>
        <w:rPr>
          <w:sz w:val="21"/>
        </w:rPr>
      </w:pPr>
      <w:r>
        <w:br w:type="column"/>
      </w:r>
      <w:r>
        <w:rPr>
          <w:i/>
          <w:position w:val="12"/>
          <w:sz w:val="14"/>
        </w:rPr>
        <w:t xml:space="preserve">B </w:t>
      </w:r>
      <w:r>
        <w:rPr>
          <w:sz w:val="21"/>
        </w:rPr>
        <w:t>is pre-</w:t>
      </w:r>
    </w:p>
    <w:p>
      <w:pPr>
        <w:spacing w:after="0" w:line="290" w:lineRule="exact"/>
        <w:jc w:val="left"/>
        <w:rPr>
          <w:sz w:val="21"/>
        </w:rPr>
        <w:sectPr>
          <w:type w:val="continuous"/>
          <w:pgSz w:w="11900" w:h="16840"/>
          <w:pgMar w:top="1320" w:right="800" w:bottom="280" w:left="800" w:header="720" w:footer="720" w:gutter="0"/>
          <w:cols w:equalWidth="0" w:num="3">
            <w:col w:w="2200" w:space="2652"/>
            <w:col w:w="3920" w:space="39"/>
            <w:col w:w="1489"/>
          </w:cols>
        </w:sectPr>
      </w:pPr>
    </w:p>
    <w:p>
      <w:pPr>
        <w:tabs>
          <w:tab w:val="left" w:pos="1335"/>
          <w:tab w:val="left" w:pos="1662"/>
          <w:tab w:val="left" w:pos="1988"/>
        </w:tabs>
        <w:spacing w:before="31"/>
        <w:ind w:left="624" w:right="0" w:firstLine="0"/>
        <w:jc w:val="left"/>
        <w:rPr>
          <w:sz w:val="14"/>
        </w:rPr>
      </w:pPr>
      <w:r>
        <mc:AlternateContent>
          <mc:Choice Requires="wps">
            <w:drawing>
              <wp:anchor distT="0" distB="0" distL="114300" distR="114300" simplePos="0" relativeHeight="251740160" behindDoc="0" locked="0" layoutInCell="1" allowOverlap="1">
                <wp:simplePos x="0" y="0"/>
                <wp:positionH relativeFrom="page">
                  <wp:posOffset>6153785</wp:posOffset>
                </wp:positionH>
                <wp:positionV relativeFrom="paragraph">
                  <wp:posOffset>-233045</wp:posOffset>
                </wp:positionV>
                <wp:extent cx="114300" cy="174625"/>
                <wp:effectExtent l="0" t="0" r="0" b="0"/>
                <wp:wrapNone/>
                <wp:docPr id="313" name="文本框 21"/>
                <wp:cNvGraphicFramePr/>
                <a:graphic xmlns:a="http://schemas.openxmlformats.org/drawingml/2006/main">
                  <a:graphicData uri="http://schemas.microsoft.com/office/word/2010/wordprocessingShape">
                    <wps:wsp>
                      <wps:cNvSpPr txBox="1"/>
                      <wps:spPr>
                        <a:xfrm>
                          <a:off x="0" y="0"/>
                          <a:ext cx="114300" cy="174625"/>
                        </a:xfrm>
                        <a:prstGeom prst="rect">
                          <a:avLst/>
                        </a:prstGeom>
                        <a:noFill/>
                        <a:ln w="9525">
                          <a:noFill/>
                        </a:ln>
                      </wps:spPr>
                      <wps:txbx>
                        <w:txbxContent>
                          <w:p>
                            <w:pPr>
                              <w:spacing w:before="0" w:line="273" w:lineRule="exact"/>
                              <w:ind w:left="0" w:right="0" w:firstLine="0"/>
                              <w:jc w:val="left"/>
                              <w:rPr>
                                <w:i/>
                                <w:sz w:val="24"/>
                              </w:rPr>
                            </w:pPr>
                            <w:r>
                              <w:rPr>
                                <w:i/>
                                <w:w w:val="103"/>
                                <w:sz w:val="24"/>
                              </w:rPr>
                              <w:t>Q</w:t>
                            </w:r>
                          </w:p>
                        </w:txbxContent>
                      </wps:txbx>
                      <wps:bodyPr lIns="0" tIns="0" rIns="0" bIns="0" upright="1"/>
                    </wps:wsp>
                  </a:graphicData>
                </a:graphic>
              </wp:anchor>
            </w:drawing>
          </mc:Choice>
          <mc:Fallback>
            <w:pict>
              <v:shape id="文本框 21" o:spid="_x0000_s1026" o:spt="202" type="#_x0000_t202" style="position:absolute;left:0pt;margin-left:484.55pt;margin-top:-18.35pt;height:13.75pt;width:9pt;mso-position-horizontal-relative:page;z-index:251740160;mso-width-relative:page;mso-height-relative:page;" filled="f" stroked="f" coordsize="21600,21600" o:gfxdata="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DEXK7jZAAAACgEA&#10;AA8AAAAAAAAAAQAgAAAAIgAAAGRycy9kb3ducmV2LnhtbFBLAQIUABQAAAAIAIdO4kBSchXdpwEA&#10;AC8DAAAOAAAAAAAAAAEAIAAAACgBAABkcnMvZTJvRG9jLnhtbFBLBQYAAAAABgAGAFkBAABBBQAA&#10;AAA=&#10;">
                <v:fill on="f" focussize="0,0"/>
                <v:stroke on="f"/>
                <v:imagedata o:title=""/>
                <o:lock v:ext="edit" aspectratio="f"/>
                <v:textbox inset="0mm,0mm,0mm,0mm">
                  <w:txbxContent>
                    <w:p>
                      <w:pPr>
                        <w:spacing w:before="0" w:line="273" w:lineRule="exact"/>
                        <w:ind w:left="0" w:right="0" w:firstLine="0"/>
                        <w:jc w:val="left"/>
                        <w:rPr>
                          <w:i/>
                          <w:sz w:val="24"/>
                        </w:rPr>
                      </w:pPr>
                      <w:r>
                        <w:rPr>
                          <w:i/>
                          <w:w w:val="103"/>
                          <w:sz w:val="24"/>
                        </w:rPr>
                        <w:t>Q</w:t>
                      </w:r>
                    </w:p>
                  </w:txbxContent>
                </v:textbox>
              </v:shape>
            </w:pict>
          </mc:Fallback>
        </mc:AlternateContent>
      </w:r>
      <w:r>
        <mc:AlternateContent>
          <mc:Choice Requires="wps">
            <w:drawing>
              <wp:anchor distT="0" distB="0" distL="114300" distR="114300" simplePos="0" relativeHeight="251744256" behindDoc="0" locked="0" layoutInCell="1" allowOverlap="1">
                <wp:simplePos x="0" y="0"/>
                <wp:positionH relativeFrom="page">
                  <wp:posOffset>6277610</wp:posOffset>
                </wp:positionH>
                <wp:positionV relativeFrom="paragraph">
                  <wp:posOffset>-135255</wp:posOffset>
                </wp:positionV>
                <wp:extent cx="46355" cy="102235"/>
                <wp:effectExtent l="0" t="0" r="0" b="0"/>
                <wp:wrapNone/>
                <wp:docPr id="314" name="文本框 22"/>
                <wp:cNvGraphicFramePr/>
                <a:graphic xmlns:a="http://schemas.openxmlformats.org/drawingml/2006/main">
                  <a:graphicData uri="http://schemas.microsoft.com/office/word/2010/wordprocessingShape">
                    <wps:wsp>
                      <wps:cNvSpPr txBox="1"/>
                      <wps:spPr>
                        <a:xfrm>
                          <a:off x="0" y="0"/>
                          <a:ext cx="46355" cy="102235"/>
                        </a:xfrm>
                        <a:prstGeom prst="rect">
                          <a:avLst/>
                        </a:prstGeom>
                        <a:noFill/>
                        <a:ln w="9525">
                          <a:noFill/>
                        </a:ln>
                      </wps:spPr>
                      <wps:txbx>
                        <w:txbxContent>
                          <w:p>
                            <w:pPr>
                              <w:spacing w:before="0" w:line="159" w:lineRule="exact"/>
                              <w:ind w:left="0" w:right="0" w:firstLine="0"/>
                              <w:jc w:val="left"/>
                              <w:rPr>
                                <w:sz w:val="14"/>
                              </w:rPr>
                            </w:pPr>
                            <w:r>
                              <w:rPr>
                                <w:w w:val="103"/>
                                <w:sz w:val="14"/>
                              </w:rPr>
                              <w:t>1</w:t>
                            </w:r>
                          </w:p>
                        </w:txbxContent>
                      </wps:txbx>
                      <wps:bodyPr lIns="0" tIns="0" rIns="0" bIns="0" upright="1"/>
                    </wps:wsp>
                  </a:graphicData>
                </a:graphic>
              </wp:anchor>
            </w:drawing>
          </mc:Choice>
          <mc:Fallback>
            <w:pict>
              <v:shape id="文本框 22" o:spid="_x0000_s1026" o:spt="202" type="#_x0000_t202" style="position:absolute;left:0pt;margin-left:494.3pt;margin-top:-10.65pt;height:8.05pt;width:3.65pt;mso-position-horizontal-relative:page;z-index:251744256;mso-width-relative:page;mso-height-relative:page;" filled="f" stroked="f" coordsize="21600,21600" o:gfxdata="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pDedutkAAAAK&#10;AQAADwAAAAAAAAABACAAAAAiAAAAZHJzL2Rvd25yZXYueG1sUEsBAhQAFAAAAAgAh07iQOaEOiCp&#10;AQAALgMAAA4AAAAAAAAAAQAgAAAAKAEAAGRycy9lMm9Eb2MueG1sUEsFBgAAAAAGAAYAWQEAAEMF&#10;AAAAAA==&#10;">
                <v:fill on="f" focussize="0,0"/>
                <v:stroke on="f"/>
                <v:imagedata o:title=""/>
                <o:lock v:ext="edit" aspectratio="f"/>
                <v:textbox inset="0mm,0mm,0mm,0mm">
                  <w:txbxContent>
                    <w:p>
                      <w:pPr>
                        <w:spacing w:before="0" w:line="159" w:lineRule="exact"/>
                        <w:ind w:left="0" w:right="0" w:firstLine="0"/>
                        <w:jc w:val="left"/>
                        <w:rPr>
                          <w:sz w:val="14"/>
                        </w:rPr>
                      </w:pPr>
                      <w:r>
                        <w:rPr>
                          <w:w w:val="103"/>
                          <w:sz w:val="14"/>
                        </w:rPr>
                        <w:t>1</w:t>
                      </w:r>
                    </w:p>
                  </w:txbxContent>
                </v:textbox>
              </v:shape>
            </w:pict>
          </mc:Fallback>
        </mc:AlternateContent>
      </w:r>
      <w:r>
        <w:rPr>
          <w:position w:val="-2"/>
          <w:sz w:val="14"/>
        </w:rPr>
        <w:t>1</w:t>
      </w:r>
      <w:r>
        <w:rPr>
          <w:position w:val="-2"/>
          <w:sz w:val="14"/>
        </w:rPr>
        <w:tab/>
      </w:r>
      <w:r>
        <w:rPr>
          <w:sz w:val="14"/>
        </w:rPr>
        <w:t>1</w:t>
      </w:r>
      <w:r>
        <w:rPr>
          <w:sz w:val="14"/>
        </w:rPr>
        <w:tab/>
      </w:r>
      <w:r>
        <w:rPr>
          <w:sz w:val="14"/>
        </w:rPr>
        <w:t>3</w:t>
      </w:r>
      <w:r>
        <w:rPr>
          <w:sz w:val="14"/>
        </w:rPr>
        <w:tab/>
      </w:r>
      <w:r>
        <w:rPr>
          <w:sz w:val="14"/>
        </w:rPr>
        <w:t>5</w:t>
      </w:r>
    </w:p>
    <w:p>
      <w:pPr>
        <w:pStyle w:val="3"/>
        <w:spacing w:line="233" w:lineRule="exact"/>
        <w:ind w:left="624"/>
      </w:pPr>
      <w:r>
        <w:br w:type="column"/>
      </w:r>
      <w:r>
        <w:t>sented in Fig. 7.</w:t>
      </w:r>
    </w:p>
    <w:p>
      <w:pPr>
        <w:spacing w:after="0" w:line="233" w:lineRule="exact"/>
        <w:sectPr>
          <w:type w:val="continuous"/>
          <w:pgSz w:w="11900" w:h="16840"/>
          <w:pgMar w:top="1320" w:right="800" w:bottom="280" w:left="800" w:header="720" w:footer="720" w:gutter="0"/>
          <w:cols w:equalWidth="0" w:num="2">
            <w:col w:w="2100" w:space="2557"/>
            <w:col w:w="5643"/>
          </w:cols>
        </w:sectPr>
      </w:pPr>
    </w:p>
    <w:p>
      <w:pPr>
        <w:spacing w:before="56"/>
        <w:ind w:left="683" w:right="0" w:firstLine="0"/>
        <w:jc w:val="left"/>
        <w:rPr>
          <w:sz w:val="21"/>
        </w:rPr>
      </w:pPr>
      <w:r>
        <mc:AlternateContent>
          <mc:Choice Requires="wps">
            <w:drawing>
              <wp:anchor distT="0" distB="0" distL="114300" distR="114300" simplePos="0" relativeHeight="251741184" behindDoc="0" locked="0" layoutInCell="1" allowOverlap="1">
                <wp:simplePos x="0" y="0"/>
                <wp:positionH relativeFrom="page">
                  <wp:posOffset>779780</wp:posOffset>
                </wp:positionH>
                <wp:positionV relativeFrom="paragraph">
                  <wp:posOffset>52070</wp:posOffset>
                </wp:positionV>
                <wp:extent cx="114300" cy="174625"/>
                <wp:effectExtent l="0" t="0" r="0" b="0"/>
                <wp:wrapNone/>
                <wp:docPr id="315" name="文本框 23"/>
                <wp:cNvGraphicFramePr/>
                <a:graphic xmlns:a="http://schemas.openxmlformats.org/drawingml/2006/main">
                  <a:graphicData uri="http://schemas.microsoft.com/office/word/2010/wordprocessingShape">
                    <wps:wsp>
                      <wps:cNvSpPr txBox="1"/>
                      <wps:spPr>
                        <a:xfrm>
                          <a:off x="0" y="0"/>
                          <a:ext cx="114300" cy="174625"/>
                        </a:xfrm>
                        <a:prstGeom prst="rect">
                          <a:avLst/>
                        </a:prstGeom>
                        <a:noFill/>
                        <a:ln w="9525">
                          <a:noFill/>
                        </a:ln>
                      </wps:spPr>
                      <wps:txbx>
                        <w:txbxContent>
                          <w:p>
                            <w:pPr>
                              <w:spacing w:before="0" w:line="273" w:lineRule="exact"/>
                              <w:ind w:left="0" w:right="0" w:firstLine="0"/>
                              <w:jc w:val="left"/>
                              <w:rPr>
                                <w:i/>
                                <w:sz w:val="24"/>
                              </w:rPr>
                            </w:pPr>
                            <w:r>
                              <w:rPr>
                                <w:i/>
                                <w:w w:val="103"/>
                                <w:sz w:val="24"/>
                              </w:rPr>
                              <w:t>Q</w:t>
                            </w:r>
                          </w:p>
                        </w:txbxContent>
                      </wps:txbx>
                      <wps:bodyPr lIns="0" tIns="0" rIns="0" bIns="0" upright="1"/>
                    </wps:wsp>
                  </a:graphicData>
                </a:graphic>
              </wp:anchor>
            </w:drawing>
          </mc:Choice>
          <mc:Fallback>
            <w:pict>
              <v:shape id="文本框 23" o:spid="_x0000_s1026" o:spt="202" type="#_x0000_t202" style="position:absolute;left:0pt;margin-left:61.4pt;margin-top:4.1pt;height:13.75pt;width:9pt;mso-position-horizontal-relative:page;z-index:251741184;mso-width-relative:page;mso-height-relative:page;" filled="f" stroked="f" coordsize="21600,21600" o:gfxdata="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nbKou1gAAAAgBAAAP&#10;AAAAAAAAAAEAIAAAACIAAABkcnMvZG93bnJldi54bWxQSwECFAAUAAAACACHTuJAUOh+s6gBAAAv&#10;AwAADgAAAAAAAAABACAAAAAlAQAAZHJzL2Uyb0RvYy54bWxQSwUGAAAAAAYABgBZAQAAPwUAAAAA&#10;">
                <v:fill on="f" focussize="0,0"/>
                <v:stroke on="f"/>
                <v:imagedata o:title=""/>
                <o:lock v:ext="edit" aspectratio="f"/>
                <v:textbox inset="0mm,0mm,0mm,0mm">
                  <w:txbxContent>
                    <w:p>
                      <w:pPr>
                        <w:spacing w:before="0" w:line="273" w:lineRule="exact"/>
                        <w:ind w:left="0" w:right="0" w:firstLine="0"/>
                        <w:jc w:val="left"/>
                        <w:rPr>
                          <w:i/>
                          <w:sz w:val="24"/>
                        </w:rPr>
                      </w:pPr>
                      <w:r>
                        <w:rPr>
                          <w:i/>
                          <w:w w:val="103"/>
                          <w:sz w:val="24"/>
                        </w:rPr>
                        <w:t>Q</w:t>
                      </w:r>
                    </w:p>
                  </w:txbxContent>
                </v:textbox>
              </v:shape>
            </w:pict>
          </mc:Fallback>
        </mc:AlternateContent>
      </w:r>
      <w:r>
        <mc:AlternateContent>
          <mc:Choice Requires="wps">
            <w:drawing>
              <wp:anchor distT="0" distB="0" distL="114300" distR="114300" simplePos="0" relativeHeight="251745280" behindDoc="0" locked="0" layoutInCell="1" allowOverlap="1">
                <wp:simplePos x="0" y="0"/>
                <wp:positionH relativeFrom="page">
                  <wp:posOffset>915670</wp:posOffset>
                </wp:positionH>
                <wp:positionV relativeFrom="paragraph">
                  <wp:posOffset>149860</wp:posOffset>
                </wp:positionV>
                <wp:extent cx="46355" cy="102235"/>
                <wp:effectExtent l="0" t="0" r="0" b="0"/>
                <wp:wrapNone/>
                <wp:docPr id="316" name="文本框 24"/>
                <wp:cNvGraphicFramePr/>
                <a:graphic xmlns:a="http://schemas.openxmlformats.org/drawingml/2006/main">
                  <a:graphicData uri="http://schemas.microsoft.com/office/word/2010/wordprocessingShape">
                    <wps:wsp>
                      <wps:cNvSpPr txBox="1"/>
                      <wps:spPr>
                        <a:xfrm>
                          <a:off x="0" y="0"/>
                          <a:ext cx="46355" cy="102235"/>
                        </a:xfrm>
                        <a:prstGeom prst="rect">
                          <a:avLst/>
                        </a:prstGeom>
                        <a:noFill/>
                        <a:ln w="9525">
                          <a:noFill/>
                        </a:ln>
                      </wps:spPr>
                      <wps:txbx>
                        <w:txbxContent>
                          <w:p>
                            <w:pPr>
                              <w:spacing w:before="0" w:line="159" w:lineRule="exact"/>
                              <w:ind w:left="0" w:right="0" w:firstLine="0"/>
                              <w:jc w:val="left"/>
                              <w:rPr>
                                <w:sz w:val="14"/>
                              </w:rPr>
                            </w:pPr>
                            <w:r>
                              <w:rPr>
                                <w:w w:val="103"/>
                                <w:sz w:val="14"/>
                              </w:rPr>
                              <w:t>2</w:t>
                            </w:r>
                          </w:p>
                        </w:txbxContent>
                      </wps:txbx>
                      <wps:bodyPr lIns="0" tIns="0" rIns="0" bIns="0" upright="1"/>
                    </wps:wsp>
                  </a:graphicData>
                </a:graphic>
              </wp:anchor>
            </w:drawing>
          </mc:Choice>
          <mc:Fallback>
            <w:pict>
              <v:shape id="文本框 24" o:spid="_x0000_s1026" o:spt="202" type="#_x0000_t202" style="position:absolute;left:0pt;margin-left:72.1pt;margin-top:11.8pt;height:8.05pt;width:3.65pt;mso-position-horizontal-relative:page;z-index:251745280;mso-width-relative:page;mso-height-relative:page;" filled="f" stroked="f" coordsize="21600,21600" o:gfxdata="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LCu422AAAAAkB&#10;AAAPAAAAAAAAAAEAIAAAACIAAABkcnMvZG93bnJldi54bWxQSwECFAAUAAAACACHTuJAlu7bNKkB&#10;AAAuAwAADgAAAAAAAAABACAAAAAnAQAAZHJzL2Uyb0RvYy54bWxQSwUGAAAAAAYABgBZAQAAQgUA&#10;AAAA&#10;">
                <v:fill on="f" focussize="0,0"/>
                <v:stroke on="f"/>
                <v:imagedata o:title=""/>
                <o:lock v:ext="edit" aspectratio="f"/>
                <v:textbox inset="0mm,0mm,0mm,0mm">
                  <w:txbxContent>
                    <w:p>
                      <w:pPr>
                        <w:spacing w:before="0" w:line="159" w:lineRule="exact"/>
                        <w:ind w:left="0" w:right="0" w:firstLine="0"/>
                        <w:jc w:val="left"/>
                        <w:rPr>
                          <w:sz w:val="14"/>
                        </w:rPr>
                      </w:pPr>
                      <w:r>
                        <w:rPr>
                          <w:w w:val="103"/>
                          <w:sz w:val="14"/>
                        </w:rPr>
                        <w:t>2</w:t>
                      </w:r>
                    </w:p>
                  </w:txbxContent>
                </v:textbox>
              </v:shape>
            </w:pict>
          </mc:Fallback>
        </mc:AlternateContent>
      </w:r>
      <w:r>
        <w:rPr>
          <w:i/>
          <w:position w:val="12"/>
          <w:sz w:val="14"/>
        </w:rPr>
        <w:t xml:space="preserve">A    </w:t>
      </w:r>
      <w:r>
        <w:rPr>
          <w:sz w:val="21"/>
        </w:rPr>
        <w:t>= {X</w:t>
      </w:r>
      <w:r>
        <w:rPr>
          <w:sz w:val="21"/>
          <w:vertAlign w:val="subscript"/>
        </w:rPr>
        <w:t>1</w:t>
      </w:r>
      <w:r>
        <w:rPr>
          <w:sz w:val="21"/>
          <w:vertAlign w:val="baseline"/>
        </w:rPr>
        <w:t>, X</w:t>
      </w:r>
      <w:r>
        <w:rPr>
          <w:sz w:val="21"/>
          <w:vertAlign w:val="subscript"/>
        </w:rPr>
        <w:t>2</w:t>
      </w:r>
      <w:r>
        <w:rPr>
          <w:sz w:val="21"/>
          <w:vertAlign w:val="baseline"/>
        </w:rPr>
        <w:t>,</w:t>
      </w:r>
      <w:r>
        <w:rPr>
          <w:spacing w:val="-9"/>
          <w:sz w:val="21"/>
          <w:vertAlign w:val="baseline"/>
        </w:rPr>
        <w:t xml:space="preserve"> </w:t>
      </w:r>
      <w:r>
        <w:rPr>
          <w:sz w:val="21"/>
          <w:vertAlign w:val="baseline"/>
        </w:rPr>
        <w:t>X</w:t>
      </w:r>
      <w:r>
        <w:rPr>
          <w:sz w:val="21"/>
          <w:vertAlign w:val="subscript"/>
        </w:rPr>
        <w:t>3</w:t>
      </w:r>
      <w:r>
        <w:rPr>
          <w:sz w:val="21"/>
          <w:vertAlign w:val="baseline"/>
        </w:rPr>
        <w:t>}</w:t>
      </w:r>
    </w:p>
    <w:p>
      <w:pPr>
        <w:spacing w:before="119"/>
        <w:ind w:left="683" w:right="0" w:firstLine="0"/>
        <w:jc w:val="left"/>
        <w:rPr>
          <w:sz w:val="21"/>
        </w:rPr>
      </w:pPr>
      <w:r>
        <mc:AlternateContent>
          <mc:Choice Requires="wps">
            <w:drawing>
              <wp:anchor distT="0" distB="0" distL="114300" distR="114300" simplePos="0" relativeHeight="251742208" behindDoc="0" locked="0" layoutInCell="1" allowOverlap="1">
                <wp:simplePos x="0" y="0"/>
                <wp:positionH relativeFrom="page">
                  <wp:posOffset>779780</wp:posOffset>
                </wp:positionH>
                <wp:positionV relativeFrom="paragraph">
                  <wp:posOffset>89535</wp:posOffset>
                </wp:positionV>
                <wp:extent cx="118745" cy="181610"/>
                <wp:effectExtent l="0" t="0" r="0" b="0"/>
                <wp:wrapNone/>
                <wp:docPr id="317" name="文本框 25"/>
                <wp:cNvGraphicFramePr/>
                <a:graphic xmlns:a="http://schemas.openxmlformats.org/drawingml/2006/main">
                  <a:graphicData uri="http://schemas.microsoft.com/office/word/2010/wordprocessingShape">
                    <wps:wsp>
                      <wps:cNvSpPr txBox="1"/>
                      <wps:spPr>
                        <a:xfrm>
                          <a:off x="0" y="0"/>
                          <a:ext cx="118745" cy="181610"/>
                        </a:xfrm>
                        <a:prstGeom prst="rect">
                          <a:avLst/>
                        </a:prstGeom>
                        <a:noFill/>
                        <a:ln w="9525">
                          <a:noFill/>
                        </a:ln>
                      </wps:spPr>
                      <wps:txbx>
                        <w:txbxContent>
                          <w:p>
                            <w:pPr>
                              <w:spacing w:before="0" w:line="284" w:lineRule="exact"/>
                              <w:ind w:left="0" w:right="0" w:firstLine="0"/>
                              <w:jc w:val="left"/>
                              <w:rPr>
                                <w:i/>
                                <w:sz w:val="25"/>
                              </w:rPr>
                            </w:pPr>
                            <w:r>
                              <w:rPr>
                                <w:i/>
                                <w:w w:val="103"/>
                                <w:sz w:val="25"/>
                              </w:rPr>
                              <w:t>Q</w:t>
                            </w:r>
                          </w:p>
                        </w:txbxContent>
                      </wps:txbx>
                      <wps:bodyPr lIns="0" tIns="0" rIns="0" bIns="0" upright="1"/>
                    </wps:wsp>
                  </a:graphicData>
                </a:graphic>
              </wp:anchor>
            </w:drawing>
          </mc:Choice>
          <mc:Fallback>
            <w:pict>
              <v:shape id="文本框 25" o:spid="_x0000_s1026" o:spt="202" type="#_x0000_t202" style="position:absolute;left:0pt;margin-left:61.4pt;margin-top:7.05pt;height:14.3pt;width:9.35pt;mso-position-horizontal-relative:page;z-index:251742208;mso-width-relative:page;mso-height-relative:page;" filled="f" stroked="f" coordsize="21600,21600" o:gfxdata="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SpMkUdcAAAAJAQAA&#10;DwAAAAAAAAABACAAAAAiAAAAZHJzL2Rvd25yZXYueG1sUEsBAhQAFAAAAAgAh07iQGeoHp+oAQAA&#10;LwMAAA4AAAAAAAAAAQAgAAAAJgEAAGRycy9lMm9Eb2MueG1sUEsFBgAAAAAGAAYAWQEAAEAFAAAA&#10;AA==&#10;">
                <v:fill on="f" focussize="0,0"/>
                <v:stroke on="f"/>
                <v:imagedata o:title=""/>
                <o:lock v:ext="edit" aspectratio="f"/>
                <v:textbox inset="0mm,0mm,0mm,0mm">
                  <w:txbxContent>
                    <w:p>
                      <w:pPr>
                        <w:spacing w:before="0" w:line="284" w:lineRule="exact"/>
                        <w:ind w:left="0" w:right="0" w:firstLine="0"/>
                        <w:jc w:val="left"/>
                        <w:rPr>
                          <w:i/>
                          <w:sz w:val="25"/>
                        </w:rPr>
                      </w:pPr>
                      <w:r>
                        <w:rPr>
                          <w:i/>
                          <w:w w:val="103"/>
                          <w:sz w:val="25"/>
                        </w:rPr>
                        <w:t>Q</w:t>
                      </w:r>
                    </w:p>
                  </w:txbxContent>
                </v:textbox>
              </v:shape>
            </w:pict>
          </mc:Fallback>
        </mc:AlternateContent>
      </w:r>
      <w:r>
        <mc:AlternateContent>
          <mc:Choice Requires="wps">
            <w:drawing>
              <wp:anchor distT="0" distB="0" distL="114300" distR="114300" simplePos="0" relativeHeight="251746304" behindDoc="0" locked="0" layoutInCell="1" allowOverlap="1">
                <wp:simplePos x="0" y="0"/>
                <wp:positionH relativeFrom="page">
                  <wp:posOffset>912495</wp:posOffset>
                </wp:positionH>
                <wp:positionV relativeFrom="paragraph">
                  <wp:posOffset>190500</wp:posOffset>
                </wp:positionV>
                <wp:extent cx="48260" cy="106045"/>
                <wp:effectExtent l="0" t="0" r="0" b="0"/>
                <wp:wrapNone/>
                <wp:docPr id="318" name="文本框 26"/>
                <wp:cNvGraphicFramePr/>
                <a:graphic xmlns:a="http://schemas.openxmlformats.org/drawingml/2006/main">
                  <a:graphicData uri="http://schemas.microsoft.com/office/word/2010/wordprocessingShape">
                    <wps:wsp>
                      <wps:cNvSpPr txBox="1"/>
                      <wps:spPr>
                        <a:xfrm>
                          <a:off x="0" y="0"/>
                          <a:ext cx="48260" cy="106045"/>
                        </a:xfrm>
                        <a:prstGeom prst="rect">
                          <a:avLst/>
                        </a:prstGeom>
                        <a:noFill/>
                        <a:ln w="9525">
                          <a:noFill/>
                        </a:ln>
                      </wps:spPr>
                      <wps:txbx>
                        <w:txbxContent>
                          <w:p>
                            <w:pPr>
                              <w:spacing w:before="0" w:line="166" w:lineRule="exact"/>
                              <w:ind w:left="0" w:right="0" w:firstLine="0"/>
                              <w:jc w:val="left"/>
                              <w:rPr>
                                <w:sz w:val="15"/>
                              </w:rPr>
                            </w:pPr>
                            <w:r>
                              <w:rPr>
                                <w:w w:val="100"/>
                                <w:sz w:val="15"/>
                              </w:rPr>
                              <w:t>3</w:t>
                            </w:r>
                          </w:p>
                        </w:txbxContent>
                      </wps:txbx>
                      <wps:bodyPr lIns="0" tIns="0" rIns="0" bIns="0" upright="1"/>
                    </wps:wsp>
                  </a:graphicData>
                </a:graphic>
              </wp:anchor>
            </w:drawing>
          </mc:Choice>
          <mc:Fallback>
            <w:pict>
              <v:shape id="文本框 26" o:spid="_x0000_s1026" o:spt="202" type="#_x0000_t202" style="position:absolute;left:0pt;margin-left:71.85pt;margin-top:15pt;height:8.35pt;width:3.8pt;mso-position-horizontal-relative:page;z-index:251746304;mso-width-relative:page;mso-height-relative:page;" filled="f" stroked="f" coordsize="21600,21600" o:gfxdata="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R5hu39cAAAAJAQAA&#10;DwAAAAAAAAABACAAAAAiAAAAZHJzL2Rvd25yZXYueG1sUEsBAhQAFAAAAAgAh07iQFtnkfeoAQAA&#10;LgMAAA4AAAAAAAAAAQAgAAAAJgEAAGRycy9lMm9Eb2MueG1sUEsFBgAAAAAGAAYAWQEAAEAFAAAA&#10;AA==&#10;">
                <v:fill on="f" focussize="0,0"/>
                <v:stroke on="f"/>
                <v:imagedata o:title=""/>
                <o:lock v:ext="edit" aspectratio="f"/>
                <v:textbox inset="0mm,0mm,0mm,0mm">
                  <w:txbxContent>
                    <w:p>
                      <w:pPr>
                        <w:spacing w:before="0" w:line="166" w:lineRule="exact"/>
                        <w:ind w:left="0" w:right="0" w:firstLine="0"/>
                        <w:jc w:val="left"/>
                        <w:rPr>
                          <w:sz w:val="15"/>
                        </w:rPr>
                      </w:pPr>
                      <w:r>
                        <w:rPr>
                          <w:w w:val="100"/>
                          <w:sz w:val="15"/>
                        </w:rPr>
                        <w:t>3</w:t>
                      </w:r>
                    </w:p>
                  </w:txbxContent>
                </v:textbox>
              </v:shape>
            </w:pict>
          </mc:Fallback>
        </mc:AlternateContent>
      </w:r>
      <w:r>
        <w:rPr>
          <w:i/>
          <w:position w:val="12"/>
          <w:sz w:val="15"/>
        </w:rPr>
        <w:t xml:space="preserve">A    </w:t>
      </w:r>
      <w:r>
        <w:rPr>
          <w:sz w:val="21"/>
        </w:rPr>
        <w:t>= {X</w:t>
      </w:r>
      <w:r>
        <w:rPr>
          <w:sz w:val="21"/>
          <w:vertAlign w:val="subscript"/>
        </w:rPr>
        <w:t>1</w:t>
      </w:r>
      <w:r>
        <w:rPr>
          <w:sz w:val="21"/>
          <w:vertAlign w:val="baseline"/>
        </w:rPr>
        <w:t>, X</w:t>
      </w:r>
      <w:r>
        <w:rPr>
          <w:sz w:val="21"/>
          <w:vertAlign w:val="subscript"/>
        </w:rPr>
        <w:t>2</w:t>
      </w:r>
      <w:r>
        <w:rPr>
          <w:sz w:val="21"/>
          <w:vertAlign w:val="baseline"/>
        </w:rPr>
        <w:t>,</w:t>
      </w:r>
      <w:r>
        <w:rPr>
          <w:spacing w:val="-24"/>
          <w:sz w:val="21"/>
          <w:vertAlign w:val="baseline"/>
        </w:rPr>
        <w:t xml:space="preserve"> </w:t>
      </w:r>
      <w:r>
        <w:rPr>
          <w:sz w:val="21"/>
          <w:vertAlign w:val="baseline"/>
        </w:rPr>
        <w:t>X</w:t>
      </w:r>
      <w:r>
        <w:rPr>
          <w:sz w:val="21"/>
          <w:vertAlign w:val="subscript"/>
        </w:rPr>
        <w:t>4</w:t>
      </w:r>
      <w:r>
        <w:rPr>
          <w:sz w:val="21"/>
          <w:vertAlign w:val="baseline"/>
        </w:rPr>
        <w:t>}</w:t>
      </w:r>
    </w:p>
    <w:p>
      <w:pPr>
        <w:spacing w:before="133"/>
        <w:ind w:left="683" w:right="0" w:firstLine="0"/>
        <w:jc w:val="left"/>
        <w:rPr>
          <w:sz w:val="21"/>
        </w:rPr>
      </w:pPr>
      <w:r>
        <mc:AlternateContent>
          <mc:Choice Requires="wps">
            <w:drawing>
              <wp:anchor distT="0" distB="0" distL="114300" distR="114300" simplePos="0" relativeHeight="251743232" behindDoc="0" locked="0" layoutInCell="1" allowOverlap="1">
                <wp:simplePos x="0" y="0"/>
                <wp:positionH relativeFrom="page">
                  <wp:posOffset>779780</wp:posOffset>
                </wp:positionH>
                <wp:positionV relativeFrom="paragraph">
                  <wp:posOffset>100965</wp:posOffset>
                </wp:positionV>
                <wp:extent cx="114300" cy="174625"/>
                <wp:effectExtent l="0" t="0" r="0" b="0"/>
                <wp:wrapNone/>
                <wp:docPr id="319" name="文本框 27"/>
                <wp:cNvGraphicFramePr/>
                <a:graphic xmlns:a="http://schemas.openxmlformats.org/drawingml/2006/main">
                  <a:graphicData uri="http://schemas.microsoft.com/office/word/2010/wordprocessingShape">
                    <wps:wsp>
                      <wps:cNvSpPr txBox="1"/>
                      <wps:spPr>
                        <a:xfrm>
                          <a:off x="0" y="0"/>
                          <a:ext cx="114300" cy="174625"/>
                        </a:xfrm>
                        <a:prstGeom prst="rect">
                          <a:avLst/>
                        </a:prstGeom>
                        <a:noFill/>
                        <a:ln w="9525">
                          <a:noFill/>
                        </a:ln>
                      </wps:spPr>
                      <wps:txbx>
                        <w:txbxContent>
                          <w:p>
                            <w:pPr>
                              <w:spacing w:before="0" w:line="273" w:lineRule="exact"/>
                              <w:ind w:left="0" w:right="0" w:firstLine="0"/>
                              <w:jc w:val="left"/>
                              <w:rPr>
                                <w:i/>
                                <w:sz w:val="24"/>
                              </w:rPr>
                            </w:pPr>
                            <w:r>
                              <w:rPr>
                                <w:i/>
                                <w:w w:val="103"/>
                                <w:sz w:val="24"/>
                              </w:rPr>
                              <w:t>Q</w:t>
                            </w:r>
                          </w:p>
                        </w:txbxContent>
                      </wps:txbx>
                      <wps:bodyPr lIns="0" tIns="0" rIns="0" bIns="0" upright="1"/>
                    </wps:wsp>
                  </a:graphicData>
                </a:graphic>
              </wp:anchor>
            </w:drawing>
          </mc:Choice>
          <mc:Fallback>
            <w:pict>
              <v:shape id="文本框 27" o:spid="_x0000_s1026" o:spt="202" type="#_x0000_t202" style="position:absolute;left:0pt;margin-left:61.4pt;margin-top:7.95pt;height:13.75pt;width:9pt;mso-position-horizontal-relative:page;z-index:251743232;mso-width-relative:page;mso-height-relative:page;" filled="f" stroked="f" coordsize="21600,21600" o:gfxdata="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B9O/q9cAAAAJAQAA&#10;DwAAAAAAAAABACAAAAAiAAAAZHJzL2Rvd25yZXYueG1sUEsBAhQAFAAAAAgAh07iQFTcqW+oAQAA&#10;LwMAAA4AAAAAAAAAAQAgAAAAJgEAAGRycy9lMm9Eb2MueG1sUEsFBgAAAAAGAAYAWQEAAEAFAAAA&#10;AA==&#10;">
                <v:fill on="f" focussize="0,0"/>
                <v:stroke on="f"/>
                <v:imagedata o:title=""/>
                <o:lock v:ext="edit" aspectratio="f"/>
                <v:textbox inset="0mm,0mm,0mm,0mm">
                  <w:txbxContent>
                    <w:p>
                      <w:pPr>
                        <w:spacing w:before="0" w:line="273" w:lineRule="exact"/>
                        <w:ind w:left="0" w:right="0" w:firstLine="0"/>
                        <w:jc w:val="left"/>
                        <w:rPr>
                          <w:i/>
                          <w:sz w:val="24"/>
                        </w:rPr>
                      </w:pPr>
                      <w:r>
                        <w:rPr>
                          <w:i/>
                          <w:w w:val="103"/>
                          <w:sz w:val="24"/>
                        </w:rPr>
                        <w:t>Q</w:t>
                      </w:r>
                    </w:p>
                  </w:txbxContent>
                </v:textbox>
              </v:shape>
            </w:pict>
          </mc:Fallback>
        </mc:AlternateContent>
      </w:r>
      <w:r>
        <mc:AlternateContent>
          <mc:Choice Requires="wps">
            <w:drawing>
              <wp:anchor distT="0" distB="0" distL="114300" distR="114300" simplePos="0" relativeHeight="251747328" behindDoc="0" locked="0" layoutInCell="1" allowOverlap="1">
                <wp:simplePos x="0" y="0"/>
                <wp:positionH relativeFrom="page">
                  <wp:posOffset>915670</wp:posOffset>
                </wp:positionH>
                <wp:positionV relativeFrom="paragraph">
                  <wp:posOffset>198755</wp:posOffset>
                </wp:positionV>
                <wp:extent cx="46355" cy="102235"/>
                <wp:effectExtent l="0" t="0" r="0" b="0"/>
                <wp:wrapNone/>
                <wp:docPr id="320" name="文本框 28"/>
                <wp:cNvGraphicFramePr/>
                <a:graphic xmlns:a="http://schemas.openxmlformats.org/drawingml/2006/main">
                  <a:graphicData uri="http://schemas.microsoft.com/office/word/2010/wordprocessingShape">
                    <wps:wsp>
                      <wps:cNvSpPr txBox="1"/>
                      <wps:spPr>
                        <a:xfrm>
                          <a:off x="0" y="0"/>
                          <a:ext cx="46355" cy="102235"/>
                        </a:xfrm>
                        <a:prstGeom prst="rect">
                          <a:avLst/>
                        </a:prstGeom>
                        <a:noFill/>
                        <a:ln w="9525">
                          <a:noFill/>
                        </a:ln>
                      </wps:spPr>
                      <wps:txbx>
                        <w:txbxContent>
                          <w:p>
                            <w:pPr>
                              <w:spacing w:before="0" w:line="159" w:lineRule="exact"/>
                              <w:ind w:left="0" w:right="0" w:firstLine="0"/>
                              <w:jc w:val="left"/>
                              <w:rPr>
                                <w:sz w:val="14"/>
                              </w:rPr>
                            </w:pPr>
                            <w:r>
                              <w:rPr>
                                <w:w w:val="103"/>
                                <w:sz w:val="14"/>
                              </w:rPr>
                              <w:t>4</w:t>
                            </w:r>
                          </w:p>
                        </w:txbxContent>
                      </wps:txbx>
                      <wps:bodyPr lIns="0" tIns="0" rIns="0" bIns="0" upright="1"/>
                    </wps:wsp>
                  </a:graphicData>
                </a:graphic>
              </wp:anchor>
            </w:drawing>
          </mc:Choice>
          <mc:Fallback>
            <w:pict>
              <v:shape id="文本框 28" o:spid="_x0000_s1026" o:spt="202" type="#_x0000_t202" style="position:absolute;left:0pt;margin-left:72.1pt;margin-top:15.65pt;height:8.05pt;width:3.65pt;mso-position-horizontal-relative:page;z-index:251747328;mso-width-relative:page;mso-height-relative:page;" filled="f" stroked="f" coordsize="21600,21600" o:gfxdata="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CGJ4f2QAAAAkB&#10;AAAPAAAAAAAAAAEAIAAAACIAAABkcnMvZG93bnJldi54bWxQSwECFAAUAAAACACHTuJAioJqSqgB&#10;AAAuAwAADgAAAAAAAAABACAAAAAoAQAAZHJzL2Uyb0RvYy54bWxQSwUGAAAAAAYABgBZAQAAQgUA&#10;AAAA&#10;">
                <v:fill on="f" focussize="0,0"/>
                <v:stroke on="f"/>
                <v:imagedata o:title=""/>
                <o:lock v:ext="edit" aspectratio="f"/>
                <v:textbox inset="0mm,0mm,0mm,0mm">
                  <w:txbxContent>
                    <w:p>
                      <w:pPr>
                        <w:spacing w:before="0" w:line="159" w:lineRule="exact"/>
                        <w:ind w:left="0" w:right="0" w:firstLine="0"/>
                        <w:jc w:val="left"/>
                        <w:rPr>
                          <w:sz w:val="14"/>
                        </w:rPr>
                      </w:pPr>
                      <w:r>
                        <w:rPr>
                          <w:w w:val="103"/>
                          <w:sz w:val="14"/>
                        </w:rPr>
                        <w:t>4</w:t>
                      </w:r>
                    </w:p>
                  </w:txbxContent>
                </v:textbox>
              </v:shape>
            </w:pict>
          </mc:Fallback>
        </mc:AlternateContent>
      </w:r>
      <w:r>
        <w:rPr>
          <w:i/>
          <w:position w:val="12"/>
          <w:sz w:val="14"/>
        </w:rPr>
        <w:t xml:space="preserve">A    </w:t>
      </w:r>
      <w:r>
        <w:rPr>
          <w:sz w:val="21"/>
        </w:rPr>
        <w:t>= {X</w:t>
      </w:r>
      <w:r>
        <w:rPr>
          <w:sz w:val="21"/>
          <w:vertAlign w:val="subscript"/>
        </w:rPr>
        <w:t>1</w:t>
      </w:r>
      <w:r>
        <w:rPr>
          <w:sz w:val="21"/>
          <w:vertAlign w:val="baseline"/>
        </w:rPr>
        <w:t>, X</w:t>
      </w:r>
      <w:r>
        <w:rPr>
          <w:sz w:val="21"/>
          <w:vertAlign w:val="subscript"/>
        </w:rPr>
        <w:t>3</w:t>
      </w:r>
      <w:r>
        <w:rPr>
          <w:sz w:val="21"/>
          <w:vertAlign w:val="baseline"/>
        </w:rPr>
        <w:t>,</w:t>
      </w:r>
      <w:r>
        <w:rPr>
          <w:spacing w:val="-9"/>
          <w:sz w:val="21"/>
          <w:vertAlign w:val="baseline"/>
        </w:rPr>
        <w:t xml:space="preserve"> </w:t>
      </w:r>
      <w:r>
        <w:rPr>
          <w:sz w:val="21"/>
          <w:vertAlign w:val="baseline"/>
        </w:rPr>
        <w:t>X</w:t>
      </w:r>
      <w:r>
        <w:rPr>
          <w:sz w:val="21"/>
          <w:vertAlign w:val="subscript"/>
        </w:rPr>
        <w:t>4</w:t>
      </w:r>
      <w:r>
        <w:rPr>
          <w:sz w:val="21"/>
          <w:vertAlign w:val="baseline"/>
        </w:rPr>
        <w:t>}</w:t>
      </w:r>
    </w:p>
    <w:p>
      <w:pPr>
        <w:spacing w:after="0"/>
        <w:jc w:val="left"/>
        <w:rPr>
          <w:sz w:val="21"/>
        </w:rPr>
        <w:sectPr>
          <w:type w:val="continuous"/>
          <w:pgSz w:w="11900" w:h="16840"/>
          <w:pgMar w:top="1320" w:right="800" w:bottom="280" w:left="800" w:header="720" w:footer="720" w:gutter="0"/>
        </w:sectPr>
      </w:pPr>
    </w:p>
    <w:p>
      <w:pPr>
        <w:pStyle w:val="3"/>
        <w:spacing w:before="7"/>
        <w:rPr>
          <w:sz w:val="22"/>
        </w:rPr>
      </w:pPr>
    </w:p>
    <w:p>
      <w:pPr>
        <w:pStyle w:val="3"/>
        <w:ind w:left="1538"/>
        <w:rPr>
          <w:sz w:val="20"/>
        </w:rPr>
      </w:pPr>
      <w:r>
        <w:rPr>
          <w:sz w:val="20"/>
        </w:rPr>
        <w:drawing>
          <wp:inline distT="0" distB="0" distL="0" distR="0">
            <wp:extent cx="4958080" cy="3831590"/>
            <wp:effectExtent l="0" t="0" r="10160" b="8890"/>
            <wp:docPr id="32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image3.jpeg"/>
                    <pic:cNvPicPr>
                      <a:picLocks noChangeAspect="1"/>
                    </pic:cNvPicPr>
                  </pic:nvPicPr>
                  <pic:blipFill>
                    <a:blip r:embed="rId15" cstate="print"/>
                    <a:stretch>
                      <a:fillRect/>
                    </a:stretch>
                  </pic:blipFill>
                  <pic:spPr>
                    <a:xfrm>
                      <a:off x="0" y="0"/>
                      <a:ext cx="4958329" cy="3831621"/>
                    </a:xfrm>
                    <a:prstGeom prst="rect">
                      <a:avLst/>
                    </a:prstGeom>
                  </pic:spPr>
                </pic:pic>
              </a:graphicData>
            </a:graphic>
          </wp:inline>
        </w:drawing>
      </w:r>
    </w:p>
    <w:p>
      <w:pPr>
        <w:spacing w:before="183"/>
        <w:ind w:left="684" w:right="0" w:firstLine="0"/>
        <w:jc w:val="left"/>
        <w:rPr>
          <w:i/>
          <w:sz w:val="25"/>
        </w:rPr>
      </w:pPr>
      <w:r>
        <mc:AlternateContent>
          <mc:Choice Requires="wps">
            <w:drawing>
              <wp:anchor distT="0" distB="0" distL="114300" distR="114300" simplePos="0" relativeHeight="250979328" behindDoc="1" locked="0" layoutInCell="1" allowOverlap="1">
                <wp:simplePos x="0" y="0"/>
                <wp:positionH relativeFrom="page">
                  <wp:posOffset>6801485</wp:posOffset>
                </wp:positionH>
                <wp:positionV relativeFrom="paragraph">
                  <wp:posOffset>220345</wp:posOffset>
                </wp:positionV>
                <wp:extent cx="48260" cy="106045"/>
                <wp:effectExtent l="0" t="0" r="0" b="0"/>
                <wp:wrapNone/>
                <wp:docPr id="322" name="文本框 29"/>
                <wp:cNvGraphicFramePr/>
                <a:graphic xmlns:a="http://schemas.openxmlformats.org/drawingml/2006/main">
                  <a:graphicData uri="http://schemas.microsoft.com/office/word/2010/wordprocessingShape">
                    <wps:wsp>
                      <wps:cNvSpPr txBox="1"/>
                      <wps:spPr>
                        <a:xfrm>
                          <a:off x="0" y="0"/>
                          <a:ext cx="48260" cy="106045"/>
                        </a:xfrm>
                        <a:prstGeom prst="rect">
                          <a:avLst/>
                        </a:prstGeom>
                        <a:noFill/>
                        <a:ln w="9525">
                          <a:noFill/>
                        </a:ln>
                      </wps:spPr>
                      <wps:txbx>
                        <w:txbxContent>
                          <w:p>
                            <w:pPr>
                              <w:spacing w:before="0" w:line="166" w:lineRule="exact"/>
                              <w:ind w:left="0" w:right="0" w:firstLine="0"/>
                              <w:jc w:val="left"/>
                              <w:rPr>
                                <w:sz w:val="15"/>
                              </w:rPr>
                            </w:pPr>
                            <w:r>
                              <w:rPr>
                                <w:w w:val="100"/>
                                <w:sz w:val="15"/>
                              </w:rPr>
                              <w:t>3</w:t>
                            </w:r>
                          </w:p>
                        </w:txbxContent>
                      </wps:txbx>
                      <wps:bodyPr lIns="0" tIns="0" rIns="0" bIns="0" upright="1"/>
                    </wps:wsp>
                  </a:graphicData>
                </a:graphic>
              </wp:anchor>
            </w:drawing>
          </mc:Choice>
          <mc:Fallback>
            <w:pict>
              <v:shape id="文本框 29" o:spid="_x0000_s1026" o:spt="202" type="#_x0000_t202" style="position:absolute;left:0pt;margin-left:535.55pt;margin-top:17.35pt;height:8.35pt;width:3.8pt;mso-position-horizontal-relative:page;z-index:-252337152;mso-width-relative:page;mso-height-relative:page;" filled="f" stroked="f" coordsize="21600,21600" o:gfxdata="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pffOk2QAAAAsB&#10;AAAPAAAAAAAAAAEAIAAAACIAAABkcnMvZG93bnJldi54bWxQSwECFAAUAAAACACHTuJAo/PISKgB&#10;AAAuAwAADgAAAAAAAAABACAAAAAoAQAAZHJzL2Uyb0RvYy54bWxQSwUGAAAAAAYABgBZAQAAQgUA&#10;AAAA&#10;">
                <v:fill on="f" focussize="0,0"/>
                <v:stroke on="f"/>
                <v:imagedata o:title=""/>
                <o:lock v:ext="edit" aspectratio="f"/>
                <v:textbox inset="0mm,0mm,0mm,0mm">
                  <w:txbxContent>
                    <w:p>
                      <w:pPr>
                        <w:spacing w:before="0" w:line="166" w:lineRule="exact"/>
                        <w:ind w:left="0" w:right="0" w:firstLine="0"/>
                        <w:jc w:val="left"/>
                        <w:rPr>
                          <w:sz w:val="15"/>
                        </w:rPr>
                      </w:pPr>
                      <w:r>
                        <w:rPr>
                          <w:w w:val="100"/>
                          <w:sz w:val="15"/>
                        </w:rPr>
                        <w:t>3</w:t>
                      </w:r>
                    </w:p>
                  </w:txbxContent>
                </v:textbox>
              </v:shape>
            </w:pict>
          </mc:Fallback>
        </mc:AlternateContent>
      </w:r>
      <w:r>
        <w:rPr>
          <w:sz w:val="20"/>
        </w:rPr>
        <w:t xml:space="preserve">Figure 6. A graph model of functioning of the ZPx function with the marked prohibited graph figure of the type </w:t>
      </w:r>
      <w:r>
        <w:rPr>
          <w:i/>
          <w:position w:val="1"/>
          <w:sz w:val="25"/>
        </w:rPr>
        <w:t xml:space="preserve">Q </w:t>
      </w:r>
      <w:r>
        <w:rPr>
          <w:i/>
          <w:position w:val="1"/>
          <w:sz w:val="25"/>
          <w:vertAlign w:val="superscript"/>
        </w:rPr>
        <w:t>A</w:t>
      </w:r>
    </w:p>
    <w:p>
      <w:pPr>
        <w:pStyle w:val="3"/>
        <w:rPr>
          <w:i/>
          <w:sz w:val="20"/>
        </w:rPr>
      </w:pPr>
    </w:p>
    <w:p>
      <w:pPr>
        <w:pStyle w:val="3"/>
        <w:rPr>
          <w:i/>
          <w:sz w:val="20"/>
        </w:rPr>
      </w:pPr>
    </w:p>
    <w:p>
      <w:pPr>
        <w:pStyle w:val="3"/>
        <w:rPr>
          <w:i/>
          <w:sz w:val="20"/>
        </w:rPr>
      </w:pPr>
    </w:p>
    <w:p>
      <w:pPr>
        <w:pStyle w:val="3"/>
        <w:spacing w:before="4"/>
        <w:rPr>
          <w:i/>
          <w:sz w:val="19"/>
        </w:rPr>
      </w:pPr>
      <w:r>
        <w:drawing>
          <wp:anchor distT="0" distB="0" distL="0" distR="0" simplePos="0" relativeHeight="65536" behindDoc="0" locked="0" layoutInCell="1" allowOverlap="1">
            <wp:simplePos x="0" y="0"/>
            <wp:positionH relativeFrom="page">
              <wp:posOffset>1530350</wp:posOffset>
            </wp:positionH>
            <wp:positionV relativeFrom="paragraph">
              <wp:posOffset>166370</wp:posOffset>
            </wp:positionV>
            <wp:extent cx="4772660" cy="3531870"/>
            <wp:effectExtent l="0" t="0" r="12700" b="3810"/>
            <wp:wrapTopAndBottom/>
            <wp:docPr id="3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image4.jpeg"/>
                    <pic:cNvPicPr>
                      <a:picLocks noChangeAspect="1"/>
                    </pic:cNvPicPr>
                  </pic:nvPicPr>
                  <pic:blipFill>
                    <a:blip r:embed="rId16" cstate="print"/>
                    <a:stretch>
                      <a:fillRect/>
                    </a:stretch>
                  </pic:blipFill>
                  <pic:spPr>
                    <a:xfrm>
                      <a:off x="0" y="0"/>
                      <a:ext cx="4772856" cy="3531870"/>
                    </a:xfrm>
                    <a:prstGeom prst="rect">
                      <a:avLst/>
                    </a:prstGeom>
                  </pic:spPr>
                </pic:pic>
              </a:graphicData>
            </a:graphic>
          </wp:anchor>
        </w:drawing>
      </w:r>
    </w:p>
    <w:p>
      <w:pPr>
        <w:pStyle w:val="3"/>
        <w:spacing w:before="7"/>
        <w:rPr>
          <w:i/>
          <w:sz w:val="24"/>
        </w:rPr>
      </w:pPr>
    </w:p>
    <w:p>
      <w:pPr>
        <w:spacing w:before="93"/>
        <w:ind w:left="1056" w:right="0" w:firstLine="0"/>
        <w:jc w:val="left"/>
        <w:rPr>
          <w:i/>
          <w:sz w:val="14"/>
        </w:rPr>
      </w:pPr>
      <w:r>
        <mc:AlternateContent>
          <mc:Choice Requires="wps">
            <w:drawing>
              <wp:anchor distT="0" distB="0" distL="114300" distR="114300" simplePos="0" relativeHeight="250980352" behindDoc="1" locked="0" layoutInCell="1" allowOverlap="1">
                <wp:simplePos x="0" y="0"/>
                <wp:positionH relativeFrom="page">
                  <wp:posOffset>6556375</wp:posOffset>
                </wp:positionH>
                <wp:positionV relativeFrom="paragraph">
                  <wp:posOffset>173355</wp:posOffset>
                </wp:positionV>
                <wp:extent cx="46355" cy="102235"/>
                <wp:effectExtent l="0" t="0" r="0" b="0"/>
                <wp:wrapNone/>
                <wp:docPr id="324" name="文本框 30"/>
                <wp:cNvGraphicFramePr/>
                <a:graphic xmlns:a="http://schemas.openxmlformats.org/drawingml/2006/main">
                  <a:graphicData uri="http://schemas.microsoft.com/office/word/2010/wordprocessingShape">
                    <wps:wsp>
                      <wps:cNvSpPr txBox="1"/>
                      <wps:spPr>
                        <a:xfrm>
                          <a:off x="0" y="0"/>
                          <a:ext cx="46355" cy="102235"/>
                        </a:xfrm>
                        <a:prstGeom prst="rect">
                          <a:avLst/>
                        </a:prstGeom>
                        <a:noFill/>
                        <a:ln w="9525">
                          <a:noFill/>
                        </a:ln>
                      </wps:spPr>
                      <wps:txbx>
                        <w:txbxContent>
                          <w:p>
                            <w:pPr>
                              <w:spacing w:before="0" w:line="159" w:lineRule="exact"/>
                              <w:ind w:left="0" w:right="0" w:firstLine="0"/>
                              <w:jc w:val="left"/>
                              <w:rPr>
                                <w:sz w:val="14"/>
                              </w:rPr>
                            </w:pPr>
                            <w:r>
                              <w:rPr>
                                <w:w w:val="103"/>
                                <w:sz w:val="14"/>
                              </w:rPr>
                              <w:t>1</w:t>
                            </w:r>
                          </w:p>
                        </w:txbxContent>
                      </wps:txbx>
                      <wps:bodyPr lIns="0" tIns="0" rIns="0" bIns="0" upright="1"/>
                    </wps:wsp>
                  </a:graphicData>
                </a:graphic>
              </wp:anchor>
            </w:drawing>
          </mc:Choice>
          <mc:Fallback>
            <w:pict>
              <v:shape id="文本框 30" o:spid="_x0000_s1026" o:spt="202" type="#_x0000_t202" style="position:absolute;left:0pt;margin-left:516.25pt;margin-top:13.65pt;height:8.05pt;width:3.65pt;mso-position-horizontal-relative:page;z-index:-252336128;mso-width-relative:page;mso-height-relative:page;" filled="f" stroked="f" coordsize="21600,21600" o:gfxdata="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Z9l3H2QAAAAsB&#10;AAAPAAAAAAAAAAEAIAAAACIAAABkcnMvZG93bnJldi54bWxQSwECFAAUAAAACACHTuJAll0Eg6gB&#10;AAAuAwAADgAAAAAAAAABACAAAAAoAQAAZHJzL2Uyb0RvYy54bWxQSwUGAAAAAAYABgBZAQAAQgUA&#10;AAAA&#10;">
                <v:fill on="f" focussize="0,0"/>
                <v:stroke on="f"/>
                <v:imagedata o:title=""/>
                <o:lock v:ext="edit" aspectratio="f"/>
                <v:textbox inset="0mm,0mm,0mm,0mm">
                  <w:txbxContent>
                    <w:p>
                      <w:pPr>
                        <w:spacing w:before="0" w:line="159" w:lineRule="exact"/>
                        <w:ind w:left="0" w:right="0" w:firstLine="0"/>
                        <w:jc w:val="left"/>
                        <w:rPr>
                          <w:sz w:val="14"/>
                        </w:rPr>
                      </w:pPr>
                      <w:r>
                        <w:rPr>
                          <w:w w:val="103"/>
                          <w:sz w:val="14"/>
                        </w:rPr>
                        <w:t>1</w:t>
                      </w:r>
                    </w:p>
                  </w:txbxContent>
                </v:textbox>
              </v:shape>
            </w:pict>
          </mc:Fallback>
        </mc:AlternateContent>
      </w:r>
      <w:r>
        <w:rPr>
          <w:sz w:val="20"/>
        </w:rPr>
        <w:t xml:space="preserve">Figure 7. A graph model of the ZPx propositional function with a marked prohibited figure of the type </w:t>
      </w:r>
      <w:r>
        <w:rPr>
          <w:i/>
          <w:sz w:val="24"/>
        </w:rPr>
        <w:t xml:space="preserve">Q </w:t>
      </w:r>
      <w:r>
        <w:rPr>
          <w:i/>
          <w:position w:val="12"/>
          <w:sz w:val="14"/>
        </w:rPr>
        <w:t>B</w:t>
      </w:r>
    </w:p>
    <w:p>
      <w:pPr>
        <w:spacing w:after="0"/>
        <w:jc w:val="left"/>
        <w:rPr>
          <w:sz w:val="14"/>
        </w:rPr>
        <w:sectPr>
          <w:pgSz w:w="11900" w:h="16840"/>
          <w:pgMar w:top="1320" w:right="800" w:bottom="280" w:left="800" w:header="715" w:footer="0" w:gutter="0"/>
        </w:sectPr>
      </w:pPr>
    </w:p>
    <w:p>
      <w:pPr>
        <w:spacing w:before="82"/>
        <w:ind w:left="326" w:right="543" w:firstLine="0"/>
        <w:jc w:val="center"/>
        <w:rPr>
          <w:sz w:val="20"/>
        </w:rPr>
      </w:pPr>
      <w:r>
        <w:rPr>
          <w:sz w:val="20"/>
        </w:rPr>
        <w:t>Table 3. The semantic table of the ZP</w:t>
      </w:r>
      <w:r>
        <w:rPr>
          <w:sz w:val="20"/>
          <w:vertAlign w:val="subscript"/>
        </w:rPr>
        <w:t>x</w:t>
      </w:r>
      <w:r>
        <w:rPr>
          <w:sz w:val="20"/>
          <w:vertAlign w:val="baseline"/>
        </w:rPr>
        <w:t xml:space="preserve"> function</w:t>
      </w:r>
    </w:p>
    <w:p>
      <w:pPr>
        <w:pStyle w:val="3"/>
        <w:spacing w:before="2"/>
        <w:rPr>
          <w:sz w:val="10"/>
        </w:rPr>
      </w:pPr>
    </w:p>
    <w:tbl>
      <w:tblPr>
        <w:tblStyle w:val="5"/>
        <w:tblW w:w="9798" w:type="dxa"/>
        <w:tblInd w:w="1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66"/>
        <w:gridCol w:w="1720"/>
        <w:gridCol w:w="1352"/>
        <w:gridCol w:w="1608"/>
        <w:gridCol w:w="1702"/>
        <w:gridCol w:w="17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54" w:hRule="atLeast"/>
        </w:trPr>
        <w:tc>
          <w:tcPr>
            <w:tcW w:w="1666" w:type="dxa"/>
          </w:tcPr>
          <w:p>
            <w:pPr>
              <w:pStyle w:val="8"/>
              <w:spacing w:before="0"/>
              <w:jc w:val="center"/>
              <w:rPr>
                <w:sz w:val="20"/>
              </w:rPr>
            </w:pPr>
          </w:p>
        </w:tc>
        <w:tc>
          <w:tcPr>
            <w:tcW w:w="1720" w:type="dxa"/>
          </w:tcPr>
          <w:p>
            <w:pPr>
              <w:pStyle w:val="8"/>
              <w:spacing w:before="106"/>
              <w:ind w:right="738"/>
              <w:jc w:val="center"/>
              <w:rPr>
                <w:b/>
                <w:sz w:val="21"/>
              </w:rPr>
            </w:pPr>
            <w:r>
              <w:rPr>
                <w:b/>
                <w:w w:val="95"/>
                <w:sz w:val="21"/>
              </w:rPr>
              <w:t>X</w:t>
            </w:r>
            <w:r>
              <w:rPr>
                <w:b/>
                <w:w w:val="95"/>
                <w:sz w:val="21"/>
                <w:vertAlign w:val="subscript"/>
              </w:rPr>
              <w:t>1</w:t>
            </w:r>
          </w:p>
        </w:tc>
        <w:tc>
          <w:tcPr>
            <w:tcW w:w="1352" w:type="dxa"/>
          </w:tcPr>
          <w:p>
            <w:pPr>
              <w:pStyle w:val="8"/>
              <w:spacing w:before="106"/>
              <w:ind w:left="563"/>
              <w:jc w:val="center"/>
              <w:rPr>
                <w:b/>
                <w:sz w:val="21"/>
              </w:rPr>
            </w:pPr>
            <w:r>
              <w:rPr>
                <w:b/>
                <w:sz w:val="21"/>
              </w:rPr>
              <w:t>X</w:t>
            </w:r>
            <w:r>
              <w:rPr>
                <w:b/>
                <w:sz w:val="21"/>
                <w:vertAlign w:val="subscript"/>
              </w:rPr>
              <w:t>2</w:t>
            </w:r>
          </w:p>
        </w:tc>
        <w:tc>
          <w:tcPr>
            <w:tcW w:w="1608" w:type="dxa"/>
          </w:tcPr>
          <w:p>
            <w:pPr>
              <w:pStyle w:val="8"/>
              <w:spacing w:before="106"/>
              <w:ind w:left="671" w:right="666"/>
              <w:jc w:val="center"/>
              <w:rPr>
                <w:b/>
                <w:sz w:val="21"/>
              </w:rPr>
            </w:pPr>
            <w:r>
              <w:rPr>
                <w:b/>
                <w:sz w:val="21"/>
              </w:rPr>
              <w:t>X</w:t>
            </w:r>
            <w:r>
              <w:rPr>
                <w:b/>
                <w:sz w:val="21"/>
                <w:vertAlign w:val="subscript"/>
              </w:rPr>
              <w:t>3</w:t>
            </w:r>
          </w:p>
        </w:tc>
        <w:tc>
          <w:tcPr>
            <w:tcW w:w="1702" w:type="dxa"/>
          </w:tcPr>
          <w:p>
            <w:pPr>
              <w:pStyle w:val="8"/>
              <w:spacing w:before="106"/>
              <w:ind w:left="717" w:right="714"/>
              <w:jc w:val="center"/>
              <w:rPr>
                <w:b/>
                <w:sz w:val="21"/>
              </w:rPr>
            </w:pPr>
            <w:r>
              <w:rPr>
                <w:b/>
                <w:sz w:val="21"/>
              </w:rPr>
              <w:t>X</w:t>
            </w:r>
            <w:r>
              <w:rPr>
                <w:b/>
                <w:sz w:val="21"/>
                <w:vertAlign w:val="subscript"/>
              </w:rPr>
              <w:t>4</w:t>
            </w:r>
          </w:p>
        </w:tc>
        <w:tc>
          <w:tcPr>
            <w:tcW w:w="1750" w:type="dxa"/>
          </w:tcPr>
          <w:p>
            <w:pPr>
              <w:pStyle w:val="8"/>
              <w:spacing w:before="106"/>
              <w:ind w:left="740" w:right="740"/>
              <w:jc w:val="center"/>
              <w:rPr>
                <w:b/>
                <w:sz w:val="21"/>
              </w:rPr>
            </w:pPr>
            <w:r>
              <w:rPr>
                <w:b/>
                <w:sz w:val="21"/>
              </w:rPr>
              <w:t>X</w:t>
            </w:r>
            <w:r>
              <w:rPr>
                <w:b/>
                <w:sz w:val="21"/>
                <w:vertAlign w:val="subscript"/>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6" w:hRule="atLeast"/>
        </w:trPr>
        <w:tc>
          <w:tcPr>
            <w:tcW w:w="1666" w:type="dxa"/>
          </w:tcPr>
          <w:p>
            <w:pPr>
              <w:pStyle w:val="8"/>
              <w:spacing w:before="79" w:line="144" w:lineRule="auto"/>
              <w:ind w:left="619" w:right="652"/>
              <w:jc w:val="center"/>
              <w:rPr>
                <w:i/>
                <w:sz w:val="15"/>
              </w:rPr>
            </w:pPr>
            <w:r>
              <w:rPr>
                <w:i/>
                <w:position w:val="-10"/>
                <w:sz w:val="25"/>
              </w:rPr>
              <w:t xml:space="preserve">Q </w:t>
            </w:r>
            <w:r>
              <w:rPr>
                <w:i/>
                <w:sz w:val="15"/>
              </w:rPr>
              <w:t>A</w:t>
            </w:r>
          </w:p>
          <w:p>
            <w:pPr>
              <w:pStyle w:val="8"/>
              <w:spacing w:before="0" w:line="108" w:lineRule="exact"/>
              <w:ind w:left="79"/>
              <w:jc w:val="center"/>
              <w:rPr>
                <w:sz w:val="15"/>
              </w:rPr>
            </w:pPr>
            <w:r>
              <w:rPr>
                <w:w w:val="99"/>
                <w:sz w:val="15"/>
              </w:rPr>
              <w:t>1</w:t>
            </w:r>
          </w:p>
        </w:tc>
        <w:tc>
          <w:tcPr>
            <w:tcW w:w="1720" w:type="dxa"/>
          </w:tcPr>
          <w:p>
            <w:pPr>
              <w:pStyle w:val="8"/>
              <w:spacing w:before="76"/>
              <w:ind w:right="797"/>
              <w:jc w:val="center"/>
              <w:rPr>
                <w:sz w:val="21"/>
              </w:rPr>
            </w:pPr>
            <w:r>
              <w:rPr>
                <w:sz w:val="21"/>
              </w:rPr>
              <w:t>1</w:t>
            </w:r>
          </w:p>
        </w:tc>
        <w:tc>
          <w:tcPr>
            <w:tcW w:w="1352" w:type="dxa"/>
          </w:tcPr>
          <w:p>
            <w:pPr>
              <w:pStyle w:val="8"/>
              <w:spacing w:before="76"/>
              <w:ind w:left="621"/>
              <w:jc w:val="center"/>
              <w:rPr>
                <w:sz w:val="21"/>
              </w:rPr>
            </w:pPr>
            <w:r>
              <w:rPr>
                <w:sz w:val="21"/>
              </w:rPr>
              <w:t>0</w:t>
            </w:r>
          </w:p>
        </w:tc>
        <w:tc>
          <w:tcPr>
            <w:tcW w:w="1608" w:type="dxa"/>
          </w:tcPr>
          <w:p>
            <w:pPr>
              <w:pStyle w:val="8"/>
              <w:spacing w:before="76"/>
              <w:ind w:left="5"/>
              <w:jc w:val="center"/>
              <w:rPr>
                <w:sz w:val="21"/>
              </w:rPr>
            </w:pPr>
            <w:r>
              <w:rPr>
                <w:sz w:val="21"/>
              </w:rPr>
              <w:t>1</w:t>
            </w:r>
          </w:p>
        </w:tc>
        <w:tc>
          <w:tcPr>
            <w:tcW w:w="1702" w:type="dxa"/>
          </w:tcPr>
          <w:p>
            <w:pPr>
              <w:pStyle w:val="8"/>
              <w:spacing w:before="76"/>
              <w:ind w:left="3"/>
              <w:jc w:val="center"/>
              <w:rPr>
                <w:sz w:val="21"/>
              </w:rPr>
            </w:pPr>
            <w:r>
              <w:rPr>
                <w:sz w:val="21"/>
              </w:rPr>
              <w:t>0</w:t>
            </w:r>
          </w:p>
        </w:tc>
        <w:tc>
          <w:tcPr>
            <w:tcW w:w="1750" w:type="dxa"/>
          </w:tcPr>
          <w:p>
            <w:pPr>
              <w:pStyle w:val="8"/>
              <w:spacing w:before="76"/>
              <w:jc w:val="center"/>
              <w:rPr>
                <w:sz w:val="21"/>
              </w:rPr>
            </w:pPr>
            <w:r>
              <w:rPr>
                <w:sz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6" w:hRule="atLeast"/>
        </w:trPr>
        <w:tc>
          <w:tcPr>
            <w:tcW w:w="1666" w:type="dxa"/>
          </w:tcPr>
          <w:p>
            <w:pPr>
              <w:pStyle w:val="8"/>
              <w:spacing w:before="79" w:line="144" w:lineRule="auto"/>
              <w:ind w:left="619" w:right="652"/>
              <w:jc w:val="center"/>
              <w:rPr>
                <w:i/>
                <w:sz w:val="15"/>
              </w:rPr>
            </w:pPr>
            <w:r>
              <w:rPr>
                <w:i/>
                <w:position w:val="-10"/>
                <w:sz w:val="25"/>
              </w:rPr>
              <w:t xml:space="preserve">Q </w:t>
            </w:r>
            <w:r>
              <w:rPr>
                <w:i/>
                <w:sz w:val="15"/>
              </w:rPr>
              <w:t>A</w:t>
            </w:r>
          </w:p>
          <w:p>
            <w:pPr>
              <w:pStyle w:val="8"/>
              <w:spacing w:before="0" w:line="108" w:lineRule="exact"/>
              <w:ind w:left="119"/>
              <w:jc w:val="center"/>
              <w:rPr>
                <w:sz w:val="15"/>
              </w:rPr>
            </w:pPr>
            <w:r>
              <w:rPr>
                <w:w w:val="99"/>
                <w:sz w:val="15"/>
              </w:rPr>
              <w:t>2</w:t>
            </w:r>
          </w:p>
        </w:tc>
        <w:tc>
          <w:tcPr>
            <w:tcW w:w="1720" w:type="dxa"/>
          </w:tcPr>
          <w:p>
            <w:pPr>
              <w:pStyle w:val="8"/>
              <w:spacing w:before="76"/>
              <w:ind w:right="797"/>
              <w:jc w:val="center"/>
              <w:rPr>
                <w:sz w:val="21"/>
              </w:rPr>
            </w:pPr>
            <w:r>
              <w:rPr>
                <w:sz w:val="21"/>
              </w:rPr>
              <w:t>1</w:t>
            </w:r>
          </w:p>
        </w:tc>
        <w:tc>
          <w:tcPr>
            <w:tcW w:w="1352" w:type="dxa"/>
          </w:tcPr>
          <w:p>
            <w:pPr>
              <w:pStyle w:val="8"/>
              <w:spacing w:before="76"/>
              <w:ind w:left="621"/>
              <w:jc w:val="center"/>
              <w:rPr>
                <w:sz w:val="21"/>
              </w:rPr>
            </w:pPr>
            <w:r>
              <w:rPr>
                <w:sz w:val="21"/>
              </w:rPr>
              <w:t>1</w:t>
            </w:r>
          </w:p>
        </w:tc>
        <w:tc>
          <w:tcPr>
            <w:tcW w:w="1608" w:type="dxa"/>
          </w:tcPr>
          <w:p>
            <w:pPr>
              <w:pStyle w:val="8"/>
              <w:spacing w:before="76"/>
              <w:ind w:left="5"/>
              <w:jc w:val="center"/>
              <w:rPr>
                <w:sz w:val="21"/>
              </w:rPr>
            </w:pPr>
            <w:r>
              <w:rPr>
                <w:sz w:val="21"/>
              </w:rPr>
              <w:t>1</w:t>
            </w:r>
          </w:p>
        </w:tc>
        <w:tc>
          <w:tcPr>
            <w:tcW w:w="1702" w:type="dxa"/>
          </w:tcPr>
          <w:p>
            <w:pPr>
              <w:pStyle w:val="8"/>
              <w:spacing w:before="76"/>
              <w:ind w:left="3"/>
              <w:jc w:val="center"/>
              <w:rPr>
                <w:sz w:val="21"/>
              </w:rPr>
            </w:pPr>
            <w:r>
              <w:rPr>
                <w:sz w:val="21"/>
              </w:rPr>
              <w:t>0</w:t>
            </w:r>
          </w:p>
        </w:tc>
        <w:tc>
          <w:tcPr>
            <w:tcW w:w="1750" w:type="dxa"/>
          </w:tcPr>
          <w:p>
            <w:pPr>
              <w:pStyle w:val="8"/>
              <w:spacing w:before="76"/>
              <w:jc w:val="center"/>
              <w:rPr>
                <w:sz w:val="21"/>
              </w:rPr>
            </w:pPr>
            <w:r>
              <w:rPr>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08" w:hRule="atLeast"/>
        </w:trPr>
        <w:tc>
          <w:tcPr>
            <w:tcW w:w="1666" w:type="dxa"/>
          </w:tcPr>
          <w:p>
            <w:pPr>
              <w:pStyle w:val="8"/>
              <w:spacing w:before="68" w:line="144" w:lineRule="auto"/>
              <w:ind w:left="619" w:right="653"/>
              <w:jc w:val="center"/>
              <w:rPr>
                <w:i/>
                <w:sz w:val="15"/>
              </w:rPr>
            </w:pPr>
            <w:r>
              <w:rPr>
                <w:i/>
                <w:position w:val="-11"/>
                <w:sz w:val="25"/>
              </w:rPr>
              <w:t xml:space="preserve">Q </w:t>
            </w:r>
            <w:r>
              <w:rPr>
                <w:i/>
                <w:sz w:val="15"/>
              </w:rPr>
              <w:t>A</w:t>
            </w:r>
          </w:p>
          <w:p>
            <w:pPr>
              <w:pStyle w:val="8"/>
              <w:spacing w:before="0" w:line="108" w:lineRule="exact"/>
              <w:ind w:left="103"/>
              <w:jc w:val="center"/>
              <w:rPr>
                <w:sz w:val="15"/>
              </w:rPr>
            </w:pPr>
            <w:r>
              <w:rPr>
                <w:w w:val="100"/>
                <w:sz w:val="15"/>
              </w:rPr>
              <w:t>3</w:t>
            </w:r>
          </w:p>
        </w:tc>
        <w:tc>
          <w:tcPr>
            <w:tcW w:w="1720" w:type="dxa"/>
          </w:tcPr>
          <w:p>
            <w:pPr>
              <w:pStyle w:val="8"/>
              <w:spacing w:before="82"/>
              <w:ind w:right="797"/>
              <w:jc w:val="center"/>
              <w:rPr>
                <w:sz w:val="21"/>
              </w:rPr>
            </w:pPr>
            <w:r>
              <w:rPr>
                <w:sz w:val="21"/>
              </w:rPr>
              <w:t>1</w:t>
            </w:r>
          </w:p>
        </w:tc>
        <w:tc>
          <w:tcPr>
            <w:tcW w:w="1352" w:type="dxa"/>
          </w:tcPr>
          <w:p>
            <w:pPr>
              <w:pStyle w:val="8"/>
              <w:spacing w:before="82"/>
              <w:ind w:left="621"/>
              <w:jc w:val="center"/>
              <w:rPr>
                <w:sz w:val="21"/>
              </w:rPr>
            </w:pPr>
            <w:r>
              <w:rPr>
                <w:sz w:val="21"/>
              </w:rPr>
              <w:t>1</w:t>
            </w:r>
          </w:p>
        </w:tc>
        <w:tc>
          <w:tcPr>
            <w:tcW w:w="1608" w:type="dxa"/>
          </w:tcPr>
          <w:p>
            <w:pPr>
              <w:pStyle w:val="8"/>
              <w:spacing w:before="82"/>
              <w:ind w:left="5"/>
              <w:jc w:val="center"/>
              <w:rPr>
                <w:sz w:val="21"/>
              </w:rPr>
            </w:pPr>
            <w:r>
              <w:rPr>
                <w:sz w:val="21"/>
              </w:rPr>
              <w:t>0</w:t>
            </w:r>
          </w:p>
        </w:tc>
        <w:tc>
          <w:tcPr>
            <w:tcW w:w="1702" w:type="dxa"/>
          </w:tcPr>
          <w:p>
            <w:pPr>
              <w:pStyle w:val="8"/>
              <w:spacing w:before="82"/>
              <w:ind w:left="3"/>
              <w:jc w:val="center"/>
              <w:rPr>
                <w:sz w:val="21"/>
              </w:rPr>
            </w:pPr>
            <w:r>
              <w:rPr>
                <w:sz w:val="21"/>
              </w:rPr>
              <w:t>1</w:t>
            </w:r>
          </w:p>
        </w:tc>
        <w:tc>
          <w:tcPr>
            <w:tcW w:w="1750" w:type="dxa"/>
          </w:tcPr>
          <w:p>
            <w:pPr>
              <w:pStyle w:val="8"/>
              <w:spacing w:before="82"/>
              <w:jc w:val="center"/>
              <w:rPr>
                <w:sz w:val="21"/>
              </w:rPr>
            </w:pPr>
            <w:r>
              <w:rPr>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6" w:hRule="atLeast"/>
        </w:trPr>
        <w:tc>
          <w:tcPr>
            <w:tcW w:w="1666" w:type="dxa"/>
          </w:tcPr>
          <w:p>
            <w:pPr>
              <w:pStyle w:val="8"/>
              <w:spacing w:before="78" w:line="144" w:lineRule="auto"/>
              <w:ind w:left="619" w:right="654"/>
              <w:jc w:val="center"/>
              <w:rPr>
                <w:i/>
                <w:sz w:val="15"/>
              </w:rPr>
            </w:pPr>
            <w:r>
              <w:rPr>
                <w:i/>
                <w:position w:val="-10"/>
                <w:sz w:val="25"/>
              </w:rPr>
              <w:t xml:space="preserve">Q </w:t>
            </w:r>
            <w:r>
              <w:rPr>
                <w:i/>
                <w:sz w:val="15"/>
              </w:rPr>
              <w:t>A</w:t>
            </w:r>
          </w:p>
          <w:p>
            <w:pPr>
              <w:pStyle w:val="8"/>
              <w:spacing w:before="0" w:line="109" w:lineRule="exact"/>
              <w:ind w:left="115"/>
              <w:jc w:val="center"/>
              <w:rPr>
                <w:sz w:val="15"/>
              </w:rPr>
            </w:pPr>
            <w:r>
              <w:rPr>
                <w:w w:val="99"/>
                <w:sz w:val="15"/>
              </w:rPr>
              <w:t>4</w:t>
            </w:r>
          </w:p>
        </w:tc>
        <w:tc>
          <w:tcPr>
            <w:tcW w:w="1720" w:type="dxa"/>
          </w:tcPr>
          <w:p>
            <w:pPr>
              <w:pStyle w:val="8"/>
              <w:spacing w:before="76"/>
              <w:ind w:right="797"/>
              <w:jc w:val="center"/>
              <w:rPr>
                <w:sz w:val="21"/>
              </w:rPr>
            </w:pPr>
            <w:r>
              <w:rPr>
                <w:sz w:val="21"/>
              </w:rPr>
              <w:t>1</w:t>
            </w:r>
          </w:p>
        </w:tc>
        <w:tc>
          <w:tcPr>
            <w:tcW w:w="1352" w:type="dxa"/>
          </w:tcPr>
          <w:p>
            <w:pPr>
              <w:pStyle w:val="8"/>
              <w:spacing w:before="76"/>
              <w:ind w:left="621"/>
              <w:jc w:val="center"/>
              <w:rPr>
                <w:sz w:val="21"/>
              </w:rPr>
            </w:pPr>
            <w:r>
              <w:rPr>
                <w:sz w:val="21"/>
              </w:rPr>
              <w:t>0</w:t>
            </w:r>
          </w:p>
        </w:tc>
        <w:tc>
          <w:tcPr>
            <w:tcW w:w="1608" w:type="dxa"/>
          </w:tcPr>
          <w:p>
            <w:pPr>
              <w:pStyle w:val="8"/>
              <w:spacing w:before="76"/>
              <w:ind w:left="5"/>
              <w:jc w:val="center"/>
              <w:rPr>
                <w:sz w:val="21"/>
              </w:rPr>
            </w:pPr>
            <w:r>
              <w:rPr>
                <w:sz w:val="21"/>
              </w:rPr>
              <w:t>1</w:t>
            </w:r>
          </w:p>
        </w:tc>
        <w:tc>
          <w:tcPr>
            <w:tcW w:w="1702" w:type="dxa"/>
          </w:tcPr>
          <w:p>
            <w:pPr>
              <w:pStyle w:val="8"/>
              <w:spacing w:before="76"/>
              <w:ind w:left="3"/>
              <w:jc w:val="center"/>
              <w:rPr>
                <w:sz w:val="21"/>
              </w:rPr>
            </w:pPr>
            <w:r>
              <w:rPr>
                <w:sz w:val="21"/>
              </w:rPr>
              <w:t>1</w:t>
            </w:r>
          </w:p>
        </w:tc>
        <w:tc>
          <w:tcPr>
            <w:tcW w:w="1750" w:type="dxa"/>
          </w:tcPr>
          <w:p>
            <w:pPr>
              <w:pStyle w:val="8"/>
              <w:spacing w:before="76"/>
              <w:jc w:val="center"/>
              <w:rPr>
                <w:sz w:val="21"/>
              </w:rPr>
            </w:pPr>
            <w:r>
              <w:rPr>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6" w:hRule="atLeast"/>
        </w:trPr>
        <w:tc>
          <w:tcPr>
            <w:tcW w:w="1666" w:type="dxa"/>
          </w:tcPr>
          <w:p>
            <w:pPr>
              <w:pStyle w:val="8"/>
              <w:spacing w:before="78" w:line="144" w:lineRule="auto"/>
              <w:ind w:left="616" w:right="657"/>
              <w:jc w:val="center"/>
              <w:rPr>
                <w:i/>
                <w:sz w:val="15"/>
              </w:rPr>
            </w:pPr>
            <w:r>
              <w:rPr>
                <w:i/>
                <w:position w:val="-10"/>
                <w:sz w:val="25"/>
              </w:rPr>
              <w:t xml:space="preserve">Q </w:t>
            </w:r>
            <w:r>
              <w:rPr>
                <w:i/>
                <w:sz w:val="15"/>
              </w:rPr>
              <w:t>B</w:t>
            </w:r>
          </w:p>
          <w:p>
            <w:pPr>
              <w:pStyle w:val="8"/>
              <w:spacing w:before="0" w:line="109" w:lineRule="exact"/>
              <w:ind w:left="79"/>
              <w:jc w:val="center"/>
              <w:rPr>
                <w:sz w:val="15"/>
              </w:rPr>
            </w:pPr>
            <w:r>
              <w:rPr>
                <w:w w:val="99"/>
                <w:sz w:val="15"/>
              </w:rPr>
              <w:t>1</w:t>
            </w:r>
          </w:p>
        </w:tc>
        <w:tc>
          <w:tcPr>
            <w:tcW w:w="1720" w:type="dxa"/>
          </w:tcPr>
          <w:p>
            <w:pPr>
              <w:pStyle w:val="8"/>
              <w:spacing w:before="76"/>
              <w:ind w:right="797"/>
              <w:jc w:val="center"/>
              <w:rPr>
                <w:sz w:val="21"/>
              </w:rPr>
            </w:pPr>
            <w:r>
              <w:rPr>
                <w:sz w:val="21"/>
              </w:rPr>
              <w:t>1</w:t>
            </w:r>
          </w:p>
        </w:tc>
        <w:tc>
          <w:tcPr>
            <w:tcW w:w="1352" w:type="dxa"/>
          </w:tcPr>
          <w:p>
            <w:pPr>
              <w:pStyle w:val="8"/>
              <w:spacing w:before="76"/>
              <w:ind w:left="621"/>
              <w:jc w:val="center"/>
              <w:rPr>
                <w:sz w:val="21"/>
              </w:rPr>
            </w:pPr>
            <w:r>
              <w:rPr>
                <w:sz w:val="21"/>
              </w:rPr>
              <w:t>1</w:t>
            </w:r>
          </w:p>
        </w:tc>
        <w:tc>
          <w:tcPr>
            <w:tcW w:w="1608" w:type="dxa"/>
          </w:tcPr>
          <w:p>
            <w:pPr>
              <w:pStyle w:val="8"/>
              <w:spacing w:before="76"/>
              <w:ind w:left="5"/>
              <w:jc w:val="center"/>
              <w:rPr>
                <w:sz w:val="21"/>
              </w:rPr>
            </w:pPr>
            <w:r>
              <w:rPr>
                <w:sz w:val="21"/>
              </w:rPr>
              <w:t>1</w:t>
            </w:r>
          </w:p>
        </w:tc>
        <w:tc>
          <w:tcPr>
            <w:tcW w:w="1702" w:type="dxa"/>
          </w:tcPr>
          <w:p>
            <w:pPr>
              <w:pStyle w:val="8"/>
              <w:spacing w:before="76"/>
              <w:ind w:left="3"/>
              <w:jc w:val="center"/>
              <w:rPr>
                <w:sz w:val="21"/>
              </w:rPr>
            </w:pPr>
            <w:r>
              <w:rPr>
                <w:sz w:val="21"/>
              </w:rPr>
              <w:t>0</w:t>
            </w:r>
          </w:p>
        </w:tc>
        <w:tc>
          <w:tcPr>
            <w:tcW w:w="1750" w:type="dxa"/>
          </w:tcPr>
          <w:p>
            <w:pPr>
              <w:pStyle w:val="8"/>
              <w:spacing w:before="76"/>
              <w:jc w:val="center"/>
              <w:rPr>
                <w:sz w:val="21"/>
              </w:rPr>
            </w:pPr>
            <w:r>
              <w:rPr>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6" w:hRule="atLeast"/>
        </w:trPr>
        <w:tc>
          <w:tcPr>
            <w:tcW w:w="1666" w:type="dxa"/>
          </w:tcPr>
          <w:p>
            <w:pPr>
              <w:pStyle w:val="8"/>
              <w:spacing w:before="79" w:line="144" w:lineRule="auto"/>
              <w:ind w:left="619" w:right="655"/>
              <w:jc w:val="center"/>
              <w:rPr>
                <w:i/>
                <w:sz w:val="15"/>
              </w:rPr>
            </w:pPr>
            <w:r>
              <w:rPr>
                <w:i/>
                <w:position w:val="-10"/>
                <w:sz w:val="25"/>
              </w:rPr>
              <w:t xml:space="preserve">Q </w:t>
            </w:r>
            <w:r>
              <w:rPr>
                <w:i/>
                <w:sz w:val="15"/>
              </w:rPr>
              <w:t>B</w:t>
            </w:r>
          </w:p>
          <w:p>
            <w:pPr>
              <w:pStyle w:val="8"/>
              <w:spacing w:before="0" w:line="108" w:lineRule="exact"/>
              <w:ind w:left="129"/>
              <w:jc w:val="center"/>
              <w:rPr>
                <w:sz w:val="15"/>
              </w:rPr>
            </w:pPr>
            <w:r>
              <w:rPr>
                <w:w w:val="99"/>
                <w:sz w:val="15"/>
              </w:rPr>
              <w:t>2</w:t>
            </w:r>
          </w:p>
        </w:tc>
        <w:tc>
          <w:tcPr>
            <w:tcW w:w="1720" w:type="dxa"/>
          </w:tcPr>
          <w:p>
            <w:pPr>
              <w:pStyle w:val="8"/>
              <w:spacing w:before="76"/>
              <w:ind w:right="797"/>
              <w:jc w:val="center"/>
              <w:rPr>
                <w:sz w:val="21"/>
              </w:rPr>
            </w:pPr>
            <w:r>
              <w:rPr>
                <w:sz w:val="21"/>
              </w:rPr>
              <w:t>1</w:t>
            </w:r>
          </w:p>
        </w:tc>
        <w:tc>
          <w:tcPr>
            <w:tcW w:w="1352" w:type="dxa"/>
          </w:tcPr>
          <w:p>
            <w:pPr>
              <w:pStyle w:val="8"/>
              <w:spacing w:before="76"/>
              <w:ind w:left="621"/>
              <w:jc w:val="center"/>
              <w:rPr>
                <w:sz w:val="21"/>
              </w:rPr>
            </w:pPr>
            <w:r>
              <w:rPr>
                <w:sz w:val="21"/>
              </w:rPr>
              <w:t>1</w:t>
            </w:r>
          </w:p>
        </w:tc>
        <w:tc>
          <w:tcPr>
            <w:tcW w:w="1608" w:type="dxa"/>
          </w:tcPr>
          <w:p>
            <w:pPr>
              <w:pStyle w:val="8"/>
              <w:spacing w:before="76"/>
              <w:ind w:left="5"/>
              <w:jc w:val="center"/>
              <w:rPr>
                <w:sz w:val="21"/>
              </w:rPr>
            </w:pPr>
            <w:r>
              <w:rPr>
                <w:sz w:val="21"/>
              </w:rPr>
              <w:t>0</w:t>
            </w:r>
          </w:p>
        </w:tc>
        <w:tc>
          <w:tcPr>
            <w:tcW w:w="1702" w:type="dxa"/>
          </w:tcPr>
          <w:p>
            <w:pPr>
              <w:pStyle w:val="8"/>
              <w:spacing w:before="76"/>
              <w:ind w:left="3"/>
              <w:jc w:val="center"/>
              <w:rPr>
                <w:sz w:val="21"/>
              </w:rPr>
            </w:pPr>
            <w:r>
              <w:rPr>
                <w:sz w:val="21"/>
              </w:rPr>
              <w:t>1</w:t>
            </w:r>
          </w:p>
        </w:tc>
        <w:tc>
          <w:tcPr>
            <w:tcW w:w="1750" w:type="dxa"/>
          </w:tcPr>
          <w:p>
            <w:pPr>
              <w:pStyle w:val="8"/>
              <w:spacing w:before="76"/>
              <w:jc w:val="center"/>
              <w:rPr>
                <w:sz w:val="21"/>
              </w:rPr>
            </w:pPr>
            <w:r>
              <w:rPr>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08" w:hRule="atLeast"/>
        </w:trPr>
        <w:tc>
          <w:tcPr>
            <w:tcW w:w="1666" w:type="dxa"/>
          </w:tcPr>
          <w:p>
            <w:pPr>
              <w:pStyle w:val="8"/>
              <w:spacing w:before="68" w:line="144" w:lineRule="auto"/>
              <w:ind w:left="614" w:right="657"/>
              <w:jc w:val="center"/>
              <w:rPr>
                <w:i/>
                <w:sz w:val="15"/>
              </w:rPr>
            </w:pPr>
            <w:r>
              <w:rPr>
                <w:i/>
                <w:position w:val="-11"/>
                <w:sz w:val="25"/>
              </w:rPr>
              <w:t xml:space="preserve">Q </w:t>
            </w:r>
            <w:r>
              <w:rPr>
                <w:i/>
                <w:sz w:val="15"/>
              </w:rPr>
              <w:t>B</w:t>
            </w:r>
          </w:p>
          <w:p>
            <w:pPr>
              <w:pStyle w:val="8"/>
              <w:spacing w:before="0" w:line="108" w:lineRule="exact"/>
              <w:ind w:left="105"/>
              <w:jc w:val="center"/>
              <w:rPr>
                <w:sz w:val="15"/>
              </w:rPr>
            </w:pPr>
            <w:r>
              <w:rPr>
                <w:w w:val="100"/>
                <w:sz w:val="15"/>
              </w:rPr>
              <w:t>3</w:t>
            </w:r>
          </w:p>
        </w:tc>
        <w:tc>
          <w:tcPr>
            <w:tcW w:w="1720" w:type="dxa"/>
          </w:tcPr>
          <w:p>
            <w:pPr>
              <w:pStyle w:val="8"/>
              <w:spacing w:before="82"/>
              <w:ind w:right="797"/>
              <w:jc w:val="center"/>
              <w:rPr>
                <w:sz w:val="21"/>
              </w:rPr>
            </w:pPr>
            <w:r>
              <w:rPr>
                <w:sz w:val="21"/>
              </w:rPr>
              <w:t>1</w:t>
            </w:r>
          </w:p>
        </w:tc>
        <w:tc>
          <w:tcPr>
            <w:tcW w:w="1352" w:type="dxa"/>
          </w:tcPr>
          <w:p>
            <w:pPr>
              <w:pStyle w:val="8"/>
              <w:spacing w:before="82"/>
              <w:ind w:left="621"/>
              <w:jc w:val="center"/>
              <w:rPr>
                <w:sz w:val="21"/>
              </w:rPr>
            </w:pPr>
            <w:r>
              <w:rPr>
                <w:sz w:val="21"/>
              </w:rPr>
              <w:t>0</w:t>
            </w:r>
          </w:p>
        </w:tc>
        <w:tc>
          <w:tcPr>
            <w:tcW w:w="1608" w:type="dxa"/>
          </w:tcPr>
          <w:p>
            <w:pPr>
              <w:pStyle w:val="8"/>
              <w:spacing w:before="82"/>
              <w:ind w:left="5"/>
              <w:jc w:val="center"/>
              <w:rPr>
                <w:sz w:val="21"/>
              </w:rPr>
            </w:pPr>
            <w:r>
              <w:rPr>
                <w:sz w:val="21"/>
              </w:rPr>
              <w:t>1</w:t>
            </w:r>
          </w:p>
        </w:tc>
        <w:tc>
          <w:tcPr>
            <w:tcW w:w="1702" w:type="dxa"/>
          </w:tcPr>
          <w:p>
            <w:pPr>
              <w:pStyle w:val="8"/>
              <w:spacing w:before="82"/>
              <w:ind w:left="3"/>
              <w:jc w:val="center"/>
              <w:rPr>
                <w:sz w:val="21"/>
              </w:rPr>
            </w:pPr>
            <w:r>
              <w:rPr>
                <w:sz w:val="21"/>
              </w:rPr>
              <w:t>1</w:t>
            </w:r>
          </w:p>
        </w:tc>
        <w:tc>
          <w:tcPr>
            <w:tcW w:w="1750" w:type="dxa"/>
          </w:tcPr>
          <w:p>
            <w:pPr>
              <w:pStyle w:val="8"/>
              <w:spacing w:before="82"/>
              <w:jc w:val="center"/>
              <w:rPr>
                <w:sz w:val="21"/>
              </w:rPr>
            </w:pPr>
            <w:r>
              <w:rPr>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6" w:hRule="atLeast"/>
        </w:trPr>
        <w:tc>
          <w:tcPr>
            <w:tcW w:w="1666" w:type="dxa"/>
          </w:tcPr>
          <w:p>
            <w:pPr>
              <w:pStyle w:val="8"/>
              <w:spacing w:before="78" w:line="144" w:lineRule="auto"/>
              <w:ind w:left="614" w:right="657"/>
              <w:jc w:val="center"/>
              <w:rPr>
                <w:i/>
                <w:sz w:val="15"/>
              </w:rPr>
            </w:pPr>
            <w:r>
              <w:rPr>
                <w:i/>
                <w:position w:val="-10"/>
                <w:sz w:val="25"/>
              </w:rPr>
              <w:t xml:space="preserve">Q </w:t>
            </w:r>
            <w:r>
              <w:rPr>
                <w:i/>
                <w:sz w:val="15"/>
              </w:rPr>
              <w:t>B</w:t>
            </w:r>
          </w:p>
          <w:p>
            <w:pPr>
              <w:pStyle w:val="8"/>
              <w:spacing w:before="0" w:line="109" w:lineRule="exact"/>
              <w:ind w:left="117"/>
              <w:jc w:val="center"/>
              <w:rPr>
                <w:sz w:val="15"/>
              </w:rPr>
            </w:pPr>
            <w:r>
              <w:rPr>
                <w:w w:val="99"/>
                <w:sz w:val="15"/>
              </w:rPr>
              <w:t>4</w:t>
            </w:r>
          </w:p>
        </w:tc>
        <w:tc>
          <w:tcPr>
            <w:tcW w:w="1720" w:type="dxa"/>
          </w:tcPr>
          <w:p>
            <w:pPr>
              <w:pStyle w:val="8"/>
              <w:spacing w:before="76"/>
              <w:ind w:right="797"/>
              <w:jc w:val="center"/>
              <w:rPr>
                <w:sz w:val="21"/>
              </w:rPr>
            </w:pPr>
            <w:r>
              <w:rPr>
                <w:sz w:val="21"/>
              </w:rPr>
              <w:t>0</w:t>
            </w:r>
          </w:p>
        </w:tc>
        <w:tc>
          <w:tcPr>
            <w:tcW w:w="1352" w:type="dxa"/>
          </w:tcPr>
          <w:p>
            <w:pPr>
              <w:pStyle w:val="8"/>
              <w:spacing w:before="76"/>
              <w:ind w:left="621"/>
              <w:jc w:val="center"/>
              <w:rPr>
                <w:sz w:val="21"/>
              </w:rPr>
            </w:pPr>
            <w:r>
              <w:rPr>
                <w:sz w:val="21"/>
              </w:rPr>
              <w:t>1</w:t>
            </w:r>
          </w:p>
        </w:tc>
        <w:tc>
          <w:tcPr>
            <w:tcW w:w="1608" w:type="dxa"/>
          </w:tcPr>
          <w:p>
            <w:pPr>
              <w:pStyle w:val="8"/>
              <w:spacing w:before="76"/>
              <w:ind w:left="5"/>
              <w:jc w:val="center"/>
              <w:rPr>
                <w:sz w:val="21"/>
              </w:rPr>
            </w:pPr>
            <w:r>
              <w:rPr>
                <w:sz w:val="21"/>
              </w:rPr>
              <w:t>1</w:t>
            </w:r>
          </w:p>
        </w:tc>
        <w:tc>
          <w:tcPr>
            <w:tcW w:w="1702" w:type="dxa"/>
          </w:tcPr>
          <w:p>
            <w:pPr>
              <w:pStyle w:val="8"/>
              <w:spacing w:before="76"/>
              <w:ind w:left="3"/>
              <w:jc w:val="center"/>
              <w:rPr>
                <w:sz w:val="21"/>
              </w:rPr>
            </w:pPr>
            <w:r>
              <w:rPr>
                <w:sz w:val="21"/>
              </w:rPr>
              <w:t>1</w:t>
            </w:r>
          </w:p>
        </w:tc>
        <w:tc>
          <w:tcPr>
            <w:tcW w:w="1750" w:type="dxa"/>
          </w:tcPr>
          <w:p>
            <w:pPr>
              <w:pStyle w:val="8"/>
              <w:spacing w:before="76"/>
              <w:jc w:val="center"/>
              <w:rPr>
                <w:sz w:val="21"/>
              </w:rPr>
            </w:pPr>
            <w:r>
              <w:rPr>
                <w:sz w:val="21"/>
              </w:rPr>
              <w:t>0</w:t>
            </w:r>
          </w:p>
        </w:tc>
      </w:tr>
    </w:tbl>
    <w:p>
      <w:pPr>
        <w:pStyle w:val="3"/>
        <w:spacing w:before="91"/>
        <w:ind w:left="107" w:right="40"/>
        <w:jc w:val="both"/>
      </w:pPr>
      <w:r>
        <w:t>A semantic table was created in order to split the pro- hibited figures that appeared in the graph presentation of the analyzed propositional function (see Tab.</w:t>
      </w:r>
      <w:r>
        <w:rPr>
          <w:spacing w:val="-9"/>
        </w:rPr>
        <w:t xml:space="preserve"> </w:t>
      </w:r>
      <w:r>
        <w:t>3).</w:t>
      </w:r>
    </w:p>
    <w:p>
      <w:pPr>
        <w:pStyle w:val="3"/>
        <w:spacing w:before="80"/>
        <w:ind w:left="107" w:right="38"/>
        <w:jc w:val="both"/>
      </w:pPr>
      <w:r>
        <w:t>It is in the first row of the table that the propositional variables are entered, which occurred in all identified prohibited figures. On the other hand, the prohibited figures are entered in the first column. In the following rows, we mark propositional variables with the digit 1 as vertexes of the prohibited graph figure, which ap- peared in the  given  prohibited  figure  (see  Tab.  3).  A minimal subset of propositional variables, which will cause elimination of all prohibited figures, is chosen   on the basis of the frequency of the appearance of the propositional variables in the prohibited figures (the largest number of “1” in the column in the semantic table), as well as from the point of view of the cost analysis of logistic processes - among alternative solu- tions, we choose the ones, which represent the risk factors with the lowest probability (frequency) of the appearance and the lowest cost of potential</w:t>
      </w:r>
      <w:r>
        <w:rPr>
          <w:spacing w:val="-8"/>
        </w:rPr>
        <w:t xml:space="preserve"> </w:t>
      </w:r>
      <w:r>
        <w:t>effects.</w:t>
      </w:r>
    </w:p>
    <w:p>
      <w:pPr>
        <w:pStyle w:val="3"/>
        <w:spacing w:before="80"/>
        <w:ind w:left="107" w:right="39"/>
        <w:jc w:val="both"/>
      </w:pPr>
      <w:r>
        <w:t>In the analyzed function the propositional variable X</w:t>
      </w:r>
      <w:r>
        <w:rPr>
          <w:vertAlign w:val="subscript"/>
        </w:rPr>
        <w:t>1</w:t>
      </w:r>
      <w:r>
        <w:rPr>
          <w:vertAlign w:val="baseline"/>
        </w:rPr>
        <w:t xml:space="preserve"> combined with the propositional  variables  X</w:t>
      </w:r>
      <w:r>
        <w:rPr>
          <w:vertAlign w:val="subscript"/>
        </w:rPr>
        <w:t>2</w:t>
      </w:r>
      <w:r>
        <w:rPr>
          <w:vertAlign w:val="baseline"/>
        </w:rPr>
        <w:t xml:space="preserve">  or  X</w:t>
      </w:r>
      <w:r>
        <w:rPr>
          <w:vertAlign w:val="subscript"/>
        </w:rPr>
        <w:t>3</w:t>
      </w:r>
      <w:r>
        <w:rPr>
          <w:vertAlign w:val="baseline"/>
        </w:rPr>
        <w:t xml:space="preserve"> or X</w:t>
      </w:r>
      <w:r>
        <w:rPr>
          <w:vertAlign w:val="subscript"/>
        </w:rPr>
        <w:t>4</w:t>
      </w:r>
      <w:r>
        <w:rPr>
          <w:vertAlign w:val="baseline"/>
        </w:rPr>
        <w:t xml:space="preserve"> or X</w:t>
      </w:r>
      <w:r>
        <w:rPr>
          <w:vertAlign w:val="subscript"/>
        </w:rPr>
        <w:t>5</w:t>
      </w:r>
      <w:r>
        <w:rPr>
          <w:vertAlign w:val="baseline"/>
        </w:rPr>
        <w:t xml:space="preserve"> causes splitting of all prohibited figures. The choice of the variables will determine the form     of a new model of functioning ψ'</w:t>
      </w:r>
      <w:r>
        <w:rPr>
          <w:vertAlign w:val="subscript"/>
        </w:rPr>
        <w:t>a</w:t>
      </w:r>
      <w:r>
        <w:rPr>
          <w:vertAlign w:val="baseline"/>
        </w:rPr>
        <w:t>, and hence the form of the resultant Hasse diagram and the level of actual costs of the appearance of the risk factors in the process of the materials management in the examined enter- prise. Due to  mathematical  and  economic  reasons, the propositional variables X</w:t>
      </w:r>
      <w:r>
        <w:rPr>
          <w:vertAlign w:val="subscript"/>
        </w:rPr>
        <w:t>1</w:t>
      </w:r>
      <w:r>
        <w:rPr>
          <w:vertAlign w:val="baseline"/>
        </w:rPr>
        <w:t>, X</w:t>
      </w:r>
      <w:r>
        <w:rPr>
          <w:vertAlign w:val="subscript"/>
        </w:rPr>
        <w:t>2</w:t>
      </w:r>
      <w:r>
        <w:rPr>
          <w:vertAlign w:val="baseline"/>
        </w:rPr>
        <w:t>, X</w:t>
      </w:r>
      <w:r>
        <w:rPr>
          <w:vertAlign w:val="subscript"/>
        </w:rPr>
        <w:t>3</w:t>
      </w:r>
      <w:r>
        <w:rPr>
          <w:vertAlign w:val="baseline"/>
        </w:rPr>
        <w:t>, X</w:t>
      </w:r>
      <w:r>
        <w:rPr>
          <w:vertAlign w:val="subscript"/>
        </w:rPr>
        <w:t>4</w:t>
      </w:r>
      <w:r>
        <w:rPr>
          <w:vertAlign w:val="baseline"/>
        </w:rPr>
        <w:t xml:space="preserve"> and X</w:t>
      </w:r>
      <w:r>
        <w:rPr>
          <w:vertAlign w:val="subscript"/>
        </w:rPr>
        <w:t>5</w:t>
      </w:r>
      <w:r>
        <w:rPr>
          <w:vertAlign w:val="baseline"/>
        </w:rPr>
        <w:t xml:space="preserve"> were marked</w:t>
      </w:r>
      <w:r>
        <w:rPr>
          <w:spacing w:val="32"/>
          <w:vertAlign w:val="baseline"/>
        </w:rPr>
        <w:t xml:space="preserve"> </w:t>
      </w:r>
      <w:r>
        <w:rPr>
          <w:vertAlign w:val="baseline"/>
        </w:rPr>
        <w:t>out</w:t>
      </w:r>
      <w:r>
        <w:rPr>
          <w:spacing w:val="32"/>
          <w:vertAlign w:val="baseline"/>
        </w:rPr>
        <w:t xml:space="preserve"> </w:t>
      </w:r>
      <w:r>
        <w:rPr>
          <w:vertAlign w:val="baseline"/>
        </w:rPr>
        <w:t>for</w:t>
      </w:r>
      <w:r>
        <w:rPr>
          <w:spacing w:val="33"/>
          <w:vertAlign w:val="baseline"/>
        </w:rPr>
        <w:t xml:space="preserve"> </w:t>
      </w:r>
      <w:r>
        <w:rPr>
          <w:vertAlign w:val="baseline"/>
        </w:rPr>
        <w:t>splitting.</w:t>
      </w:r>
      <w:r>
        <w:rPr>
          <w:spacing w:val="32"/>
          <w:vertAlign w:val="baseline"/>
        </w:rPr>
        <w:t xml:space="preserve"> </w:t>
      </w:r>
      <w:r>
        <w:rPr>
          <w:vertAlign w:val="baseline"/>
        </w:rPr>
        <w:t>The</w:t>
      </w:r>
      <w:r>
        <w:rPr>
          <w:spacing w:val="33"/>
          <w:vertAlign w:val="baseline"/>
        </w:rPr>
        <w:t xml:space="preserve"> </w:t>
      </w:r>
      <w:r>
        <w:rPr>
          <w:vertAlign w:val="baseline"/>
        </w:rPr>
        <w:t>form</w:t>
      </w:r>
      <w:r>
        <w:rPr>
          <w:spacing w:val="29"/>
          <w:vertAlign w:val="baseline"/>
        </w:rPr>
        <w:t xml:space="preserve"> </w:t>
      </w:r>
      <w:r>
        <w:rPr>
          <w:vertAlign w:val="baseline"/>
        </w:rPr>
        <w:t>of</w:t>
      </w:r>
      <w:r>
        <w:rPr>
          <w:spacing w:val="32"/>
          <w:vertAlign w:val="baseline"/>
        </w:rPr>
        <w:t xml:space="preserve"> </w:t>
      </w:r>
      <w:r>
        <w:rPr>
          <w:vertAlign w:val="baseline"/>
        </w:rPr>
        <w:t>the</w:t>
      </w:r>
      <w:r>
        <w:rPr>
          <w:spacing w:val="33"/>
          <w:vertAlign w:val="baseline"/>
        </w:rPr>
        <w:t xml:space="preserve"> </w:t>
      </w:r>
      <w:r>
        <w:rPr>
          <w:vertAlign w:val="baseline"/>
        </w:rPr>
        <w:t>new</w:t>
      </w:r>
      <w:r>
        <w:rPr>
          <w:spacing w:val="33"/>
          <w:vertAlign w:val="baseline"/>
        </w:rPr>
        <w:t xml:space="preserve"> </w:t>
      </w:r>
      <w:r>
        <w:rPr>
          <w:vertAlign w:val="baseline"/>
        </w:rPr>
        <w:t>model</w:t>
      </w:r>
    </w:p>
    <w:p>
      <w:pPr>
        <w:pStyle w:val="3"/>
        <w:spacing w:line="257" w:lineRule="exact"/>
        <w:ind w:left="107"/>
        <w:jc w:val="both"/>
      </w:pPr>
      <w:r>
        <w:rPr>
          <w:rFonts w:ascii="Symbol" w:hAnsi="Symbol"/>
        </w:rPr>
        <w:t></w:t>
      </w:r>
      <w:r>
        <w:t>'</w:t>
      </w:r>
      <w:r>
        <w:rPr>
          <w:vertAlign w:val="subscript"/>
        </w:rPr>
        <w:t>a</w:t>
      </w:r>
      <w:r>
        <w:rPr>
          <w:vertAlign w:val="baseline"/>
        </w:rPr>
        <w:t xml:space="preserve"> is presented in Fig. 8.</w:t>
      </w:r>
    </w:p>
    <w:p>
      <w:pPr>
        <w:pStyle w:val="3"/>
        <w:spacing w:before="91" w:line="276" w:lineRule="auto"/>
        <w:ind w:left="107" w:right="325"/>
        <w:jc w:val="both"/>
      </w:pPr>
      <w:r>
        <w:t>As a result of splitting, the new operating model is obtained, Fig. 8, which corresponds with the appropri- ate Hasse diagram presented in the Fig. 9.</w:t>
      </w:r>
    </w:p>
    <w:p>
      <w:pPr>
        <w:pStyle w:val="3"/>
        <w:spacing w:before="80"/>
        <w:ind w:left="107"/>
        <w:jc w:val="both"/>
      </w:pPr>
      <w:r>
        <w:t>The new form of the ZP'</w:t>
      </w:r>
      <w:r>
        <w:rPr>
          <w:vertAlign w:val="subscript"/>
        </w:rPr>
        <w:t>x</w:t>
      </w:r>
      <w:r>
        <w:rPr>
          <w:vertAlign w:val="baseline"/>
        </w:rPr>
        <w:t xml:space="preserve"> function:</w:t>
      </w:r>
    </w:p>
    <w:p>
      <w:pPr>
        <w:pStyle w:val="3"/>
        <w:spacing w:before="115" w:line="360" w:lineRule="auto"/>
        <w:ind w:left="1110" w:right="416" w:hanging="902"/>
      </w:pPr>
      <w:r>
        <w:t>ZP</w:t>
      </w:r>
      <w:r>
        <w:rPr>
          <w:vertAlign w:val="subscript"/>
        </w:rPr>
        <w:t>x</w:t>
      </w:r>
      <w:r>
        <w:rPr>
          <w:vertAlign w:val="baseline"/>
        </w:rPr>
        <w:t>(P</w:t>
      </w:r>
      <w:r>
        <w:rPr>
          <w:vertAlign w:val="subscript"/>
        </w:rPr>
        <w:t>1</w:t>
      </w:r>
      <w:r>
        <w:rPr>
          <w:vertAlign w:val="baseline"/>
        </w:rPr>
        <w:t>, P</w:t>
      </w:r>
      <w:r>
        <w:rPr>
          <w:vertAlign w:val="subscript"/>
        </w:rPr>
        <w:t>2</w:t>
      </w:r>
      <w:r>
        <w:rPr>
          <w:vertAlign w:val="baseline"/>
        </w:rPr>
        <w:t>,…,P</w:t>
      </w:r>
      <w:r>
        <w:rPr>
          <w:vertAlign w:val="subscript"/>
        </w:rPr>
        <w:t>52</w:t>
      </w:r>
      <w:r>
        <w:rPr>
          <w:vertAlign w:val="baseline"/>
        </w:rPr>
        <w:t>) = X</w:t>
      </w:r>
      <w:r>
        <w:rPr>
          <w:vertAlign w:val="subscript"/>
        </w:rPr>
        <w:t>1</w:t>
      </w:r>
      <w:r>
        <w:rPr>
          <w:vertAlign w:val="baseline"/>
        </w:rPr>
        <w:t xml:space="preserve"> X</w:t>
      </w:r>
      <w:r>
        <w:rPr>
          <w:vertAlign w:val="subscript"/>
        </w:rPr>
        <w:t>5</w:t>
      </w:r>
      <w:r>
        <w:rPr>
          <w:vertAlign w:val="baseline"/>
        </w:rPr>
        <w:t xml:space="preserve"> V X</w:t>
      </w:r>
      <w:r>
        <w:rPr>
          <w:vertAlign w:val="subscript"/>
        </w:rPr>
        <w:t>2</w:t>
      </w:r>
      <w:r>
        <w:rPr>
          <w:vertAlign w:val="baseline"/>
        </w:rPr>
        <w:t xml:space="preserve"> V X</w:t>
      </w:r>
      <w:r>
        <w:rPr>
          <w:vertAlign w:val="subscript"/>
        </w:rPr>
        <w:t>1</w:t>
      </w:r>
      <w:r>
        <w:rPr>
          <w:vertAlign w:val="baseline"/>
        </w:rPr>
        <w:t xml:space="preserve"> X</w:t>
      </w:r>
      <w:r>
        <w:rPr>
          <w:vertAlign w:val="subscript"/>
        </w:rPr>
        <w:t>2</w:t>
      </w:r>
      <w:r>
        <w:rPr>
          <w:vertAlign w:val="baseline"/>
        </w:rPr>
        <w:t xml:space="preserve"> X</w:t>
      </w:r>
      <w:r>
        <w:rPr>
          <w:vertAlign w:val="subscript"/>
        </w:rPr>
        <w:t>3</w:t>
      </w:r>
      <w:r>
        <w:rPr>
          <w:vertAlign w:val="baseline"/>
        </w:rPr>
        <w:t xml:space="preserve"> X'</w:t>
      </w:r>
      <w:r>
        <w:rPr>
          <w:vertAlign w:val="subscript"/>
        </w:rPr>
        <w:t>4</w:t>
      </w:r>
      <w:r>
        <w:rPr>
          <w:vertAlign w:val="baseline"/>
        </w:rPr>
        <w:t xml:space="preserve"> V X</w:t>
      </w:r>
      <w:r>
        <w:rPr>
          <w:vertAlign w:val="subscript"/>
        </w:rPr>
        <w:t>1</w:t>
      </w:r>
      <w:r>
        <w:rPr>
          <w:vertAlign w:val="baseline"/>
        </w:rPr>
        <w:t xml:space="preserve"> X'</w:t>
      </w:r>
      <w:r>
        <w:rPr>
          <w:vertAlign w:val="subscript"/>
        </w:rPr>
        <w:t>2</w:t>
      </w:r>
      <w:r>
        <w:rPr>
          <w:vertAlign w:val="baseline"/>
        </w:rPr>
        <w:t xml:space="preserve"> X</w:t>
      </w:r>
      <w:r>
        <w:rPr>
          <w:vertAlign w:val="subscript"/>
        </w:rPr>
        <w:t>4</w:t>
      </w:r>
      <w:r>
        <w:rPr>
          <w:vertAlign w:val="baseline"/>
        </w:rPr>
        <w:t xml:space="preserve"> V X</w:t>
      </w:r>
      <w:r>
        <w:rPr>
          <w:vertAlign w:val="subscript"/>
        </w:rPr>
        <w:t>1</w:t>
      </w:r>
      <w:r>
        <w:rPr>
          <w:vertAlign w:val="baseline"/>
        </w:rPr>
        <w:t xml:space="preserve"> X'</w:t>
      </w:r>
      <w:r>
        <w:rPr>
          <w:vertAlign w:val="subscript"/>
        </w:rPr>
        <w:t>3</w:t>
      </w:r>
      <w:r>
        <w:rPr>
          <w:vertAlign w:val="baseline"/>
        </w:rPr>
        <w:t xml:space="preserve"> X'</w:t>
      </w:r>
      <w:r>
        <w:rPr>
          <w:vertAlign w:val="subscript"/>
        </w:rPr>
        <w:t>5</w:t>
      </w:r>
      <w:r>
        <w:rPr>
          <w:vertAlign w:val="baseline"/>
        </w:rPr>
        <w:t xml:space="preserve"> V X'</w:t>
      </w:r>
      <w:r>
        <w:rPr>
          <w:vertAlign w:val="subscript"/>
        </w:rPr>
        <w:t>1</w:t>
      </w:r>
      <w:r>
        <w:rPr>
          <w:vertAlign w:val="baseline"/>
        </w:rPr>
        <w:t xml:space="preserve"> X</w:t>
      </w:r>
      <w:r>
        <w:rPr>
          <w:vertAlign w:val="subscript"/>
        </w:rPr>
        <w:t>2</w:t>
      </w:r>
      <w:r>
        <w:rPr>
          <w:vertAlign w:val="baseline"/>
        </w:rPr>
        <w:t xml:space="preserve"> X</w:t>
      </w:r>
      <w:r>
        <w:rPr>
          <w:vertAlign w:val="subscript"/>
        </w:rPr>
        <w:t>6</w:t>
      </w:r>
    </w:p>
    <w:p>
      <w:pPr>
        <w:pStyle w:val="3"/>
        <w:spacing w:before="2" w:line="276" w:lineRule="auto"/>
        <w:ind w:left="107" w:right="325"/>
        <w:jc w:val="both"/>
      </w:pPr>
      <w:r>
        <w:t>for which the latest operating model takes the following form:</w:t>
      </w:r>
    </w:p>
    <w:p>
      <w:pPr>
        <w:pStyle w:val="3"/>
        <w:spacing w:before="79" w:line="316" w:lineRule="auto"/>
        <w:ind w:left="107" w:right="2452"/>
      </w:pPr>
      <w:r>
        <w:t>M’ = &lt; X’</w:t>
      </w:r>
      <w:r>
        <w:rPr>
          <w:vertAlign w:val="subscript"/>
        </w:rPr>
        <w:t>1</w:t>
      </w:r>
      <w:r>
        <w:rPr>
          <w:vertAlign w:val="baseline"/>
        </w:rPr>
        <w:t xml:space="preserve"> X</w:t>
      </w:r>
      <w:r>
        <w:rPr>
          <w:vertAlign w:val="subscript"/>
        </w:rPr>
        <w:t>2</w:t>
      </w:r>
      <w:r>
        <w:rPr>
          <w:vertAlign w:val="baseline"/>
        </w:rPr>
        <w:t xml:space="preserve"> X’</w:t>
      </w:r>
      <w:r>
        <w:rPr>
          <w:vertAlign w:val="subscript"/>
        </w:rPr>
        <w:t>3</w:t>
      </w:r>
      <w:r>
        <w:rPr>
          <w:vertAlign w:val="baseline"/>
        </w:rPr>
        <w:t xml:space="preserve"> X’</w:t>
      </w:r>
      <w:r>
        <w:rPr>
          <w:vertAlign w:val="subscript"/>
        </w:rPr>
        <w:t>4</w:t>
      </w:r>
      <w:r>
        <w:rPr>
          <w:vertAlign w:val="baseline"/>
        </w:rPr>
        <w:t>X</w:t>
      </w:r>
      <w:r>
        <w:rPr>
          <w:vertAlign w:val="subscript"/>
        </w:rPr>
        <w:t>5</w:t>
      </w:r>
      <w:r>
        <w:rPr>
          <w:vertAlign w:val="baseline"/>
        </w:rPr>
        <w:t xml:space="preserve"> X</w:t>
      </w:r>
      <w:r>
        <w:rPr>
          <w:vertAlign w:val="subscript"/>
        </w:rPr>
        <w:t>6</w:t>
      </w:r>
      <w:r>
        <w:rPr>
          <w:vertAlign w:val="baseline"/>
        </w:rPr>
        <w:t xml:space="preserve"> &gt; R’</w:t>
      </w:r>
      <w:r>
        <w:rPr>
          <w:vertAlign w:val="subscript"/>
        </w:rPr>
        <w:t>1</w:t>
      </w:r>
      <w:r>
        <w:rPr>
          <w:vertAlign w:val="baseline"/>
        </w:rPr>
        <w:t xml:space="preserve"> = {{ X</w:t>
      </w:r>
      <w:r>
        <w:rPr>
          <w:vertAlign w:val="subscript"/>
        </w:rPr>
        <w:t>2</w:t>
      </w:r>
      <w:r>
        <w:rPr>
          <w:vertAlign w:val="baseline"/>
        </w:rPr>
        <w:t>}</w:t>
      </w:r>
      <w:r>
        <w:rPr>
          <w:vertAlign w:val="subscript"/>
        </w:rPr>
        <w:t>2</w:t>
      </w:r>
      <w:r>
        <w:rPr>
          <w:vertAlign w:val="baseline"/>
        </w:rPr>
        <w:t xml:space="preserve"> }</w:t>
      </w:r>
    </w:p>
    <w:p>
      <w:pPr>
        <w:pStyle w:val="3"/>
        <w:spacing w:line="240" w:lineRule="exact"/>
        <w:ind w:left="107"/>
      </w:pPr>
      <w:r>
        <w:t>R’</w:t>
      </w:r>
      <w:r>
        <w:rPr>
          <w:vertAlign w:val="subscript"/>
        </w:rPr>
        <w:t>2</w:t>
      </w:r>
      <w:r>
        <w:rPr>
          <w:vertAlign w:val="baseline"/>
        </w:rPr>
        <w:t xml:space="preserve"> = {{ X</w:t>
      </w:r>
      <w:r>
        <w:rPr>
          <w:vertAlign w:val="subscript"/>
        </w:rPr>
        <w:t>1</w:t>
      </w:r>
      <w:r>
        <w:rPr>
          <w:vertAlign w:val="baseline"/>
        </w:rPr>
        <w:t xml:space="preserve"> X</w:t>
      </w:r>
      <w:r>
        <w:rPr>
          <w:vertAlign w:val="subscript"/>
        </w:rPr>
        <w:t>5</w:t>
      </w:r>
      <w:r>
        <w:rPr>
          <w:vertAlign w:val="baseline"/>
        </w:rPr>
        <w:t xml:space="preserve"> }</w:t>
      </w:r>
      <w:r>
        <w:rPr>
          <w:vertAlign w:val="subscript"/>
        </w:rPr>
        <w:t>1</w:t>
      </w:r>
      <w:r>
        <w:rPr>
          <w:vertAlign w:val="baseline"/>
        </w:rPr>
        <w:t xml:space="preserve"> }</w:t>
      </w:r>
    </w:p>
    <w:p>
      <w:pPr>
        <w:pStyle w:val="3"/>
        <w:spacing w:before="75" w:line="316" w:lineRule="auto"/>
        <w:ind w:left="107" w:right="479"/>
      </w:pPr>
      <w:r>
        <w:t>R’</w:t>
      </w:r>
      <w:r>
        <w:rPr>
          <w:vertAlign w:val="subscript"/>
        </w:rPr>
        <w:t>3</w:t>
      </w:r>
      <w:r>
        <w:rPr>
          <w:vertAlign w:val="baseline"/>
        </w:rPr>
        <w:t xml:space="preserve"> = {{X</w:t>
      </w:r>
      <w:r>
        <w:rPr>
          <w:vertAlign w:val="subscript"/>
        </w:rPr>
        <w:t>1</w:t>
      </w:r>
      <w:r>
        <w:rPr>
          <w:vertAlign w:val="baseline"/>
        </w:rPr>
        <w:t xml:space="preserve"> X’</w:t>
      </w:r>
      <w:r>
        <w:rPr>
          <w:vertAlign w:val="subscript"/>
        </w:rPr>
        <w:t>2</w:t>
      </w:r>
      <w:r>
        <w:rPr>
          <w:vertAlign w:val="baseline"/>
        </w:rPr>
        <w:t xml:space="preserve"> X</w:t>
      </w:r>
      <w:r>
        <w:rPr>
          <w:vertAlign w:val="subscript"/>
        </w:rPr>
        <w:t>4</w:t>
      </w:r>
      <w:r>
        <w:rPr>
          <w:vertAlign w:val="baseline"/>
        </w:rPr>
        <w:t>}</w:t>
      </w:r>
      <w:r>
        <w:rPr>
          <w:vertAlign w:val="subscript"/>
        </w:rPr>
        <w:t>4</w:t>
      </w:r>
      <w:r>
        <w:rPr>
          <w:vertAlign w:val="baseline"/>
        </w:rPr>
        <w:t>, {X</w:t>
      </w:r>
      <w:r>
        <w:rPr>
          <w:vertAlign w:val="subscript"/>
        </w:rPr>
        <w:t>1</w:t>
      </w:r>
      <w:r>
        <w:rPr>
          <w:vertAlign w:val="baseline"/>
        </w:rPr>
        <w:t xml:space="preserve"> X’</w:t>
      </w:r>
      <w:r>
        <w:rPr>
          <w:vertAlign w:val="subscript"/>
        </w:rPr>
        <w:t>3</w:t>
      </w:r>
      <w:r>
        <w:rPr>
          <w:vertAlign w:val="baseline"/>
        </w:rPr>
        <w:t xml:space="preserve"> X’</w:t>
      </w:r>
      <w:r>
        <w:rPr>
          <w:vertAlign w:val="subscript"/>
        </w:rPr>
        <w:t>5</w:t>
      </w:r>
      <w:r>
        <w:rPr>
          <w:vertAlign w:val="baseline"/>
        </w:rPr>
        <w:t>}</w:t>
      </w:r>
      <w:r>
        <w:rPr>
          <w:vertAlign w:val="subscript"/>
        </w:rPr>
        <w:t>5</w:t>
      </w:r>
      <w:r>
        <w:rPr>
          <w:vertAlign w:val="baseline"/>
        </w:rPr>
        <w:t>, {X’</w:t>
      </w:r>
      <w:r>
        <w:rPr>
          <w:vertAlign w:val="subscript"/>
        </w:rPr>
        <w:t>1</w:t>
      </w:r>
      <w:r>
        <w:rPr>
          <w:vertAlign w:val="baseline"/>
        </w:rPr>
        <w:t xml:space="preserve"> X</w:t>
      </w:r>
      <w:r>
        <w:rPr>
          <w:vertAlign w:val="subscript"/>
        </w:rPr>
        <w:t>2</w:t>
      </w:r>
      <w:r>
        <w:rPr>
          <w:vertAlign w:val="baseline"/>
        </w:rPr>
        <w:t xml:space="preserve"> X</w:t>
      </w:r>
      <w:r>
        <w:rPr>
          <w:vertAlign w:val="subscript"/>
        </w:rPr>
        <w:t>6</w:t>
      </w:r>
      <w:r>
        <w:rPr>
          <w:vertAlign w:val="baseline"/>
        </w:rPr>
        <w:t>}</w:t>
      </w:r>
      <w:r>
        <w:rPr>
          <w:vertAlign w:val="subscript"/>
        </w:rPr>
        <w:t>6</w:t>
      </w:r>
      <w:r>
        <w:rPr>
          <w:vertAlign w:val="baseline"/>
        </w:rPr>
        <w:t>} R’</w:t>
      </w:r>
      <w:r>
        <w:rPr>
          <w:vertAlign w:val="subscript"/>
        </w:rPr>
        <w:t>4</w:t>
      </w:r>
      <w:r>
        <w:rPr>
          <w:vertAlign w:val="baseline"/>
        </w:rPr>
        <w:t xml:space="preserve"> = {{ X</w:t>
      </w:r>
      <w:r>
        <w:rPr>
          <w:vertAlign w:val="subscript"/>
        </w:rPr>
        <w:t>1</w:t>
      </w:r>
      <w:r>
        <w:rPr>
          <w:vertAlign w:val="baseline"/>
        </w:rPr>
        <w:t xml:space="preserve"> X</w:t>
      </w:r>
      <w:r>
        <w:rPr>
          <w:vertAlign w:val="subscript"/>
        </w:rPr>
        <w:t>2</w:t>
      </w:r>
      <w:r>
        <w:rPr>
          <w:vertAlign w:val="baseline"/>
        </w:rPr>
        <w:t xml:space="preserve"> X</w:t>
      </w:r>
      <w:r>
        <w:rPr>
          <w:vertAlign w:val="subscript"/>
        </w:rPr>
        <w:t>3</w:t>
      </w:r>
      <w:r>
        <w:rPr>
          <w:vertAlign w:val="baseline"/>
        </w:rPr>
        <w:t xml:space="preserve"> X’</w:t>
      </w:r>
      <w:r>
        <w:rPr>
          <w:vertAlign w:val="subscript"/>
        </w:rPr>
        <w:t>4</w:t>
      </w:r>
      <w:r>
        <w:rPr>
          <w:vertAlign w:val="baseline"/>
        </w:rPr>
        <w:t xml:space="preserve"> }</w:t>
      </w:r>
      <w:r>
        <w:rPr>
          <w:vertAlign w:val="subscript"/>
        </w:rPr>
        <w:t>3</w:t>
      </w:r>
      <w:r>
        <w:rPr>
          <w:vertAlign w:val="baseline"/>
        </w:rPr>
        <w:t xml:space="preserve"> }</w:t>
      </w:r>
    </w:p>
    <w:p>
      <w:pPr>
        <w:pStyle w:val="3"/>
        <w:spacing w:before="38" w:line="276" w:lineRule="auto"/>
        <w:ind w:left="107" w:right="324"/>
        <w:jc w:val="both"/>
      </w:pPr>
      <w:r>
        <w:t>After having analyzed the operating model, having identified  prohibited  figures  and  having   analyzed the semantic table, the structural model was obtained. [5, 9, 12 and</w:t>
      </w:r>
      <w:r>
        <w:rPr>
          <w:spacing w:val="-4"/>
        </w:rPr>
        <w:t xml:space="preserve"> </w:t>
      </w:r>
      <w:r>
        <w:t>13].</w:t>
      </w:r>
    </w:p>
    <w:p>
      <w:pPr>
        <w:pStyle w:val="3"/>
        <w:spacing w:before="80"/>
        <w:ind w:left="107" w:right="324"/>
        <w:jc w:val="both"/>
      </w:pPr>
      <w:r>
        <w:t>It is necessary to interpret the structural model in order to obtain information on actual costs caused by risk factors in the materials management of the examined enterprise. Based on this, it is known that the replicas of the variables X'</w:t>
      </w:r>
      <w:r>
        <w:rPr>
          <w:vertAlign w:val="subscript"/>
        </w:rPr>
        <w:t>1</w:t>
      </w:r>
      <w:r>
        <w:rPr>
          <w:vertAlign w:val="baseline"/>
        </w:rPr>
        <w:t>, X'</w:t>
      </w:r>
      <w:r>
        <w:rPr>
          <w:vertAlign w:val="subscript"/>
        </w:rPr>
        <w:t>3</w:t>
      </w:r>
      <w:r>
        <w:rPr>
          <w:vertAlign w:val="baseline"/>
        </w:rPr>
        <w:t>, X'</w:t>
      </w:r>
      <w:r>
        <w:rPr>
          <w:vertAlign w:val="subscript"/>
        </w:rPr>
        <w:t>4</w:t>
      </w:r>
      <w:r>
        <w:rPr>
          <w:vertAlign w:val="baseline"/>
        </w:rPr>
        <w:t xml:space="preserve"> were obtained. It has con- sequences for the calculation of the costs of the risk factors in the materials management within logistics processes carried</w:t>
      </w:r>
      <w:r>
        <w:rPr>
          <w:spacing w:val="-2"/>
          <w:vertAlign w:val="baseline"/>
        </w:rPr>
        <w:t xml:space="preserve"> </w:t>
      </w:r>
      <w:r>
        <w:rPr>
          <w:vertAlign w:val="baseline"/>
        </w:rPr>
        <w:t>out.</w:t>
      </w: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pStyle w:val="3"/>
        <w:rPr>
          <w:sz w:val="22"/>
        </w:rPr>
      </w:pPr>
    </w:p>
    <w:p>
      <w:pPr>
        <w:pStyle w:val="3"/>
        <w:ind w:left="1330"/>
        <w:rPr>
          <w:sz w:val="20"/>
        </w:rPr>
      </w:pPr>
      <w:r>
        <w:rPr>
          <w:sz w:val="20"/>
        </w:rPr>
        <w:drawing>
          <wp:inline distT="0" distB="0" distL="0" distR="0">
            <wp:extent cx="5206365" cy="4306570"/>
            <wp:effectExtent l="0" t="0" r="5715" b="6350"/>
            <wp:docPr id="3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image1.jpeg"/>
                    <pic:cNvPicPr>
                      <a:picLocks noChangeAspect="1"/>
                    </pic:cNvPicPr>
                  </pic:nvPicPr>
                  <pic:blipFill>
                    <a:blip r:embed="rId17" cstate="print"/>
                    <a:stretch>
                      <a:fillRect/>
                    </a:stretch>
                  </pic:blipFill>
                  <pic:spPr>
                    <a:xfrm>
                      <a:off x="0" y="0"/>
                      <a:ext cx="5206371" cy="4306633"/>
                    </a:xfrm>
                    <a:prstGeom prst="rect">
                      <a:avLst/>
                    </a:prstGeom>
                  </pic:spPr>
                </pic:pic>
              </a:graphicData>
            </a:graphic>
          </wp:inline>
        </w:drawing>
      </w:r>
    </w:p>
    <w:p>
      <w:pPr>
        <w:pStyle w:val="3"/>
        <w:spacing w:before="4"/>
        <w:rPr>
          <w:sz w:val="16"/>
        </w:rPr>
      </w:pPr>
    </w:p>
    <w:p>
      <w:pPr>
        <w:spacing w:before="100"/>
        <w:ind w:left="3739" w:right="1737" w:hanging="1487"/>
        <w:jc w:val="left"/>
        <w:rPr>
          <w:sz w:val="20"/>
        </w:rPr>
      </w:pPr>
      <w:r>
        <w:rPr>
          <w:sz w:val="20"/>
        </w:rPr>
        <w:t xml:space="preserve">Figure 8. The new graph operating model </w:t>
      </w:r>
      <w:r>
        <w:rPr>
          <w:rFonts w:ascii="Symbol" w:hAnsi="Symbol"/>
          <w:sz w:val="20"/>
        </w:rPr>
        <w:t></w:t>
      </w:r>
      <w:r>
        <w:rPr>
          <w:sz w:val="20"/>
        </w:rPr>
        <w:t>'</w:t>
      </w:r>
      <w:r>
        <w:rPr>
          <w:sz w:val="20"/>
          <w:vertAlign w:val="subscript"/>
        </w:rPr>
        <w:t>a</w:t>
      </w:r>
      <w:r>
        <w:rPr>
          <w:sz w:val="20"/>
          <w:vertAlign w:val="baseline"/>
        </w:rPr>
        <w:t xml:space="preserve"> of the ZP</w:t>
      </w:r>
      <w:r>
        <w:rPr>
          <w:sz w:val="20"/>
          <w:vertAlign w:val="subscript"/>
        </w:rPr>
        <w:t>x</w:t>
      </w:r>
      <w:r>
        <w:rPr>
          <w:sz w:val="20"/>
          <w:vertAlign w:val="baseline"/>
        </w:rPr>
        <w:t xml:space="preserve"> propositional function after splitting prohibited graph figures</w:t>
      </w:r>
    </w:p>
    <w:p>
      <w:pPr>
        <w:pStyle w:val="3"/>
        <w:rPr>
          <w:sz w:val="20"/>
        </w:rPr>
      </w:pPr>
    </w:p>
    <w:p>
      <w:pPr>
        <w:pStyle w:val="3"/>
        <w:rPr>
          <w:sz w:val="20"/>
        </w:rPr>
      </w:pPr>
    </w:p>
    <w:p>
      <w:pPr>
        <w:pStyle w:val="3"/>
        <w:rPr>
          <w:sz w:val="20"/>
        </w:rPr>
      </w:pPr>
    </w:p>
    <w:p>
      <w:pPr>
        <w:pStyle w:val="3"/>
        <w:spacing w:before="10"/>
      </w:pPr>
    </w:p>
    <w:p>
      <w:pPr>
        <w:tabs>
          <w:tab w:val="left" w:pos="2855"/>
        </w:tabs>
        <w:spacing w:before="92" w:after="14"/>
        <w:ind w:left="1480" w:right="0" w:firstLine="0"/>
        <w:jc w:val="left"/>
        <w:rPr>
          <w:sz w:val="20"/>
        </w:rPr>
      </w:pPr>
      <w:r>
        <w:rPr>
          <w:sz w:val="20"/>
        </w:rPr>
        <w:t>X’</w:t>
      </w:r>
      <w:r>
        <w:rPr>
          <w:sz w:val="20"/>
          <w:vertAlign w:val="subscript"/>
        </w:rPr>
        <w:t>1</w:t>
      </w:r>
      <w:r>
        <w:rPr>
          <w:spacing w:val="-2"/>
          <w:sz w:val="20"/>
          <w:vertAlign w:val="baseline"/>
        </w:rPr>
        <w:t xml:space="preserve"> </w:t>
      </w:r>
      <w:r>
        <w:rPr>
          <w:sz w:val="20"/>
          <w:vertAlign w:val="baseline"/>
        </w:rPr>
        <w:t>(6)</w:t>
      </w:r>
      <w:r>
        <w:rPr>
          <w:sz w:val="20"/>
          <w:vertAlign w:val="baseline"/>
        </w:rPr>
        <w:tab/>
      </w:r>
      <w:r>
        <w:rPr>
          <w:sz w:val="20"/>
          <w:vertAlign w:val="baseline"/>
        </w:rPr>
        <w:t>X</w:t>
      </w:r>
      <w:r>
        <w:rPr>
          <w:sz w:val="20"/>
          <w:vertAlign w:val="subscript"/>
        </w:rPr>
        <w:t>6</w:t>
      </w:r>
      <w:r>
        <w:rPr>
          <w:sz w:val="20"/>
          <w:vertAlign w:val="baseline"/>
        </w:rPr>
        <w:t xml:space="preserve"> (6)</w:t>
      </w:r>
    </w:p>
    <w:p>
      <w:pPr>
        <w:pStyle w:val="3"/>
        <w:ind w:left="2122"/>
        <w:rPr>
          <w:sz w:val="20"/>
        </w:rPr>
      </w:pPr>
      <w:r>
        <w:rPr>
          <w:sz w:val="20"/>
        </w:rPr>
        <mc:AlternateContent>
          <mc:Choice Requires="wpg">
            <w:drawing>
              <wp:inline distT="0" distB="0" distL="114300" distR="114300">
                <wp:extent cx="498475" cy="302260"/>
                <wp:effectExtent l="0" t="0" r="4445" b="2540"/>
                <wp:docPr id="326" name="组合 2"/>
                <wp:cNvGraphicFramePr/>
                <a:graphic xmlns:a="http://schemas.openxmlformats.org/drawingml/2006/main">
                  <a:graphicData uri="http://schemas.microsoft.com/office/word/2010/wordprocessingGroup">
                    <wpg:wgp>
                      <wpg:cNvGrpSpPr/>
                      <wpg:grpSpPr>
                        <a:xfrm>
                          <a:off x="0" y="0"/>
                          <a:ext cx="498475" cy="302260"/>
                          <a:chOff x="0" y="0"/>
                          <a:chExt cx="785" cy="476"/>
                        </a:xfrm>
                      </wpg:grpSpPr>
                      <wps:wsp>
                        <wps:cNvPr id="327" name="任意多边形 3"/>
                        <wps:cNvSpPr/>
                        <wps:spPr>
                          <a:xfrm>
                            <a:off x="0" y="0"/>
                            <a:ext cx="401" cy="476"/>
                          </a:xfrm>
                          <a:custGeom>
                            <a:avLst/>
                            <a:gdLst/>
                            <a:ahLst/>
                            <a:cxnLst/>
                            <a:pathLst>
                              <a:path w="401" h="476">
                                <a:moveTo>
                                  <a:pt x="83" y="87"/>
                                </a:moveTo>
                                <a:lnTo>
                                  <a:pt x="72" y="97"/>
                                </a:lnTo>
                                <a:lnTo>
                                  <a:pt x="388" y="473"/>
                                </a:lnTo>
                                <a:lnTo>
                                  <a:pt x="392" y="475"/>
                                </a:lnTo>
                                <a:lnTo>
                                  <a:pt x="398" y="474"/>
                                </a:lnTo>
                                <a:lnTo>
                                  <a:pt x="401" y="469"/>
                                </a:lnTo>
                                <a:lnTo>
                                  <a:pt x="398" y="463"/>
                                </a:lnTo>
                                <a:lnTo>
                                  <a:pt x="83" y="87"/>
                                </a:lnTo>
                                <a:close/>
                                <a:moveTo>
                                  <a:pt x="0" y="0"/>
                                </a:moveTo>
                                <a:lnTo>
                                  <a:pt x="31" y="131"/>
                                </a:lnTo>
                                <a:lnTo>
                                  <a:pt x="72" y="97"/>
                                </a:lnTo>
                                <a:lnTo>
                                  <a:pt x="59" y="82"/>
                                </a:lnTo>
                                <a:lnTo>
                                  <a:pt x="56" y="76"/>
                                </a:lnTo>
                                <a:lnTo>
                                  <a:pt x="60" y="71"/>
                                </a:lnTo>
                                <a:lnTo>
                                  <a:pt x="65" y="70"/>
                                </a:lnTo>
                                <a:lnTo>
                                  <a:pt x="104" y="70"/>
                                </a:lnTo>
                                <a:lnTo>
                                  <a:pt x="124" y="53"/>
                                </a:lnTo>
                                <a:lnTo>
                                  <a:pt x="0" y="0"/>
                                </a:lnTo>
                                <a:close/>
                                <a:moveTo>
                                  <a:pt x="65" y="70"/>
                                </a:moveTo>
                                <a:lnTo>
                                  <a:pt x="60" y="71"/>
                                </a:lnTo>
                                <a:lnTo>
                                  <a:pt x="56" y="76"/>
                                </a:lnTo>
                                <a:lnTo>
                                  <a:pt x="59" y="82"/>
                                </a:lnTo>
                                <a:lnTo>
                                  <a:pt x="72" y="97"/>
                                </a:lnTo>
                                <a:lnTo>
                                  <a:pt x="83" y="87"/>
                                </a:lnTo>
                                <a:lnTo>
                                  <a:pt x="70" y="72"/>
                                </a:lnTo>
                                <a:lnTo>
                                  <a:pt x="65" y="70"/>
                                </a:lnTo>
                                <a:close/>
                                <a:moveTo>
                                  <a:pt x="104" y="70"/>
                                </a:moveTo>
                                <a:lnTo>
                                  <a:pt x="65" y="70"/>
                                </a:lnTo>
                                <a:lnTo>
                                  <a:pt x="70" y="72"/>
                                </a:lnTo>
                                <a:lnTo>
                                  <a:pt x="83" y="87"/>
                                </a:lnTo>
                                <a:lnTo>
                                  <a:pt x="104" y="70"/>
                                </a:lnTo>
                                <a:close/>
                              </a:path>
                            </a:pathLst>
                          </a:custGeom>
                          <a:solidFill>
                            <a:srgbClr val="000000"/>
                          </a:solidFill>
                          <a:ln w="9525">
                            <a:noFill/>
                          </a:ln>
                        </wps:spPr>
                        <wps:bodyPr upright="1"/>
                      </wps:wsp>
                      <wps:wsp>
                        <wps:cNvPr id="328" name="任意多边形 4"/>
                        <wps:cNvSpPr/>
                        <wps:spPr>
                          <a:xfrm>
                            <a:off x="385" y="0"/>
                            <a:ext cx="400" cy="476"/>
                          </a:xfrm>
                          <a:custGeom>
                            <a:avLst/>
                            <a:gdLst/>
                            <a:ahLst/>
                            <a:cxnLst/>
                            <a:pathLst>
                              <a:path w="400" h="476">
                                <a:moveTo>
                                  <a:pt x="317" y="88"/>
                                </a:moveTo>
                                <a:lnTo>
                                  <a:pt x="3" y="463"/>
                                </a:lnTo>
                                <a:lnTo>
                                  <a:pt x="0" y="469"/>
                                </a:lnTo>
                                <a:lnTo>
                                  <a:pt x="3" y="474"/>
                                </a:lnTo>
                                <a:lnTo>
                                  <a:pt x="9" y="475"/>
                                </a:lnTo>
                                <a:lnTo>
                                  <a:pt x="13" y="473"/>
                                </a:lnTo>
                                <a:lnTo>
                                  <a:pt x="328" y="97"/>
                                </a:lnTo>
                                <a:lnTo>
                                  <a:pt x="317" y="88"/>
                                </a:lnTo>
                                <a:close/>
                                <a:moveTo>
                                  <a:pt x="383" y="70"/>
                                </a:moveTo>
                                <a:lnTo>
                                  <a:pt x="335" y="70"/>
                                </a:lnTo>
                                <a:lnTo>
                                  <a:pt x="341" y="71"/>
                                </a:lnTo>
                                <a:lnTo>
                                  <a:pt x="343" y="76"/>
                                </a:lnTo>
                                <a:lnTo>
                                  <a:pt x="341" y="82"/>
                                </a:lnTo>
                                <a:lnTo>
                                  <a:pt x="328" y="97"/>
                                </a:lnTo>
                                <a:lnTo>
                                  <a:pt x="369" y="131"/>
                                </a:lnTo>
                                <a:lnTo>
                                  <a:pt x="383" y="70"/>
                                </a:lnTo>
                                <a:close/>
                                <a:moveTo>
                                  <a:pt x="335" y="70"/>
                                </a:moveTo>
                                <a:lnTo>
                                  <a:pt x="330" y="72"/>
                                </a:lnTo>
                                <a:lnTo>
                                  <a:pt x="317" y="88"/>
                                </a:lnTo>
                                <a:lnTo>
                                  <a:pt x="328" y="97"/>
                                </a:lnTo>
                                <a:lnTo>
                                  <a:pt x="341" y="82"/>
                                </a:lnTo>
                                <a:lnTo>
                                  <a:pt x="343" y="76"/>
                                </a:lnTo>
                                <a:lnTo>
                                  <a:pt x="341" y="71"/>
                                </a:lnTo>
                                <a:lnTo>
                                  <a:pt x="335" y="70"/>
                                </a:lnTo>
                                <a:close/>
                                <a:moveTo>
                                  <a:pt x="400" y="0"/>
                                </a:moveTo>
                                <a:lnTo>
                                  <a:pt x="277" y="54"/>
                                </a:lnTo>
                                <a:lnTo>
                                  <a:pt x="317" y="88"/>
                                </a:lnTo>
                                <a:lnTo>
                                  <a:pt x="330" y="72"/>
                                </a:lnTo>
                                <a:lnTo>
                                  <a:pt x="335" y="70"/>
                                </a:lnTo>
                                <a:lnTo>
                                  <a:pt x="383" y="70"/>
                                </a:lnTo>
                                <a:lnTo>
                                  <a:pt x="400" y="0"/>
                                </a:lnTo>
                                <a:close/>
                              </a:path>
                            </a:pathLst>
                          </a:custGeom>
                          <a:solidFill>
                            <a:srgbClr val="000000"/>
                          </a:solidFill>
                          <a:ln w="9525">
                            <a:noFill/>
                          </a:ln>
                        </wps:spPr>
                        <wps:bodyPr upright="1"/>
                      </wps:wsp>
                    </wpg:wgp>
                  </a:graphicData>
                </a:graphic>
              </wp:inline>
            </w:drawing>
          </mc:Choice>
          <mc:Fallback>
            <w:pict>
              <v:group id="组合 2" o:spid="_x0000_s1026" o:spt="203" style="height:23.8pt;width:39.25pt;" coordsize="785,476" o:gfxdata="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">
                <o:lock v:ext="edit" aspectratio="f"/>
                <v:shape id="任意多边形 3" o:spid="_x0000_s1026" o:spt="100" style="position:absolute;left:0;top:0;height:476;width:401;" fillcolor="#000000" filled="t" stroked="f" coordsize="401,476" o:gfxdata="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7QGb4A&#10;AADcAAAADwAAAAAAAAABACAAAAAiAAAAZHJzL2Rvd25yZXYueG1sUEsBAhQAFAAAAAgAh07iQDMv&#10;BZ47AAAAOQAAABAAAAAAAAAAAQAgAAAADQEAAGRycy9zaGFwZXhtbC54bWxQSwUGAAAAAAYABgBb&#10;AQAAtwMAAAAA&#10;" path="m83,87l72,97,388,473,392,475,398,474,401,469,398,463,83,87xm0,0l31,131,72,97,59,82,56,76,60,71,65,70,104,70,124,53,0,0xm65,70l60,71,56,76,59,82,72,97,83,87,70,72,65,70xm104,70l65,70,70,72,83,87,104,70xe">
                  <v:fill on="t" focussize="0,0"/>
                  <v:stroke on="f"/>
                  <v:imagedata o:title=""/>
                  <o:lock v:ext="edit" aspectratio="f"/>
                </v:shape>
                <v:shape id="任意多边形 4" o:spid="_x0000_s1026" o:spt="100" style="position:absolute;left:385;top:0;height:476;width:400;" fillcolor="#000000" filled="t" stroked="f" coordsize="400,476" o:gfxdata="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WFQf7sAAADc&#10;AAAADwAAAAAAAAABACAAAAAiAAAAZHJzL2Rvd25yZXYueG1sUEsBAhQAFAAAAAgAh07iQDMvBZ47&#10;AAAAOQAAABAAAAAAAAAAAQAgAAAACgEAAGRycy9zaGFwZXhtbC54bWxQSwUGAAAAAAYABgBbAQAA&#10;tAMAAAAA&#10;" path="m317,88l3,463,0,469,3,474,9,475,13,473,328,97,317,88xm383,70l335,70,341,71,343,76,341,82,328,97,369,131,383,70xm335,70l330,72,317,88,328,97,341,82,343,76,341,71,335,70xm400,0l277,54,317,88,330,72,335,70,383,70,400,0xe">
                  <v:fill on="t" focussize="0,0"/>
                  <v:stroke on="f"/>
                  <v:imagedata o:title=""/>
                  <o:lock v:ext="edit" aspectratio="f"/>
                </v:shape>
                <w10:wrap type="none"/>
                <w10:anchorlock/>
              </v:group>
            </w:pict>
          </mc:Fallback>
        </mc:AlternateContent>
      </w:r>
    </w:p>
    <w:p>
      <w:pPr>
        <w:spacing w:before="32" w:after="13"/>
        <w:ind w:left="2265" w:right="0" w:firstLine="0"/>
        <w:jc w:val="left"/>
        <w:rPr>
          <w:sz w:val="20"/>
        </w:rPr>
      </w:pPr>
      <w:r>
        <w:rPr>
          <w:sz w:val="20"/>
        </w:rPr>
        <w:t>X</w:t>
      </w:r>
      <w:r>
        <w:rPr>
          <w:sz w:val="20"/>
          <w:vertAlign w:val="subscript"/>
        </w:rPr>
        <w:t>1</w:t>
      </w:r>
      <w:r>
        <w:rPr>
          <w:sz w:val="20"/>
          <w:vertAlign w:val="baseline"/>
        </w:rPr>
        <w:t xml:space="preserve"> (1,3,4,6)</w:t>
      </w:r>
    </w:p>
    <w:p>
      <w:pPr>
        <w:pStyle w:val="3"/>
        <w:ind w:left="2711"/>
        <w:rPr>
          <w:sz w:val="20"/>
        </w:rPr>
      </w:pPr>
      <w:r>
        <w:rPr>
          <w:sz w:val="20"/>
        </w:rPr>
        <mc:AlternateContent>
          <mc:Choice Requires="wpg">
            <w:drawing>
              <wp:inline distT="0" distB="0" distL="114300" distR="114300">
                <wp:extent cx="254635" cy="302895"/>
                <wp:effectExtent l="0" t="0" r="4445" b="1905"/>
                <wp:docPr id="329" name="组合 5"/>
                <wp:cNvGraphicFramePr/>
                <a:graphic xmlns:a="http://schemas.openxmlformats.org/drawingml/2006/main">
                  <a:graphicData uri="http://schemas.microsoft.com/office/word/2010/wordprocessingGroup">
                    <wpg:wgp>
                      <wpg:cNvGrpSpPr/>
                      <wpg:grpSpPr>
                        <a:xfrm>
                          <a:off x="0" y="0"/>
                          <a:ext cx="254635" cy="302895"/>
                          <a:chOff x="0" y="0"/>
                          <a:chExt cx="401" cy="477"/>
                        </a:xfrm>
                      </wpg:grpSpPr>
                      <wps:wsp>
                        <wps:cNvPr id="330" name="任意多边形 6"/>
                        <wps:cNvSpPr/>
                        <wps:spPr>
                          <a:xfrm>
                            <a:off x="0" y="0"/>
                            <a:ext cx="401" cy="477"/>
                          </a:xfrm>
                          <a:custGeom>
                            <a:avLst/>
                            <a:gdLst/>
                            <a:ahLst/>
                            <a:cxnLst/>
                            <a:pathLst>
                              <a:path w="401" h="477">
                                <a:moveTo>
                                  <a:pt x="83" y="88"/>
                                </a:moveTo>
                                <a:lnTo>
                                  <a:pt x="72" y="97"/>
                                </a:lnTo>
                                <a:lnTo>
                                  <a:pt x="388" y="474"/>
                                </a:lnTo>
                                <a:lnTo>
                                  <a:pt x="392" y="476"/>
                                </a:lnTo>
                                <a:lnTo>
                                  <a:pt x="397" y="475"/>
                                </a:lnTo>
                                <a:lnTo>
                                  <a:pt x="401" y="469"/>
                                </a:lnTo>
                                <a:lnTo>
                                  <a:pt x="398" y="464"/>
                                </a:lnTo>
                                <a:lnTo>
                                  <a:pt x="83" y="88"/>
                                </a:lnTo>
                                <a:close/>
                                <a:moveTo>
                                  <a:pt x="0" y="0"/>
                                </a:moveTo>
                                <a:lnTo>
                                  <a:pt x="31" y="131"/>
                                </a:lnTo>
                                <a:lnTo>
                                  <a:pt x="72" y="97"/>
                                </a:lnTo>
                                <a:lnTo>
                                  <a:pt x="59" y="82"/>
                                </a:lnTo>
                                <a:lnTo>
                                  <a:pt x="56" y="76"/>
                                </a:lnTo>
                                <a:lnTo>
                                  <a:pt x="59" y="71"/>
                                </a:lnTo>
                                <a:lnTo>
                                  <a:pt x="65" y="70"/>
                                </a:lnTo>
                                <a:lnTo>
                                  <a:pt x="104" y="70"/>
                                </a:lnTo>
                                <a:lnTo>
                                  <a:pt x="122" y="54"/>
                                </a:lnTo>
                                <a:lnTo>
                                  <a:pt x="0" y="0"/>
                                </a:lnTo>
                                <a:close/>
                                <a:moveTo>
                                  <a:pt x="65" y="70"/>
                                </a:moveTo>
                                <a:lnTo>
                                  <a:pt x="59" y="71"/>
                                </a:lnTo>
                                <a:lnTo>
                                  <a:pt x="56" y="76"/>
                                </a:lnTo>
                                <a:lnTo>
                                  <a:pt x="59" y="82"/>
                                </a:lnTo>
                                <a:lnTo>
                                  <a:pt x="72" y="97"/>
                                </a:lnTo>
                                <a:lnTo>
                                  <a:pt x="83" y="88"/>
                                </a:lnTo>
                                <a:lnTo>
                                  <a:pt x="70" y="72"/>
                                </a:lnTo>
                                <a:lnTo>
                                  <a:pt x="65" y="70"/>
                                </a:lnTo>
                                <a:close/>
                                <a:moveTo>
                                  <a:pt x="104" y="70"/>
                                </a:moveTo>
                                <a:lnTo>
                                  <a:pt x="65" y="70"/>
                                </a:lnTo>
                                <a:lnTo>
                                  <a:pt x="70" y="72"/>
                                </a:lnTo>
                                <a:lnTo>
                                  <a:pt x="83" y="88"/>
                                </a:lnTo>
                                <a:lnTo>
                                  <a:pt x="104" y="70"/>
                                </a:lnTo>
                                <a:close/>
                              </a:path>
                            </a:pathLst>
                          </a:custGeom>
                          <a:solidFill>
                            <a:srgbClr val="000000"/>
                          </a:solidFill>
                          <a:ln w="9525">
                            <a:noFill/>
                          </a:ln>
                        </wps:spPr>
                        <wps:bodyPr upright="1"/>
                      </wps:wsp>
                    </wpg:wgp>
                  </a:graphicData>
                </a:graphic>
              </wp:inline>
            </w:drawing>
          </mc:Choice>
          <mc:Fallback>
            <w:pict>
              <v:group id="组合 5" o:spid="_x0000_s1026" o:spt="203" style="height:23.85pt;width:20.05pt;" coordsize="401,477" o:gfxdata="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BU&#10;Sr4e1AAAAAMBAAAPAAAAAAAAAAEAIAAAACIAAABkcnMvZG93bnJldi54bWxQSwECFAAUAAAACACH&#10;TuJAdlsxaQwDAABvCQAADgAAAAAAAAABACAAAAAjAQAAZHJzL2Uyb0RvYy54bWxQSwUGAAAAAAYA&#10;BgBZAQAAoQYAAAAA&#10;">
                <o:lock v:ext="edit" aspectratio="f"/>
                <v:shape id="任意多边形 6" o:spid="_x0000_s1026" o:spt="100" style="position:absolute;left:0;top:0;height:477;width:401;" fillcolor="#000000" filled="t" stroked="f" coordsize="401,477" o:gfxdata="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VXqK8AAAA&#10;3AAAAA8AAAAAAAAAAQAgAAAAIgAAAGRycy9kb3ducmV2LnhtbFBLAQIUABQAAAAIAIdO4kAzLwWe&#10;OwAAADkAAAAQAAAAAAAAAAEAIAAAAAsBAABkcnMvc2hhcGV4bWwueG1sUEsFBgAAAAAGAAYAWwEA&#10;ALUDAAAAAA==&#10;" path="m83,88l72,97,388,474,392,476,397,475,401,469,398,464,83,88xm0,0l31,131,72,97,59,82,56,76,59,71,65,70,104,70,122,54,0,0xm65,70l59,71,56,76,59,82,72,97,83,88,70,72,65,70xm104,70l65,70,70,72,83,88,104,70xe">
                  <v:fill on="t" focussize="0,0"/>
                  <v:stroke on="f"/>
                  <v:imagedata o:title=""/>
                  <o:lock v:ext="edit" aspectratio="f"/>
                </v:shape>
                <w10:wrap type="none"/>
                <w10:anchorlock/>
              </v:group>
            </w:pict>
          </mc:Fallback>
        </mc:AlternateContent>
      </w:r>
    </w:p>
    <w:p>
      <w:pPr>
        <w:spacing w:before="33" w:after="13"/>
        <w:ind w:left="3050" w:right="0" w:firstLine="0"/>
        <w:jc w:val="left"/>
        <w:rPr>
          <w:sz w:val="20"/>
        </w:rPr>
      </w:pPr>
      <w:r>
        <w:rPr>
          <w:sz w:val="20"/>
        </w:rPr>
        <w:t>X</w:t>
      </w:r>
      <w:r>
        <w:rPr>
          <w:sz w:val="20"/>
          <w:vertAlign w:val="subscript"/>
        </w:rPr>
        <w:t>2</w:t>
      </w:r>
      <w:r>
        <w:rPr>
          <w:sz w:val="20"/>
          <w:vertAlign w:val="baseline"/>
        </w:rPr>
        <w:t xml:space="preserve"> (2,3,4,5)</w:t>
      </w:r>
    </w:p>
    <w:p>
      <w:pPr>
        <w:pStyle w:val="3"/>
        <w:ind w:left="3300"/>
        <w:rPr>
          <w:sz w:val="20"/>
        </w:rPr>
      </w:pPr>
      <w:r>
        <w:rPr>
          <w:sz w:val="20"/>
        </w:rPr>
        <mc:AlternateContent>
          <mc:Choice Requires="wpg">
            <w:drawing>
              <wp:inline distT="0" distB="0" distL="114300" distR="114300">
                <wp:extent cx="254000" cy="302260"/>
                <wp:effectExtent l="0" t="0" r="5080" b="2540"/>
                <wp:docPr id="331" name="组合 7"/>
                <wp:cNvGraphicFramePr/>
                <a:graphic xmlns:a="http://schemas.openxmlformats.org/drawingml/2006/main">
                  <a:graphicData uri="http://schemas.microsoft.com/office/word/2010/wordprocessingGroup">
                    <wpg:wgp>
                      <wpg:cNvGrpSpPr/>
                      <wpg:grpSpPr>
                        <a:xfrm>
                          <a:off x="0" y="0"/>
                          <a:ext cx="254000" cy="302260"/>
                          <a:chOff x="0" y="0"/>
                          <a:chExt cx="400" cy="476"/>
                        </a:xfrm>
                      </wpg:grpSpPr>
                      <wps:wsp>
                        <wps:cNvPr id="332" name="任意多边形 8"/>
                        <wps:cNvSpPr/>
                        <wps:spPr>
                          <a:xfrm>
                            <a:off x="0" y="0"/>
                            <a:ext cx="400" cy="476"/>
                          </a:xfrm>
                          <a:custGeom>
                            <a:avLst/>
                            <a:gdLst/>
                            <a:ahLst/>
                            <a:cxnLst/>
                            <a:pathLst>
                              <a:path w="400" h="476">
                                <a:moveTo>
                                  <a:pt x="82" y="87"/>
                                </a:moveTo>
                                <a:lnTo>
                                  <a:pt x="71" y="97"/>
                                </a:lnTo>
                                <a:lnTo>
                                  <a:pt x="386" y="473"/>
                                </a:lnTo>
                                <a:lnTo>
                                  <a:pt x="392" y="475"/>
                                </a:lnTo>
                                <a:lnTo>
                                  <a:pt x="397" y="474"/>
                                </a:lnTo>
                                <a:lnTo>
                                  <a:pt x="400" y="468"/>
                                </a:lnTo>
                                <a:lnTo>
                                  <a:pt x="398" y="463"/>
                                </a:lnTo>
                                <a:lnTo>
                                  <a:pt x="82" y="87"/>
                                </a:lnTo>
                                <a:close/>
                                <a:moveTo>
                                  <a:pt x="0" y="0"/>
                                </a:moveTo>
                                <a:lnTo>
                                  <a:pt x="31" y="131"/>
                                </a:lnTo>
                                <a:lnTo>
                                  <a:pt x="71" y="97"/>
                                </a:lnTo>
                                <a:lnTo>
                                  <a:pt x="58" y="82"/>
                                </a:lnTo>
                                <a:lnTo>
                                  <a:pt x="56" y="76"/>
                                </a:lnTo>
                                <a:lnTo>
                                  <a:pt x="59" y="71"/>
                                </a:lnTo>
                                <a:lnTo>
                                  <a:pt x="65" y="68"/>
                                </a:lnTo>
                                <a:lnTo>
                                  <a:pt x="104" y="68"/>
                                </a:lnTo>
                                <a:lnTo>
                                  <a:pt x="122" y="53"/>
                                </a:lnTo>
                                <a:lnTo>
                                  <a:pt x="0" y="0"/>
                                </a:lnTo>
                                <a:close/>
                                <a:moveTo>
                                  <a:pt x="65" y="68"/>
                                </a:moveTo>
                                <a:lnTo>
                                  <a:pt x="59" y="71"/>
                                </a:lnTo>
                                <a:lnTo>
                                  <a:pt x="56" y="76"/>
                                </a:lnTo>
                                <a:lnTo>
                                  <a:pt x="58" y="82"/>
                                </a:lnTo>
                                <a:lnTo>
                                  <a:pt x="71" y="97"/>
                                </a:lnTo>
                                <a:lnTo>
                                  <a:pt x="82" y="87"/>
                                </a:lnTo>
                                <a:lnTo>
                                  <a:pt x="70" y="72"/>
                                </a:lnTo>
                                <a:lnTo>
                                  <a:pt x="65" y="68"/>
                                </a:lnTo>
                                <a:close/>
                                <a:moveTo>
                                  <a:pt x="104" y="68"/>
                                </a:moveTo>
                                <a:lnTo>
                                  <a:pt x="65" y="68"/>
                                </a:lnTo>
                                <a:lnTo>
                                  <a:pt x="70" y="72"/>
                                </a:lnTo>
                                <a:lnTo>
                                  <a:pt x="82" y="87"/>
                                </a:lnTo>
                                <a:lnTo>
                                  <a:pt x="104" y="68"/>
                                </a:lnTo>
                                <a:close/>
                              </a:path>
                            </a:pathLst>
                          </a:custGeom>
                          <a:solidFill>
                            <a:srgbClr val="000000"/>
                          </a:solidFill>
                          <a:ln w="9525">
                            <a:noFill/>
                          </a:ln>
                        </wps:spPr>
                        <wps:bodyPr upright="1"/>
                      </wps:wsp>
                    </wpg:wgp>
                  </a:graphicData>
                </a:graphic>
              </wp:inline>
            </w:drawing>
          </mc:Choice>
          <mc:Fallback>
            <w:pict>
              <v:group id="组合 7" o:spid="_x0000_s1026" o:spt="203" style="height:23.8pt;width:20pt;" coordsize="400,476" o:gfxdata="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BN0dCn0wAA&#10;AAMBAAAPAAAAAAAAAAEAIAAAACIAAABkcnMvZG93bnJldi54bWxQSwECFAAUAAAACACHTuJAp/V8&#10;kQcDAABvCQAADgAAAAAAAAABACAAAAAiAQAAZHJzL2Uyb0RvYy54bWxQSwUGAAAAAAYABgBZAQAA&#10;mwYAAAAA&#10;">
                <o:lock v:ext="edit" aspectratio="f"/>
                <v:shape id="任意多边形 8" o:spid="_x0000_s1026" o:spt="100" style="position:absolute;left:0;top:0;height:476;width:400;" fillcolor="#000000" filled="t" stroked="f" coordsize="400,476" o:gfxdata="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UPFIvQAA&#10;ANwAAAAPAAAAAAAAAAEAIAAAACIAAABkcnMvZG93bnJldi54bWxQSwECFAAUAAAACACHTuJAMy8F&#10;njsAAAA5AAAAEAAAAAAAAAABACAAAAAMAQAAZHJzL3NoYXBleG1sLnhtbFBLBQYAAAAABgAGAFsB&#10;AAC2AwAAAAA=&#10;" path="m82,87l71,97,386,473,392,475,397,474,400,468,398,463,82,87xm0,0l31,131,71,97,58,82,56,76,59,71,65,68,104,68,122,53,0,0xm65,68l59,71,56,76,58,82,71,97,82,87,70,72,65,68xm104,68l65,68,70,72,82,87,104,68xe">
                  <v:fill on="t" focussize="0,0"/>
                  <v:stroke on="f"/>
                  <v:imagedata o:title=""/>
                  <o:lock v:ext="edit" aspectratio="f"/>
                </v:shape>
                <w10:wrap type="none"/>
                <w10:anchorlock/>
              </v:group>
            </w:pict>
          </mc:Fallback>
        </mc:AlternateContent>
      </w:r>
    </w:p>
    <w:p>
      <w:pPr>
        <w:tabs>
          <w:tab w:val="left" w:pos="6391"/>
          <w:tab w:val="left" w:pos="7962"/>
        </w:tabs>
        <w:spacing w:before="32" w:after="13"/>
        <w:ind w:left="3641" w:right="0" w:firstLine="0"/>
        <w:jc w:val="left"/>
        <w:rPr>
          <w:sz w:val="20"/>
        </w:rPr>
      </w:pPr>
      <w:r>
        <w:rPr>
          <w:sz w:val="20"/>
        </w:rPr>
        <w:t>X</w:t>
      </w:r>
      <w:r>
        <w:rPr>
          <w:sz w:val="20"/>
          <w:vertAlign w:val="subscript"/>
        </w:rPr>
        <w:t>3</w:t>
      </w:r>
      <w:r>
        <w:rPr>
          <w:spacing w:val="-1"/>
          <w:sz w:val="20"/>
          <w:vertAlign w:val="baseline"/>
        </w:rPr>
        <w:t xml:space="preserve"> </w:t>
      </w:r>
      <w:r>
        <w:rPr>
          <w:sz w:val="20"/>
          <w:vertAlign w:val="baseline"/>
        </w:rPr>
        <w:t>(3)</w:t>
      </w:r>
      <w:r>
        <w:rPr>
          <w:sz w:val="20"/>
          <w:vertAlign w:val="baseline"/>
        </w:rPr>
        <w:tab/>
      </w:r>
      <w:r>
        <w:rPr>
          <w:sz w:val="20"/>
          <w:vertAlign w:val="baseline"/>
        </w:rPr>
        <w:t>X</w:t>
      </w:r>
      <w:r>
        <w:rPr>
          <w:sz w:val="20"/>
          <w:vertAlign w:val="subscript"/>
        </w:rPr>
        <w:t>4</w:t>
      </w:r>
      <w:r>
        <w:rPr>
          <w:sz w:val="20"/>
          <w:vertAlign w:val="baseline"/>
        </w:rPr>
        <w:t xml:space="preserve"> (4)</w:t>
      </w:r>
      <w:r>
        <w:rPr>
          <w:sz w:val="20"/>
          <w:vertAlign w:val="baseline"/>
        </w:rPr>
        <w:tab/>
      </w:r>
      <w:r>
        <w:rPr>
          <w:sz w:val="20"/>
          <w:vertAlign w:val="baseline"/>
        </w:rPr>
        <w:t>X</w:t>
      </w:r>
      <w:r>
        <w:rPr>
          <w:sz w:val="20"/>
          <w:vertAlign w:val="subscript"/>
        </w:rPr>
        <w:t>4</w:t>
      </w:r>
      <w:r>
        <w:rPr>
          <w:sz w:val="20"/>
          <w:vertAlign w:val="baseline"/>
        </w:rPr>
        <w:t xml:space="preserve"> (5)</w:t>
      </w:r>
    </w:p>
    <w:p>
      <w:pPr>
        <w:tabs>
          <w:tab w:val="left" w:pos="6436"/>
          <w:tab w:val="left" w:pos="8008"/>
        </w:tabs>
        <w:spacing w:line="240" w:lineRule="auto"/>
        <w:ind w:left="3889" w:right="0" w:firstLine="0"/>
        <w:rPr>
          <w:sz w:val="20"/>
        </w:rPr>
      </w:pPr>
      <w:r>
        <w:rPr>
          <w:sz w:val="20"/>
        </w:rPr>
        <mc:AlternateContent>
          <mc:Choice Requires="wpg">
            <w:drawing>
              <wp:inline distT="0" distB="0" distL="114300" distR="114300">
                <wp:extent cx="254000" cy="302260"/>
                <wp:effectExtent l="0" t="0" r="5080" b="2540"/>
                <wp:docPr id="333" name="组合 9"/>
                <wp:cNvGraphicFramePr/>
                <a:graphic xmlns:a="http://schemas.openxmlformats.org/drawingml/2006/main">
                  <a:graphicData uri="http://schemas.microsoft.com/office/word/2010/wordprocessingGroup">
                    <wpg:wgp>
                      <wpg:cNvGrpSpPr/>
                      <wpg:grpSpPr>
                        <a:xfrm>
                          <a:off x="0" y="0"/>
                          <a:ext cx="254000" cy="302260"/>
                          <a:chOff x="0" y="0"/>
                          <a:chExt cx="400" cy="476"/>
                        </a:xfrm>
                      </wpg:grpSpPr>
                      <wps:wsp>
                        <wps:cNvPr id="334" name="任意多边形 10"/>
                        <wps:cNvSpPr/>
                        <wps:spPr>
                          <a:xfrm>
                            <a:off x="0" y="0"/>
                            <a:ext cx="400" cy="476"/>
                          </a:xfrm>
                          <a:custGeom>
                            <a:avLst/>
                            <a:gdLst/>
                            <a:ahLst/>
                            <a:cxnLst/>
                            <a:pathLst>
                              <a:path w="400" h="476">
                                <a:moveTo>
                                  <a:pt x="83" y="87"/>
                                </a:moveTo>
                                <a:lnTo>
                                  <a:pt x="72" y="97"/>
                                </a:lnTo>
                                <a:lnTo>
                                  <a:pt x="386" y="473"/>
                                </a:lnTo>
                                <a:lnTo>
                                  <a:pt x="391" y="475"/>
                                </a:lnTo>
                                <a:lnTo>
                                  <a:pt x="397" y="474"/>
                                </a:lnTo>
                                <a:lnTo>
                                  <a:pt x="400" y="468"/>
                                </a:lnTo>
                                <a:lnTo>
                                  <a:pt x="398" y="463"/>
                                </a:lnTo>
                                <a:lnTo>
                                  <a:pt x="83" y="87"/>
                                </a:lnTo>
                                <a:close/>
                                <a:moveTo>
                                  <a:pt x="0" y="0"/>
                                </a:moveTo>
                                <a:lnTo>
                                  <a:pt x="31" y="131"/>
                                </a:lnTo>
                                <a:lnTo>
                                  <a:pt x="72" y="97"/>
                                </a:lnTo>
                                <a:lnTo>
                                  <a:pt x="59" y="82"/>
                                </a:lnTo>
                                <a:lnTo>
                                  <a:pt x="58" y="76"/>
                                </a:lnTo>
                                <a:lnTo>
                                  <a:pt x="60" y="71"/>
                                </a:lnTo>
                                <a:lnTo>
                                  <a:pt x="65" y="68"/>
                                </a:lnTo>
                                <a:lnTo>
                                  <a:pt x="105" y="68"/>
                                </a:lnTo>
                                <a:lnTo>
                                  <a:pt x="124" y="53"/>
                                </a:lnTo>
                                <a:lnTo>
                                  <a:pt x="0" y="0"/>
                                </a:lnTo>
                                <a:close/>
                                <a:moveTo>
                                  <a:pt x="65" y="68"/>
                                </a:moveTo>
                                <a:lnTo>
                                  <a:pt x="60" y="71"/>
                                </a:lnTo>
                                <a:lnTo>
                                  <a:pt x="58" y="76"/>
                                </a:lnTo>
                                <a:lnTo>
                                  <a:pt x="59" y="82"/>
                                </a:lnTo>
                                <a:lnTo>
                                  <a:pt x="72" y="97"/>
                                </a:lnTo>
                                <a:lnTo>
                                  <a:pt x="83" y="87"/>
                                </a:lnTo>
                                <a:lnTo>
                                  <a:pt x="71" y="72"/>
                                </a:lnTo>
                                <a:lnTo>
                                  <a:pt x="65" y="68"/>
                                </a:lnTo>
                                <a:close/>
                                <a:moveTo>
                                  <a:pt x="105" y="68"/>
                                </a:moveTo>
                                <a:lnTo>
                                  <a:pt x="65" y="68"/>
                                </a:lnTo>
                                <a:lnTo>
                                  <a:pt x="71" y="72"/>
                                </a:lnTo>
                                <a:lnTo>
                                  <a:pt x="83" y="87"/>
                                </a:lnTo>
                                <a:lnTo>
                                  <a:pt x="105" y="68"/>
                                </a:lnTo>
                                <a:close/>
                              </a:path>
                            </a:pathLst>
                          </a:custGeom>
                          <a:solidFill>
                            <a:srgbClr val="000000"/>
                          </a:solidFill>
                          <a:ln w="9525">
                            <a:noFill/>
                          </a:ln>
                        </wps:spPr>
                        <wps:bodyPr upright="1"/>
                      </wps:wsp>
                    </wpg:wgp>
                  </a:graphicData>
                </a:graphic>
              </wp:inline>
            </w:drawing>
          </mc:Choice>
          <mc:Fallback>
            <w:pict>
              <v:group id="组合 9" o:spid="_x0000_s1026" o:spt="203" style="height:23.8pt;width:20pt;" coordsize="400,476" o:gfxdata="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BN0dCn0wAAAAMBAAAPAAAAAAAA&#10;AAEAIAAAACIAAABkcnMvZG93bnJldi54bWxQSwECFAAUAAAACACHTuJAa5jplfsCAABwCQAADgAA&#10;AAAAAAABACAAAAAiAQAAZHJzL2Uyb0RvYy54bWxQSwUGAAAAAAYABgBZAQAAjwYAAAAA&#10;">
                <o:lock v:ext="edit" aspectratio="f"/>
                <v:shape id="任意多边形 10" o:spid="_x0000_s1026" o:spt="100" style="position:absolute;left:0;top:0;height:476;width:400;" fillcolor="#000000" filled="t" stroked="f" coordsize="400,476" o:gfxdata="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fXMp74A&#10;AADcAAAADwAAAAAAAAABACAAAAAiAAAAZHJzL2Rvd25yZXYueG1sUEsBAhQAFAAAAAgAh07iQDMv&#10;BZ47AAAAOQAAABAAAAAAAAAAAQAgAAAADQEAAGRycy9zaGFwZXhtbC54bWxQSwUGAAAAAAYABgBb&#10;AQAAtwMAAAAA&#10;" path="m83,87l72,97,386,473,391,475,397,474,400,468,398,463,83,87xm0,0l31,131,72,97,59,82,58,76,60,71,65,68,105,68,124,53,0,0xm65,68l60,71,58,76,59,82,72,97,83,87,71,72,65,68xm105,68l65,68,71,72,83,87,105,68xe">
                  <v:fill on="t" focussize="0,0"/>
                  <v:stroke on="f"/>
                  <v:imagedata o:title=""/>
                  <o:lock v:ext="edit" aspectratio="f"/>
                </v:shape>
                <w10:wrap type="none"/>
                <w10:anchorlock/>
              </v:group>
            </w:pict>
          </mc:Fallback>
        </mc:AlternateContent>
      </w:r>
      <w:r>
        <w:rPr>
          <w:sz w:val="20"/>
        </w:rPr>
        <w:tab/>
      </w:r>
      <w:r>
        <w:rPr>
          <w:sz w:val="20"/>
        </w:rPr>
        <mc:AlternateContent>
          <mc:Choice Requires="wpg">
            <w:drawing>
              <wp:inline distT="0" distB="0" distL="114300" distR="114300">
                <wp:extent cx="135255" cy="302260"/>
                <wp:effectExtent l="0" t="0" r="1905" b="2540"/>
                <wp:docPr id="335" name="组合 11"/>
                <wp:cNvGraphicFramePr/>
                <a:graphic xmlns:a="http://schemas.openxmlformats.org/drawingml/2006/main">
                  <a:graphicData uri="http://schemas.microsoft.com/office/word/2010/wordprocessingGroup">
                    <wpg:wgp>
                      <wpg:cNvGrpSpPr/>
                      <wpg:grpSpPr>
                        <a:xfrm>
                          <a:off x="0" y="0"/>
                          <a:ext cx="135255" cy="302260"/>
                          <a:chOff x="0" y="0"/>
                          <a:chExt cx="213" cy="476"/>
                        </a:xfrm>
                      </wpg:grpSpPr>
                      <wps:wsp>
                        <wps:cNvPr id="336" name="任意多边形 12"/>
                        <wps:cNvSpPr/>
                        <wps:spPr>
                          <a:xfrm>
                            <a:off x="0" y="0"/>
                            <a:ext cx="213" cy="476"/>
                          </a:xfrm>
                          <a:custGeom>
                            <a:avLst/>
                            <a:gdLst/>
                            <a:ahLst/>
                            <a:cxnLst/>
                            <a:pathLst>
                              <a:path w="213" h="476">
                                <a:moveTo>
                                  <a:pt x="150" y="108"/>
                                </a:moveTo>
                                <a:lnTo>
                                  <a:pt x="0" y="464"/>
                                </a:lnTo>
                                <a:lnTo>
                                  <a:pt x="0" y="470"/>
                                </a:lnTo>
                                <a:lnTo>
                                  <a:pt x="4" y="475"/>
                                </a:lnTo>
                                <a:lnTo>
                                  <a:pt x="10" y="475"/>
                                </a:lnTo>
                                <a:lnTo>
                                  <a:pt x="14" y="470"/>
                                </a:lnTo>
                                <a:lnTo>
                                  <a:pt x="164" y="113"/>
                                </a:lnTo>
                                <a:lnTo>
                                  <a:pt x="150" y="108"/>
                                </a:lnTo>
                                <a:close/>
                                <a:moveTo>
                                  <a:pt x="209" y="85"/>
                                </a:moveTo>
                                <a:lnTo>
                                  <a:pt x="168" y="85"/>
                                </a:lnTo>
                                <a:lnTo>
                                  <a:pt x="173" y="89"/>
                                </a:lnTo>
                                <a:lnTo>
                                  <a:pt x="172" y="95"/>
                                </a:lnTo>
                                <a:lnTo>
                                  <a:pt x="164" y="113"/>
                                </a:lnTo>
                                <a:lnTo>
                                  <a:pt x="212" y="133"/>
                                </a:lnTo>
                                <a:lnTo>
                                  <a:pt x="209" y="85"/>
                                </a:lnTo>
                                <a:close/>
                                <a:moveTo>
                                  <a:pt x="168" y="85"/>
                                </a:moveTo>
                                <a:lnTo>
                                  <a:pt x="162" y="85"/>
                                </a:lnTo>
                                <a:lnTo>
                                  <a:pt x="158" y="89"/>
                                </a:lnTo>
                                <a:lnTo>
                                  <a:pt x="150" y="108"/>
                                </a:lnTo>
                                <a:lnTo>
                                  <a:pt x="164" y="113"/>
                                </a:lnTo>
                                <a:lnTo>
                                  <a:pt x="172" y="95"/>
                                </a:lnTo>
                                <a:lnTo>
                                  <a:pt x="173" y="89"/>
                                </a:lnTo>
                                <a:lnTo>
                                  <a:pt x="168" y="85"/>
                                </a:lnTo>
                                <a:close/>
                                <a:moveTo>
                                  <a:pt x="204" y="0"/>
                                </a:moveTo>
                                <a:lnTo>
                                  <a:pt x="102" y="88"/>
                                </a:lnTo>
                                <a:lnTo>
                                  <a:pt x="150" y="108"/>
                                </a:lnTo>
                                <a:lnTo>
                                  <a:pt x="158" y="89"/>
                                </a:lnTo>
                                <a:lnTo>
                                  <a:pt x="162" y="85"/>
                                </a:lnTo>
                                <a:lnTo>
                                  <a:pt x="209" y="85"/>
                                </a:lnTo>
                                <a:lnTo>
                                  <a:pt x="204" y="0"/>
                                </a:lnTo>
                                <a:close/>
                              </a:path>
                            </a:pathLst>
                          </a:custGeom>
                          <a:solidFill>
                            <a:srgbClr val="000000"/>
                          </a:solidFill>
                          <a:ln w="9525">
                            <a:noFill/>
                          </a:ln>
                        </wps:spPr>
                        <wps:bodyPr upright="1"/>
                      </wps:wsp>
                    </wpg:wgp>
                  </a:graphicData>
                </a:graphic>
              </wp:inline>
            </w:drawing>
          </mc:Choice>
          <mc:Fallback>
            <w:pict>
              <v:group id="组合 11" o:spid="_x0000_s1026" o:spt="203" style="height:23.8pt;width:10.65pt;" coordsize="213,476" o:gfxdata="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CtGQ&#10;hNUAAAADAQAADwAAAAAAAAABACAAAAAiAAAAZHJzL2Rvd25yZXYueG1sUEsBAhQAFAAAAAgAh07i&#10;QIjxkEYJAwAAYQkAAA4AAAAAAAAAAQAgAAAAJAEAAGRycy9lMm9Eb2MueG1sUEsFBgAAAAAGAAYA&#10;WQEAAJ8GAAAAAA==&#10;">
                <o:lock v:ext="edit" aspectratio="f"/>
                <v:shape id="任意多边形 12" o:spid="_x0000_s1026" o:spt="100" style="position:absolute;left:0;top:0;height:476;width:213;" fillcolor="#000000" filled="t" stroked="f" coordsize="213,476" o:gfxdata="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mtyx&#10;wAAAANwAAAAPAAAAAAAAAAEAIAAAACIAAABkcnMvZG93bnJldi54bWxQSwECFAAUAAAACACHTuJA&#10;My8FnjsAAAA5AAAAEAAAAAAAAAABACAAAAAPAQAAZHJzL3NoYXBleG1sLnhtbFBLBQYAAAAABgAG&#10;AFsBAAC5AwAAAAA=&#10;" path="m150,108l0,464,0,470,4,475,10,475,14,470,164,113,150,108xm209,85l168,85,173,89,172,95,164,113,212,133,209,85xm168,85l162,85,158,89,150,108,164,113,172,95,173,89,168,85xm204,0l102,88,150,108,158,89,162,85,209,85,204,0xe">
                  <v:fill on="t" focussize="0,0"/>
                  <v:stroke on="f"/>
                  <v:imagedata o:title=""/>
                  <o:lock v:ext="edit" aspectratio="f"/>
                </v:shape>
                <w10:wrap type="none"/>
                <w10:anchorlock/>
              </v:group>
            </w:pict>
          </mc:Fallback>
        </mc:AlternateContent>
      </w:r>
      <w:r>
        <w:rPr>
          <w:sz w:val="20"/>
        </w:rPr>
        <w:tab/>
      </w:r>
      <w:r>
        <w:rPr>
          <w:sz w:val="20"/>
        </w:rPr>
        <mc:AlternateContent>
          <mc:Choice Requires="wpg">
            <w:drawing>
              <wp:inline distT="0" distB="0" distL="114300" distR="114300">
                <wp:extent cx="135255" cy="300990"/>
                <wp:effectExtent l="0" t="0" r="1905" b="3810"/>
                <wp:docPr id="337" name="组合 13"/>
                <wp:cNvGraphicFramePr/>
                <a:graphic xmlns:a="http://schemas.openxmlformats.org/drawingml/2006/main">
                  <a:graphicData uri="http://schemas.microsoft.com/office/word/2010/wordprocessingGroup">
                    <wpg:wgp>
                      <wpg:cNvGrpSpPr/>
                      <wpg:grpSpPr>
                        <a:xfrm>
                          <a:off x="0" y="0"/>
                          <a:ext cx="135255" cy="300990"/>
                          <a:chOff x="0" y="0"/>
                          <a:chExt cx="213" cy="474"/>
                        </a:xfrm>
                      </wpg:grpSpPr>
                      <wps:wsp>
                        <wps:cNvPr id="338" name="任意多边形 14"/>
                        <wps:cNvSpPr/>
                        <wps:spPr>
                          <a:xfrm>
                            <a:off x="0" y="0"/>
                            <a:ext cx="213" cy="474"/>
                          </a:xfrm>
                          <a:custGeom>
                            <a:avLst/>
                            <a:gdLst/>
                            <a:ahLst/>
                            <a:cxnLst/>
                            <a:pathLst>
                              <a:path w="213" h="474">
                                <a:moveTo>
                                  <a:pt x="149" y="107"/>
                                </a:moveTo>
                                <a:lnTo>
                                  <a:pt x="0" y="464"/>
                                </a:lnTo>
                                <a:lnTo>
                                  <a:pt x="0" y="469"/>
                                </a:lnTo>
                                <a:lnTo>
                                  <a:pt x="4" y="474"/>
                                </a:lnTo>
                                <a:lnTo>
                                  <a:pt x="10" y="474"/>
                                </a:lnTo>
                                <a:lnTo>
                                  <a:pt x="14" y="469"/>
                                </a:lnTo>
                                <a:lnTo>
                                  <a:pt x="164" y="113"/>
                                </a:lnTo>
                                <a:lnTo>
                                  <a:pt x="149" y="107"/>
                                </a:lnTo>
                                <a:close/>
                                <a:moveTo>
                                  <a:pt x="209" y="85"/>
                                </a:moveTo>
                                <a:lnTo>
                                  <a:pt x="167" y="85"/>
                                </a:lnTo>
                                <a:lnTo>
                                  <a:pt x="172" y="89"/>
                                </a:lnTo>
                                <a:lnTo>
                                  <a:pt x="172" y="95"/>
                                </a:lnTo>
                                <a:lnTo>
                                  <a:pt x="164" y="113"/>
                                </a:lnTo>
                                <a:lnTo>
                                  <a:pt x="212" y="133"/>
                                </a:lnTo>
                                <a:lnTo>
                                  <a:pt x="209" y="85"/>
                                </a:lnTo>
                                <a:close/>
                                <a:moveTo>
                                  <a:pt x="167" y="85"/>
                                </a:moveTo>
                                <a:lnTo>
                                  <a:pt x="162" y="85"/>
                                </a:lnTo>
                                <a:lnTo>
                                  <a:pt x="157" y="89"/>
                                </a:lnTo>
                                <a:lnTo>
                                  <a:pt x="149" y="107"/>
                                </a:lnTo>
                                <a:lnTo>
                                  <a:pt x="164" y="113"/>
                                </a:lnTo>
                                <a:lnTo>
                                  <a:pt x="172" y="95"/>
                                </a:lnTo>
                                <a:lnTo>
                                  <a:pt x="172" y="89"/>
                                </a:lnTo>
                                <a:lnTo>
                                  <a:pt x="167" y="85"/>
                                </a:lnTo>
                                <a:close/>
                                <a:moveTo>
                                  <a:pt x="203" y="0"/>
                                </a:moveTo>
                                <a:lnTo>
                                  <a:pt x="101" y="88"/>
                                </a:lnTo>
                                <a:lnTo>
                                  <a:pt x="149" y="107"/>
                                </a:lnTo>
                                <a:lnTo>
                                  <a:pt x="157" y="89"/>
                                </a:lnTo>
                                <a:lnTo>
                                  <a:pt x="162" y="85"/>
                                </a:lnTo>
                                <a:lnTo>
                                  <a:pt x="209" y="85"/>
                                </a:lnTo>
                                <a:lnTo>
                                  <a:pt x="203" y="0"/>
                                </a:lnTo>
                                <a:close/>
                              </a:path>
                            </a:pathLst>
                          </a:custGeom>
                          <a:solidFill>
                            <a:srgbClr val="000000"/>
                          </a:solidFill>
                          <a:ln w="9525">
                            <a:noFill/>
                          </a:ln>
                        </wps:spPr>
                        <wps:bodyPr upright="1"/>
                      </wps:wsp>
                    </wpg:wgp>
                  </a:graphicData>
                </a:graphic>
              </wp:inline>
            </w:drawing>
          </mc:Choice>
          <mc:Fallback>
            <w:pict>
              <v:group id="组合 13" o:spid="_x0000_s1026" o:spt="203" style="height:23.7pt;width:10.65pt;" coordsize="213,474" o:gfxdata="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D71yTw1QAAAAMBAAAPAAAAAAAAAAEAIAAAACIAAABkcnMvZG93bnJldi54bWxQSwECFAAUAAAA&#10;CACHTuJAJJlfSA4DAABhCQAADgAAAAAAAAABACAAAAAkAQAAZHJzL2Uyb0RvYy54bWxQSwUGAAAA&#10;AAYABgBZAQAApAYAAAAA&#10;">
                <o:lock v:ext="edit" aspectratio="f"/>
                <v:shape id="任意多边形 14" o:spid="_x0000_s1026" o:spt="100" style="position:absolute;left:0;top:0;height:474;width:213;" fillcolor="#000000" filled="t" stroked="f" coordsize="213,474" o:gfxdata="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LH68AAAA&#10;3AAAAA8AAAAAAAAAAQAgAAAAIgAAAGRycy9kb3ducmV2LnhtbFBLAQIUABQAAAAIAIdO4kAzLwWe&#10;OwAAADkAAAAQAAAAAAAAAAEAIAAAAAsBAABkcnMvc2hhcGV4bWwueG1sUEsFBgAAAAAGAAYAWwEA&#10;ALUDAAAAAA==&#10;" path="m149,107l0,464,0,469,4,474,10,474,14,469,164,113,149,107xm209,85l167,85,172,89,172,95,164,113,212,133,209,85xm167,85l162,85,157,89,149,107,164,113,172,95,172,89,167,85xm203,0l101,88,149,107,157,89,162,85,209,85,203,0xe">
                  <v:fill on="t" focussize="0,0"/>
                  <v:stroke on="f"/>
                  <v:imagedata o:title=""/>
                  <o:lock v:ext="edit" aspectratio="f"/>
                </v:shape>
                <w10:wrap type="none"/>
                <w10:anchorlock/>
              </v:group>
            </w:pict>
          </mc:Fallback>
        </mc:AlternateContent>
      </w:r>
    </w:p>
    <w:p>
      <w:pPr>
        <w:spacing w:after="0" w:line="240" w:lineRule="auto"/>
        <w:rPr>
          <w:sz w:val="20"/>
        </w:rPr>
        <w:sectPr>
          <w:headerReference r:id="rId7" w:type="default"/>
          <w:headerReference r:id="rId8" w:type="even"/>
          <w:pgSz w:w="11900" w:h="16840"/>
          <w:pgMar w:top="1320" w:right="780" w:bottom="280" w:left="800" w:header="714" w:footer="720" w:gutter="0"/>
          <w:pgNumType w:start="17"/>
        </w:sectPr>
      </w:pPr>
    </w:p>
    <w:p>
      <w:pPr>
        <w:tabs>
          <w:tab w:val="left" w:pos="4033"/>
        </w:tabs>
        <w:spacing w:before="32"/>
        <w:ind w:left="2461" w:right="0" w:firstLine="0"/>
        <w:jc w:val="left"/>
        <w:rPr>
          <w:sz w:val="20"/>
        </w:rPr>
      </w:pPr>
      <w:r>
        <w:rPr>
          <w:sz w:val="20"/>
        </w:rPr>
        <w:t>X</w:t>
      </w:r>
      <w:r>
        <w:rPr>
          <w:sz w:val="20"/>
          <w:vertAlign w:val="subscript"/>
        </w:rPr>
        <w:t>5</w:t>
      </w:r>
      <w:r>
        <w:rPr>
          <w:spacing w:val="-1"/>
          <w:sz w:val="20"/>
          <w:vertAlign w:val="baseline"/>
        </w:rPr>
        <w:t xml:space="preserve"> </w:t>
      </w:r>
      <w:r>
        <w:rPr>
          <w:sz w:val="20"/>
          <w:vertAlign w:val="baseline"/>
        </w:rPr>
        <w:t>(1)</w:t>
      </w:r>
      <w:r>
        <w:rPr>
          <w:sz w:val="20"/>
          <w:vertAlign w:val="baseline"/>
        </w:rPr>
        <w:tab/>
      </w:r>
      <w:r>
        <w:rPr>
          <w:sz w:val="20"/>
          <w:vertAlign w:val="baseline"/>
        </w:rPr>
        <w:t>X’</w:t>
      </w:r>
      <w:r>
        <w:rPr>
          <w:sz w:val="20"/>
          <w:vertAlign w:val="subscript"/>
        </w:rPr>
        <w:t>4</w:t>
      </w:r>
      <w:r>
        <w:rPr>
          <w:spacing w:val="2"/>
          <w:sz w:val="20"/>
          <w:vertAlign w:val="baseline"/>
        </w:rPr>
        <w:t xml:space="preserve"> </w:t>
      </w:r>
      <w:r>
        <w:rPr>
          <w:spacing w:val="-7"/>
          <w:sz w:val="20"/>
          <w:vertAlign w:val="baseline"/>
        </w:rPr>
        <w:t>(3)</w:t>
      </w:r>
    </w:p>
    <w:p>
      <w:pPr>
        <w:spacing w:before="32"/>
        <w:ind w:left="0" w:right="0" w:firstLine="0"/>
        <w:jc w:val="right"/>
        <w:rPr>
          <w:sz w:val="20"/>
        </w:rPr>
      </w:pPr>
      <w:r>
        <w:br w:type="column"/>
      </w:r>
      <w:r>
        <w:rPr>
          <w:sz w:val="20"/>
        </w:rPr>
        <w:t>X’</w:t>
      </w:r>
      <w:r>
        <w:rPr>
          <w:sz w:val="20"/>
          <w:vertAlign w:val="subscript"/>
        </w:rPr>
        <w:t>2</w:t>
      </w:r>
      <w:r>
        <w:rPr>
          <w:sz w:val="20"/>
          <w:vertAlign w:val="baseline"/>
        </w:rPr>
        <w:t xml:space="preserve"> (4)</w:t>
      </w:r>
    </w:p>
    <w:p>
      <w:pPr>
        <w:spacing w:before="32"/>
        <w:ind w:left="1167" w:right="0" w:firstLine="0"/>
        <w:jc w:val="left"/>
        <w:rPr>
          <w:sz w:val="20"/>
        </w:rPr>
      </w:pPr>
      <w:r>
        <w:br w:type="column"/>
      </w:r>
      <w:r>
        <w:rPr>
          <w:sz w:val="20"/>
        </w:rPr>
        <w:t>X’</w:t>
      </w:r>
      <w:r>
        <w:rPr>
          <w:sz w:val="20"/>
          <w:vertAlign w:val="subscript"/>
        </w:rPr>
        <w:t>3</w:t>
      </w:r>
      <w:r>
        <w:rPr>
          <w:sz w:val="20"/>
          <w:vertAlign w:val="baseline"/>
        </w:rPr>
        <w:t xml:space="preserve"> (5)</w:t>
      </w:r>
    </w:p>
    <w:p>
      <w:pPr>
        <w:spacing w:after="0"/>
        <w:jc w:val="left"/>
        <w:rPr>
          <w:sz w:val="20"/>
        </w:rPr>
        <w:sectPr>
          <w:type w:val="continuous"/>
          <w:pgSz w:w="11900" w:h="16840"/>
          <w:pgMar w:top="1320" w:right="780" w:bottom="280" w:left="800" w:header="720" w:footer="720" w:gutter="0"/>
          <w:cols w:equalWidth="0" w:num="3">
            <w:col w:w="4594" w:space="40"/>
            <w:col w:w="1925" w:space="39"/>
            <w:col w:w="3722"/>
          </w:cols>
        </w:sectPr>
      </w:pPr>
    </w:p>
    <w:p>
      <w:pPr>
        <w:pStyle w:val="3"/>
        <w:ind w:left="3103"/>
        <w:rPr>
          <w:sz w:val="20"/>
        </w:rPr>
      </w:pPr>
      <w:r>
        <w:rPr>
          <w:sz w:val="20"/>
        </w:rPr>
        <mc:AlternateContent>
          <mc:Choice Requires="wpg">
            <w:drawing>
              <wp:inline distT="0" distB="0" distL="114300" distR="114300">
                <wp:extent cx="2994025" cy="420370"/>
                <wp:effectExtent l="0" t="0" r="8255" b="6350"/>
                <wp:docPr id="345" name="组合 15"/>
                <wp:cNvGraphicFramePr/>
                <a:graphic xmlns:a="http://schemas.openxmlformats.org/drawingml/2006/main">
                  <a:graphicData uri="http://schemas.microsoft.com/office/word/2010/wordprocessingGroup">
                    <wpg:wgp>
                      <wpg:cNvGrpSpPr/>
                      <wpg:grpSpPr>
                        <a:xfrm>
                          <a:off x="0" y="0"/>
                          <a:ext cx="2994025" cy="420370"/>
                          <a:chOff x="0" y="0"/>
                          <a:chExt cx="4715" cy="662"/>
                        </a:xfrm>
                      </wpg:grpSpPr>
                      <wps:wsp>
                        <wps:cNvPr id="346" name="任意多边形 16"/>
                        <wps:cNvSpPr/>
                        <wps:spPr>
                          <a:xfrm>
                            <a:off x="0" y="4"/>
                            <a:ext cx="2169" cy="657"/>
                          </a:xfrm>
                          <a:custGeom>
                            <a:avLst/>
                            <a:gdLst/>
                            <a:ahLst/>
                            <a:cxnLst/>
                            <a:pathLst>
                              <a:path w="2169" h="657">
                                <a:moveTo>
                                  <a:pt x="118" y="51"/>
                                </a:moveTo>
                                <a:lnTo>
                                  <a:pt x="114" y="65"/>
                                </a:lnTo>
                                <a:lnTo>
                                  <a:pt x="2159" y="656"/>
                                </a:lnTo>
                                <a:lnTo>
                                  <a:pt x="2165" y="655"/>
                                </a:lnTo>
                                <a:lnTo>
                                  <a:pt x="2168" y="650"/>
                                </a:lnTo>
                                <a:lnTo>
                                  <a:pt x="2168" y="645"/>
                                </a:lnTo>
                                <a:lnTo>
                                  <a:pt x="2164" y="642"/>
                                </a:lnTo>
                                <a:lnTo>
                                  <a:pt x="118" y="51"/>
                                </a:lnTo>
                                <a:close/>
                                <a:moveTo>
                                  <a:pt x="132" y="0"/>
                                </a:moveTo>
                                <a:lnTo>
                                  <a:pt x="0" y="25"/>
                                </a:lnTo>
                                <a:lnTo>
                                  <a:pt x="100" y="115"/>
                                </a:lnTo>
                                <a:lnTo>
                                  <a:pt x="114" y="65"/>
                                </a:lnTo>
                                <a:lnTo>
                                  <a:pt x="95" y="60"/>
                                </a:lnTo>
                                <a:lnTo>
                                  <a:pt x="90" y="56"/>
                                </a:lnTo>
                                <a:lnTo>
                                  <a:pt x="89" y="50"/>
                                </a:lnTo>
                                <a:lnTo>
                                  <a:pt x="92" y="45"/>
                                </a:lnTo>
                                <a:lnTo>
                                  <a:pt x="119" y="45"/>
                                </a:lnTo>
                                <a:lnTo>
                                  <a:pt x="132" y="0"/>
                                </a:lnTo>
                                <a:close/>
                                <a:moveTo>
                                  <a:pt x="98" y="45"/>
                                </a:moveTo>
                                <a:lnTo>
                                  <a:pt x="92" y="45"/>
                                </a:lnTo>
                                <a:lnTo>
                                  <a:pt x="89" y="50"/>
                                </a:lnTo>
                                <a:lnTo>
                                  <a:pt x="90" y="56"/>
                                </a:lnTo>
                                <a:lnTo>
                                  <a:pt x="95" y="60"/>
                                </a:lnTo>
                                <a:lnTo>
                                  <a:pt x="114" y="65"/>
                                </a:lnTo>
                                <a:lnTo>
                                  <a:pt x="118" y="51"/>
                                </a:lnTo>
                                <a:lnTo>
                                  <a:pt x="98" y="45"/>
                                </a:lnTo>
                                <a:close/>
                                <a:moveTo>
                                  <a:pt x="119" y="45"/>
                                </a:moveTo>
                                <a:lnTo>
                                  <a:pt x="98" y="45"/>
                                </a:lnTo>
                                <a:lnTo>
                                  <a:pt x="118" y="51"/>
                                </a:lnTo>
                                <a:lnTo>
                                  <a:pt x="119" y="45"/>
                                </a:lnTo>
                                <a:close/>
                              </a:path>
                            </a:pathLst>
                          </a:custGeom>
                          <a:solidFill>
                            <a:srgbClr val="000000"/>
                          </a:solidFill>
                          <a:ln w="9525">
                            <a:noFill/>
                          </a:ln>
                        </wps:spPr>
                        <wps:bodyPr upright="1"/>
                      </wps:wsp>
                      <wps:wsp>
                        <wps:cNvPr id="347" name="任意多边形 17"/>
                        <wps:cNvSpPr/>
                        <wps:spPr>
                          <a:xfrm>
                            <a:off x="1570" y="186"/>
                            <a:ext cx="598" cy="476"/>
                          </a:xfrm>
                          <a:custGeom>
                            <a:avLst/>
                            <a:gdLst/>
                            <a:ahLst/>
                            <a:cxnLst/>
                            <a:pathLst>
                              <a:path w="598" h="476">
                                <a:moveTo>
                                  <a:pt x="99" y="69"/>
                                </a:moveTo>
                                <a:lnTo>
                                  <a:pt x="90" y="80"/>
                                </a:lnTo>
                                <a:lnTo>
                                  <a:pt x="585" y="474"/>
                                </a:lnTo>
                                <a:lnTo>
                                  <a:pt x="591" y="475"/>
                                </a:lnTo>
                                <a:lnTo>
                                  <a:pt x="596" y="473"/>
                                </a:lnTo>
                                <a:lnTo>
                                  <a:pt x="597" y="467"/>
                                </a:lnTo>
                                <a:lnTo>
                                  <a:pt x="595" y="462"/>
                                </a:lnTo>
                                <a:lnTo>
                                  <a:pt x="99" y="69"/>
                                </a:lnTo>
                                <a:close/>
                                <a:moveTo>
                                  <a:pt x="0" y="0"/>
                                </a:moveTo>
                                <a:lnTo>
                                  <a:pt x="57" y="121"/>
                                </a:lnTo>
                                <a:lnTo>
                                  <a:pt x="90" y="80"/>
                                </a:lnTo>
                                <a:lnTo>
                                  <a:pt x="74" y="67"/>
                                </a:lnTo>
                                <a:lnTo>
                                  <a:pt x="72" y="62"/>
                                </a:lnTo>
                                <a:lnTo>
                                  <a:pt x="73" y="58"/>
                                </a:lnTo>
                                <a:lnTo>
                                  <a:pt x="78" y="54"/>
                                </a:lnTo>
                                <a:lnTo>
                                  <a:pt x="111" y="54"/>
                                </a:lnTo>
                                <a:lnTo>
                                  <a:pt x="132" y="28"/>
                                </a:lnTo>
                                <a:lnTo>
                                  <a:pt x="0" y="0"/>
                                </a:lnTo>
                                <a:close/>
                                <a:moveTo>
                                  <a:pt x="78" y="54"/>
                                </a:moveTo>
                                <a:lnTo>
                                  <a:pt x="73" y="58"/>
                                </a:lnTo>
                                <a:lnTo>
                                  <a:pt x="72" y="62"/>
                                </a:lnTo>
                                <a:lnTo>
                                  <a:pt x="74" y="67"/>
                                </a:lnTo>
                                <a:lnTo>
                                  <a:pt x="90" y="80"/>
                                </a:lnTo>
                                <a:lnTo>
                                  <a:pt x="99" y="69"/>
                                </a:lnTo>
                                <a:lnTo>
                                  <a:pt x="84" y="56"/>
                                </a:lnTo>
                                <a:lnTo>
                                  <a:pt x="78" y="54"/>
                                </a:lnTo>
                                <a:close/>
                                <a:moveTo>
                                  <a:pt x="111" y="54"/>
                                </a:moveTo>
                                <a:lnTo>
                                  <a:pt x="78" y="54"/>
                                </a:lnTo>
                                <a:lnTo>
                                  <a:pt x="84" y="56"/>
                                </a:lnTo>
                                <a:lnTo>
                                  <a:pt x="99" y="69"/>
                                </a:lnTo>
                                <a:lnTo>
                                  <a:pt x="111" y="54"/>
                                </a:lnTo>
                                <a:close/>
                              </a:path>
                            </a:pathLst>
                          </a:custGeom>
                          <a:solidFill>
                            <a:srgbClr val="000000"/>
                          </a:solidFill>
                          <a:ln w="9525">
                            <a:noFill/>
                          </a:ln>
                        </wps:spPr>
                        <wps:bodyPr upright="1"/>
                      </wps:wsp>
                      <wps:wsp>
                        <wps:cNvPr id="348" name="任意多边形 18"/>
                        <wps:cNvSpPr/>
                        <wps:spPr>
                          <a:xfrm>
                            <a:off x="2154" y="186"/>
                            <a:ext cx="792" cy="476"/>
                          </a:xfrm>
                          <a:custGeom>
                            <a:avLst/>
                            <a:gdLst/>
                            <a:ahLst/>
                            <a:cxnLst/>
                            <a:pathLst>
                              <a:path w="792" h="476">
                                <a:moveTo>
                                  <a:pt x="686" y="55"/>
                                </a:moveTo>
                                <a:lnTo>
                                  <a:pt x="4" y="461"/>
                                </a:lnTo>
                                <a:lnTo>
                                  <a:pt x="0" y="466"/>
                                </a:lnTo>
                                <a:lnTo>
                                  <a:pt x="1" y="472"/>
                                </a:lnTo>
                                <a:lnTo>
                                  <a:pt x="6" y="475"/>
                                </a:lnTo>
                                <a:lnTo>
                                  <a:pt x="11" y="474"/>
                                </a:lnTo>
                                <a:lnTo>
                                  <a:pt x="693" y="68"/>
                                </a:lnTo>
                                <a:lnTo>
                                  <a:pt x="686" y="55"/>
                                </a:lnTo>
                                <a:close/>
                                <a:moveTo>
                                  <a:pt x="764" y="43"/>
                                </a:moveTo>
                                <a:lnTo>
                                  <a:pt x="708" y="43"/>
                                </a:lnTo>
                                <a:lnTo>
                                  <a:pt x="713" y="47"/>
                                </a:lnTo>
                                <a:lnTo>
                                  <a:pt x="714" y="53"/>
                                </a:lnTo>
                                <a:lnTo>
                                  <a:pt x="710" y="58"/>
                                </a:lnTo>
                                <a:lnTo>
                                  <a:pt x="693" y="68"/>
                                </a:lnTo>
                                <a:lnTo>
                                  <a:pt x="720" y="113"/>
                                </a:lnTo>
                                <a:lnTo>
                                  <a:pt x="764" y="43"/>
                                </a:lnTo>
                                <a:close/>
                                <a:moveTo>
                                  <a:pt x="708" y="43"/>
                                </a:moveTo>
                                <a:lnTo>
                                  <a:pt x="703" y="44"/>
                                </a:lnTo>
                                <a:lnTo>
                                  <a:pt x="686" y="55"/>
                                </a:lnTo>
                                <a:lnTo>
                                  <a:pt x="693" y="68"/>
                                </a:lnTo>
                                <a:lnTo>
                                  <a:pt x="710" y="58"/>
                                </a:lnTo>
                                <a:lnTo>
                                  <a:pt x="714" y="53"/>
                                </a:lnTo>
                                <a:lnTo>
                                  <a:pt x="713" y="47"/>
                                </a:lnTo>
                                <a:lnTo>
                                  <a:pt x="708" y="43"/>
                                </a:lnTo>
                                <a:close/>
                                <a:moveTo>
                                  <a:pt x="792" y="0"/>
                                </a:moveTo>
                                <a:lnTo>
                                  <a:pt x="659" y="10"/>
                                </a:lnTo>
                                <a:lnTo>
                                  <a:pt x="686" y="55"/>
                                </a:lnTo>
                                <a:lnTo>
                                  <a:pt x="703" y="44"/>
                                </a:lnTo>
                                <a:lnTo>
                                  <a:pt x="708" y="43"/>
                                </a:lnTo>
                                <a:lnTo>
                                  <a:pt x="764" y="43"/>
                                </a:lnTo>
                                <a:lnTo>
                                  <a:pt x="792" y="0"/>
                                </a:lnTo>
                                <a:close/>
                              </a:path>
                            </a:pathLst>
                          </a:custGeom>
                          <a:solidFill>
                            <a:srgbClr val="000000"/>
                          </a:solidFill>
                          <a:ln w="9525">
                            <a:noFill/>
                          </a:ln>
                        </wps:spPr>
                        <wps:bodyPr upright="1"/>
                      </wps:wsp>
                      <wps:wsp>
                        <wps:cNvPr id="349" name="任意多边形 19"/>
                        <wps:cNvSpPr/>
                        <wps:spPr>
                          <a:xfrm>
                            <a:off x="2154" y="0"/>
                            <a:ext cx="2561" cy="662"/>
                          </a:xfrm>
                          <a:custGeom>
                            <a:avLst/>
                            <a:gdLst/>
                            <a:ahLst/>
                            <a:cxnLst/>
                            <a:pathLst>
                              <a:path w="2561" h="662">
                                <a:moveTo>
                                  <a:pt x="2442" y="50"/>
                                </a:moveTo>
                                <a:lnTo>
                                  <a:pt x="6" y="647"/>
                                </a:lnTo>
                                <a:lnTo>
                                  <a:pt x="1" y="649"/>
                                </a:lnTo>
                                <a:lnTo>
                                  <a:pt x="0" y="655"/>
                                </a:lnTo>
                                <a:lnTo>
                                  <a:pt x="4" y="660"/>
                                </a:lnTo>
                                <a:lnTo>
                                  <a:pt x="10" y="661"/>
                                </a:lnTo>
                                <a:lnTo>
                                  <a:pt x="2446" y="66"/>
                                </a:lnTo>
                                <a:lnTo>
                                  <a:pt x="2442" y="50"/>
                                </a:lnTo>
                                <a:close/>
                                <a:moveTo>
                                  <a:pt x="2542" y="46"/>
                                </a:moveTo>
                                <a:lnTo>
                                  <a:pt x="2461" y="46"/>
                                </a:lnTo>
                                <a:lnTo>
                                  <a:pt x="2467" y="47"/>
                                </a:lnTo>
                                <a:lnTo>
                                  <a:pt x="2471" y="52"/>
                                </a:lnTo>
                                <a:lnTo>
                                  <a:pt x="2470" y="58"/>
                                </a:lnTo>
                                <a:lnTo>
                                  <a:pt x="2465" y="61"/>
                                </a:lnTo>
                                <a:lnTo>
                                  <a:pt x="2446" y="66"/>
                                </a:lnTo>
                                <a:lnTo>
                                  <a:pt x="2458" y="116"/>
                                </a:lnTo>
                                <a:lnTo>
                                  <a:pt x="2542" y="46"/>
                                </a:lnTo>
                                <a:close/>
                                <a:moveTo>
                                  <a:pt x="2461" y="46"/>
                                </a:moveTo>
                                <a:lnTo>
                                  <a:pt x="2442" y="50"/>
                                </a:lnTo>
                                <a:lnTo>
                                  <a:pt x="2446" y="66"/>
                                </a:lnTo>
                                <a:lnTo>
                                  <a:pt x="2465" y="61"/>
                                </a:lnTo>
                                <a:lnTo>
                                  <a:pt x="2470" y="58"/>
                                </a:lnTo>
                                <a:lnTo>
                                  <a:pt x="2471" y="52"/>
                                </a:lnTo>
                                <a:lnTo>
                                  <a:pt x="2467" y="47"/>
                                </a:lnTo>
                                <a:lnTo>
                                  <a:pt x="2461" y="46"/>
                                </a:lnTo>
                                <a:close/>
                                <a:moveTo>
                                  <a:pt x="2430" y="0"/>
                                </a:moveTo>
                                <a:lnTo>
                                  <a:pt x="2442" y="50"/>
                                </a:lnTo>
                                <a:lnTo>
                                  <a:pt x="2461" y="46"/>
                                </a:lnTo>
                                <a:lnTo>
                                  <a:pt x="2542" y="46"/>
                                </a:lnTo>
                                <a:lnTo>
                                  <a:pt x="2561" y="30"/>
                                </a:lnTo>
                                <a:lnTo>
                                  <a:pt x="2430" y="0"/>
                                </a:lnTo>
                                <a:close/>
                              </a:path>
                            </a:pathLst>
                          </a:custGeom>
                          <a:solidFill>
                            <a:srgbClr val="000000"/>
                          </a:solidFill>
                          <a:ln w="9525">
                            <a:noFill/>
                          </a:ln>
                        </wps:spPr>
                        <wps:bodyPr upright="1"/>
                      </wps:wsp>
                    </wpg:wgp>
                  </a:graphicData>
                </a:graphic>
              </wp:inline>
            </w:drawing>
          </mc:Choice>
          <mc:Fallback>
            <w:pict>
              <v:group id="组合 15" o:spid="_x0000_s1026" o:spt="203" style="height:33.1pt;width:235.75pt;" coordsize="4715,662" o:gfxdata="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">
                <o:lock v:ext="edit" aspectratio="f"/>
                <v:shape id="任意多边形 16" o:spid="_x0000_s1026" o:spt="100" style="position:absolute;left:0;top:4;height:657;width:2169;" fillcolor="#000000" filled="t" stroked="f" coordsize="2169,657" o:gfxdata="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PQwIvQAA&#10;ANwAAAAPAAAAAAAAAAEAIAAAACIAAABkcnMvZG93bnJldi54bWxQSwECFAAUAAAACACHTuJAMy8F&#10;njsAAAA5AAAAEAAAAAAAAAABACAAAAAMAQAAZHJzL3NoYXBleG1sLnhtbFBLBQYAAAAABgAGAFsB&#10;AAC2AwAAAAA=&#10;" path="m118,51l114,65,2159,656,2165,655,2168,650,2168,645,2164,642,118,51xm132,0l0,25,100,115,114,65,95,60,90,56,89,50,92,45,119,45,132,0xm98,45l92,45,89,50,90,56,95,60,114,65,118,51,98,45xm119,45l98,45,118,51,119,45xe">
                  <v:fill on="t" focussize="0,0"/>
                  <v:stroke on="f"/>
                  <v:imagedata o:title=""/>
                  <o:lock v:ext="edit" aspectratio="f"/>
                </v:shape>
                <v:shape id="任意多边形 17" o:spid="_x0000_s1026" o:spt="100" style="position:absolute;left:1570;top:186;height:476;width:598;" fillcolor="#000000" filled="t" stroked="f" coordsize="598,476" o:gfxdata="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X+oq8AAAA&#10;3AAAAA8AAAAAAAAAAQAgAAAAIgAAAGRycy9kb3ducmV2LnhtbFBLAQIUABQAAAAIAIdO4kAzLwWe&#10;OwAAADkAAAAQAAAAAAAAAAEAIAAAAAsBAABkcnMvc2hhcGV4bWwueG1sUEsFBgAAAAAGAAYAWwEA&#10;ALUDAAAAAA==&#10;" path="m99,69l90,80,585,474,591,475,596,473,597,467,595,462,99,69xm0,0l57,121,90,80,74,67,72,62,73,58,78,54,111,54,132,28,0,0xm78,54l73,58,72,62,74,67,90,80,99,69,84,56,78,54xm111,54l78,54,84,56,99,69,111,54xe">
                  <v:fill on="t" focussize="0,0"/>
                  <v:stroke on="f"/>
                  <v:imagedata o:title=""/>
                  <o:lock v:ext="edit" aspectratio="f"/>
                </v:shape>
                <v:shape id="任意多边形 18" o:spid="_x0000_s1026" o:spt="100" style="position:absolute;left:2154;top:186;height:476;width:792;" fillcolor="#000000" filled="t" stroked="f" coordsize="792,476" o:gfxdata="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G1kJugAAANwA&#10;AAAPAAAAAAAAAAEAIAAAACIAAABkcnMvZG93bnJldi54bWxQSwECFAAUAAAACACHTuJAMy8FnjsA&#10;AAA5AAAAEAAAAAAAAAABACAAAAAJAQAAZHJzL3NoYXBleG1sLnhtbFBLBQYAAAAABgAGAFsBAACz&#10;AwAAAAA=&#10;" path="m686,55l4,461,0,466,1,472,6,475,11,474,693,68,686,55xm764,43l708,43,713,47,714,53,710,58,693,68,720,113,764,43xm708,43l703,44,686,55,693,68,710,58,714,53,713,47,708,43xm792,0l659,10,686,55,703,44,708,43,764,43,792,0xe">
                  <v:fill on="t" focussize="0,0"/>
                  <v:stroke on="f"/>
                  <v:imagedata o:title=""/>
                  <o:lock v:ext="edit" aspectratio="f"/>
                </v:shape>
                <v:shape id="任意多边形 19" o:spid="_x0000_s1026" o:spt="100" style="position:absolute;left:2154;top:0;height:662;width:2561;" fillcolor="#000000" filled="t" stroked="f" coordsize="2561,662" o:gfxdata="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7AUa/&#10;AAAA3AAAAA8AAAAAAAAAAQAgAAAAIgAAAGRycy9kb3ducmV2LnhtbFBLAQIUABQAAAAIAIdO4kAz&#10;LwWeOwAAADkAAAAQAAAAAAAAAAEAIAAAAA4BAABkcnMvc2hhcGV4bWwueG1sUEsFBgAAAAAGAAYA&#10;WwEAALgDAAAAAA==&#10;" path="m2442,50l6,647,1,649,0,655,4,660,10,661,2446,66,2442,50xm2542,46l2461,46,2467,47,2471,52,2470,58,2465,61,2446,66,2458,116,2542,46xm2461,46l2442,50,2446,66,2465,61,2470,58,2471,52,2467,47,2461,46xm2430,0l2442,50,2461,46,2542,46,2561,30,2430,0xe">
                  <v:fill on="t" focussize="0,0"/>
                  <v:stroke on="f"/>
                  <v:imagedata o:title=""/>
                  <o:lock v:ext="edit" aspectratio="f"/>
                </v:shape>
                <w10:wrap type="none"/>
                <w10:anchorlock/>
              </v:group>
            </w:pict>
          </mc:Fallback>
        </mc:AlternateContent>
      </w:r>
    </w:p>
    <w:p>
      <w:pPr>
        <w:spacing w:before="7"/>
        <w:ind w:left="1413" w:right="1155" w:firstLine="0"/>
        <w:jc w:val="center"/>
        <w:rPr>
          <w:sz w:val="20"/>
        </w:rPr>
      </w:pPr>
      <w:r>
        <w:rPr>
          <w:sz w:val="20"/>
        </w:rPr>
        <w:t>X</w:t>
      </w:r>
      <w:r>
        <w:rPr>
          <w:sz w:val="20"/>
          <w:vertAlign w:val="subscript"/>
        </w:rPr>
        <w:t>1</w:t>
      </w:r>
      <w:r>
        <w:rPr>
          <w:sz w:val="20"/>
          <w:vertAlign w:val="baseline"/>
        </w:rPr>
        <w:t xml:space="preserve"> (1,3,4,5)</w:t>
      </w:r>
    </w:p>
    <w:p>
      <w:pPr>
        <w:pStyle w:val="3"/>
        <w:spacing w:before="4"/>
        <w:rPr>
          <w:sz w:val="20"/>
        </w:rPr>
      </w:pPr>
    </w:p>
    <w:p>
      <w:pPr>
        <w:spacing w:before="101"/>
        <w:ind w:left="1413" w:right="917" w:firstLine="0"/>
        <w:jc w:val="center"/>
        <w:rPr>
          <w:sz w:val="20"/>
        </w:rPr>
      </w:pPr>
      <w:r>
        <w:rPr>
          <w:sz w:val="20"/>
        </w:rPr>
        <w:t xml:space="preserve">Figure 9. A structural model </w:t>
      </w:r>
      <w:r>
        <w:rPr>
          <w:rFonts w:ascii="Symbol" w:hAnsi="Symbol"/>
          <w:sz w:val="20"/>
        </w:rPr>
        <w:t></w:t>
      </w:r>
      <w:r>
        <w:rPr>
          <w:sz w:val="20"/>
          <w:vertAlign w:val="subscript"/>
        </w:rPr>
        <w:t>b</w:t>
      </w:r>
      <w:r>
        <w:rPr>
          <w:sz w:val="20"/>
          <w:vertAlign w:val="baseline"/>
        </w:rPr>
        <w:t xml:space="preserve"> of the ZP</w:t>
      </w:r>
      <w:r>
        <w:rPr>
          <w:sz w:val="20"/>
          <w:vertAlign w:val="subscript"/>
        </w:rPr>
        <w:t>x</w:t>
      </w:r>
      <w:r>
        <w:rPr>
          <w:sz w:val="20"/>
          <w:vertAlign w:val="baseline"/>
        </w:rPr>
        <w:t xml:space="preserve"> propositional function</w:t>
      </w:r>
    </w:p>
    <w:p>
      <w:pPr>
        <w:spacing w:after="0"/>
        <w:jc w:val="center"/>
        <w:rPr>
          <w:sz w:val="20"/>
        </w:rPr>
        <w:sectPr>
          <w:type w:val="continuous"/>
          <w:pgSz w:w="11900" w:h="16840"/>
          <w:pgMar w:top="1320" w:right="780" w:bottom="280" w:left="800" w:header="720" w:footer="720" w:gutter="0"/>
        </w:sectPr>
      </w:pPr>
    </w:p>
    <w:p>
      <w:pPr>
        <w:spacing w:before="82"/>
        <w:ind w:left="2790" w:right="848" w:hanging="2175"/>
        <w:jc w:val="left"/>
        <w:rPr>
          <w:sz w:val="20"/>
        </w:rPr>
      </w:pPr>
      <w:r>
        <w:rPr>
          <w:sz w:val="20"/>
        </w:rPr>
        <w:t>Table 4. The analysis of the costs of the elimination of the individual risk factors for the selected propositional variables in the ψ'</w:t>
      </w:r>
      <w:r>
        <w:rPr>
          <w:sz w:val="20"/>
          <w:vertAlign w:val="subscript"/>
        </w:rPr>
        <w:t>a</w:t>
      </w:r>
      <w:r>
        <w:rPr>
          <w:sz w:val="20"/>
          <w:vertAlign w:val="baseline"/>
        </w:rPr>
        <w:t xml:space="preserve"> operating model of the ZP’</w:t>
      </w:r>
      <w:r>
        <w:rPr>
          <w:sz w:val="20"/>
          <w:vertAlign w:val="subscript"/>
        </w:rPr>
        <w:t>x</w:t>
      </w:r>
      <w:r>
        <w:rPr>
          <w:sz w:val="20"/>
          <w:vertAlign w:val="baseline"/>
        </w:rPr>
        <w:t xml:space="preserve"> function</w:t>
      </w:r>
    </w:p>
    <w:p>
      <w:pPr>
        <w:pStyle w:val="3"/>
        <w:spacing w:before="2"/>
        <w:rPr>
          <w:sz w:val="7"/>
        </w:rPr>
      </w:pPr>
    </w:p>
    <w:tbl>
      <w:tblPr>
        <w:tblStyle w:val="5"/>
        <w:tblW w:w="9684" w:type="dxa"/>
        <w:tblInd w:w="2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312"/>
        <w:gridCol w:w="1560"/>
        <w:gridCol w:w="1417"/>
        <w:gridCol w:w="1593"/>
        <w:gridCol w:w="180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82" w:hRule="atLeast"/>
        </w:trPr>
        <w:tc>
          <w:tcPr>
            <w:tcW w:w="3312" w:type="dxa"/>
            <w:vMerge w:val="restart"/>
          </w:tcPr>
          <w:p>
            <w:pPr>
              <w:pStyle w:val="8"/>
              <w:spacing w:before="0"/>
              <w:ind w:right="0"/>
              <w:jc w:val="center"/>
              <w:rPr>
                <w:sz w:val="22"/>
              </w:rPr>
            </w:pPr>
          </w:p>
          <w:p>
            <w:pPr>
              <w:pStyle w:val="8"/>
              <w:spacing w:before="5"/>
              <w:ind w:right="0"/>
              <w:jc w:val="center"/>
              <w:rPr>
                <w:sz w:val="31"/>
              </w:rPr>
            </w:pPr>
          </w:p>
          <w:p>
            <w:pPr>
              <w:pStyle w:val="8"/>
              <w:spacing w:before="0"/>
              <w:ind w:left="375" w:right="169" w:hanging="173"/>
              <w:jc w:val="center"/>
              <w:rPr>
                <w:b/>
                <w:sz w:val="21"/>
              </w:rPr>
            </w:pPr>
            <w:r>
              <w:rPr>
                <w:b/>
                <w:sz w:val="21"/>
              </w:rPr>
              <w:t>THE AREA OF THE APPEAR- ANCE OF RISK FACTORS</w:t>
            </w:r>
          </w:p>
        </w:tc>
        <w:tc>
          <w:tcPr>
            <w:tcW w:w="1560" w:type="dxa"/>
            <w:vMerge w:val="restart"/>
            <w:textDirection w:val="btLr"/>
          </w:tcPr>
          <w:p>
            <w:pPr>
              <w:pStyle w:val="8"/>
              <w:spacing w:before="0"/>
              <w:ind w:right="0"/>
              <w:jc w:val="center"/>
              <w:rPr>
                <w:sz w:val="22"/>
              </w:rPr>
            </w:pPr>
          </w:p>
          <w:p>
            <w:pPr>
              <w:pStyle w:val="8"/>
              <w:spacing w:before="4"/>
              <w:ind w:right="0"/>
              <w:jc w:val="center"/>
              <w:rPr>
                <w:sz w:val="24"/>
              </w:rPr>
            </w:pPr>
          </w:p>
          <w:p>
            <w:pPr>
              <w:pStyle w:val="8"/>
              <w:spacing w:before="0" w:line="247" w:lineRule="auto"/>
              <w:ind w:left="130" w:right="66" w:hanging="45"/>
              <w:jc w:val="center"/>
              <w:rPr>
                <w:b/>
                <w:sz w:val="21"/>
              </w:rPr>
            </w:pPr>
            <w:r>
              <w:rPr>
                <w:b/>
                <w:sz w:val="21"/>
              </w:rPr>
              <w:t>PROPOSITION- AL VARIABLE</w:t>
            </w:r>
          </w:p>
        </w:tc>
        <w:tc>
          <w:tcPr>
            <w:tcW w:w="3010" w:type="dxa"/>
            <w:gridSpan w:val="2"/>
          </w:tcPr>
          <w:p>
            <w:pPr>
              <w:pStyle w:val="8"/>
              <w:spacing w:before="169"/>
              <w:ind w:left="1275" w:right="1260"/>
              <w:jc w:val="center"/>
              <w:rPr>
                <w:b/>
                <w:sz w:val="21"/>
              </w:rPr>
            </w:pPr>
            <w:r>
              <w:rPr>
                <w:b/>
                <w:sz w:val="21"/>
              </w:rPr>
              <w:t>2013</w:t>
            </w:r>
          </w:p>
        </w:tc>
        <w:tc>
          <w:tcPr>
            <w:tcW w:w="1802" w:type="dxa"/>
            <w:vMerge w:val="restart"/>
          </w:tcPr>
          <w:p>
            <w:pPr>
              <w:pStyle w:val="8"/>
              <w:spacing w:before="0"/>
              <w:ind w:right="0"/>
              <w:jc w:val="center"/>
              <w:rPr>
                <w:sz w:val="22"/>
              </w:rPr>
            </w:pPr>
          </w:p>
          <w:p>
            <w:pPr>
              <w:pStyle w:val="8"/>
              <w:spacing w:before="5"/>
              <w:ind w:right="0"/>
              <w:jc w:val="center"/>
              <w:rPr>
                <w:sz w:val="31"/>
              </w:rPr>
            </w:pPr>
          </w:p>
          <w:p>
            <w:pPr>
              <w:pStyle w:val="8"/>
              <w:spacing w:before="0"/>
              <w:ind w:left="614" w:right="222" w:hanging="359"/>
              <w:jc w:val="center"/>
              <w:rPr>
                <w:b/>
                <w:sz w:val="21"/>
              </w:rPr>
            </w:pPr>
            <w:r>
              <w:rPr>
                <w:b/>
                <w:sz w:val="21"/>
              </w:rPr>
              <w:t>QUANTITY * COST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115" w:hRule="atLeast"/>
        </w:trPr>
        <w:tc>
          <w:tcPr>
            <w:tcW w:w="3312" w:type="dxa"/>
            <w:vMerge w:val="continue"/>
            <w:tcBorders>
              <w:top w:val="nil"/>
            </w:tcBorders>
          </w:tcPr>
          <w:p>
            <w:pPr>
              <w:jc w:val="center"/>
              <w:rPr>
                <w:sz w:val="2"/>
                <w:szCs w:val="2"/>
              </w:rPr>
            </w:pPr>
          </w:p>
        </w:tc>
        <w:tc>
          <w:tcPr>
            <w:tcW w:w="1560" w:type="dxa"/>
            <w:vMerge w:val="continue"/>
            <w:tcBorders>
              <w:top w:val="nil"/>
            </w:tcBorders>
            <w:textDirection w:val="btLr"/>
          </w:tcPr>
          <w:p>
            <w:pPr>
              <w:jc w:val="center"/>
              <w:rPr>
                <w:sz w:val="2"/>
                <w:szCs w:val="2"/>
              </w:rPr>
            </w:pPr>
          </w:p>
        </w:tc>
        <w:tc>
          <w:tcPr>
            <w:tcW w:w="1417" w:type="dxa"/>
          </w:tcPr>
          <w:p>
            <w:pPr>
              <w:pStyle w:val="8"/>
              <w:spacing w:before="0"/>
              <w:ind w:right="0"/>
              <w:jc w:val="center"/>
              <w:rPr>
                <w:sz w:val="22"/>
              </w:rPr>
            </w:pPr>
          </w:p>
          <w:p>
            <w:pPr>
              <w:pStyle w:val="8"/>
              <w:spacing w:before="5"/>
              <w:ind w:right="0"/>
              <w:jc w:val="center"/>
              <w:rPr>
                <w:sz w:val="26"/>
              </w:rPr>
            </w:pPr>
          </w:p>
          <w:p>
            <w:pPr>
              <w:pStyle w:val="8"/>
              <w:spacing w:before="0"/>
              <w:ind w:left="121" w:right="108"/>
              <w:jc w:val="center"/>
              <w:rPr>
                <w:b/>
                <w:sz w:val="21"/>
              </w:rPr>
            </w:pPr>
            <w:r>
              <w:rPr>
                <w:b/>
                <w:sz w:val="21"/>
              </w:rPr>
              <w:t>QUANTITY</w:t>
            </w:r>
          </w:p>
        </w:tc>
        <w:tc>
          <w:tcPr>
            <w:tcW w:w="1593" w:type="dxa"/>
          </w:tcPr>
          <w:p>
            <w:pPr>
              <w:pStyle w:val="8"/>
              <w:spacing w:before="0"/>
              <w:ind w:right="0"/>
              <w:jc w:val="center"/>
              <w:rPr>
                <w:sz w:val="22"/>
              </w:rPr>
            </w:pPr>
          </w:p>
          <w:p>
            <w:pPr>
              <w:pStyle w:val="8"/>
              <w:spacing w:before="184"/>
              <w:ind w:left="509" w:right="477" w:firstLine="36"/>
              <w:jc w:val="center"/>
              <w:rPr>
                <w:b/>
                <w:sz w:val="21"/>
              </w:rPr>
            </w:pPr>
            <w:r>
              <w:rPr>
                <w:b/>
                <w:sz w:val="21"/>
              </w:rPr>
              <w:t>MAX COST</w:t>
            </w:r>
          </w:p>
        </w:tc>
        <w:tc>
          <w:tcPr>
            <w:tcW w:w="1802" w:type="dxa"/>
            <w:vMerge w:val="continue"/>
            <w:tcBorders>
              <w:top w:val="nil"/>
            </w:tcBorders>
          </w:tcPr>
          <w:p>
            <w:pPr>
              <w:jc w:val="center"/>
              <w:rPr>
                <w:sz w:val="2"/>
                <w:szCs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7" w:hRule="atLeast"/>
        </w:trPr>
        <w:tc>
          <w:tcPr>
            <w:tcW w:w="3312" w:type="dxa"/>
            <w:vMerge w:val="restart"/>
          </w:tcPr>
          <w:p>
            <w:pPr>
              <w:pStyle w:val="8"/>
              <w:spacing w:before="77"/>
              <w:ind w:left="613" w:right="601"/>
              <w:jc w:val="center"/>
              <w:rPr>
                <w:sz w:val="21"/>
              </w:rPr>
            </w:pPr>
          </w:p>
          <w:p>
            <w:pPr>
              <w:pStyle w:val="8"/>
              <w:spacing w:before="77"/>
              <w:ind w:left="613" w:right="601"/>
              <w:jc w:val="center"/>
              <w:rPr>
                <w:sz w:val="21"/>
              </w:rPr>
            </w:pPr>
            <w:r>
              <w:rPr>
                <w:sz w:val="21"/>
              </w:rPr>
              <w:t>SUPPLIES</w:t>
            </w:r>
          </w:p>
        </w:tc>
        <w:tc>
          <w:tcPr>
            <w:tcW w:w="1560" w:type="dxa"/>
          </w:tcPr>
          <w:p>
            <w:pPr>
              <w:pStyle w:val="8"/>
              <w:spacing w:before="77"/>
              <w:ind w:left="613" w:right="601"/>
              <w:jc w:val="center"/>
              <w:rPr>
                <w:sz w:val="21"/>
              </w:rPr>
            </w:pPr>
            <w:r>
              <w:rPr>
                <w:sz w:val="21"/>
              </w:rPr>
              <w:t>X1</w:t>
            </w:r>
          </w:p>
        </w:tc>
        <w:tc>
          <w:tcPr>
            <w:tcW w:w="1417" w:type="dxa"/>
          </w:tcPr>
          <w:p>
            <w:pPr>
              <w:pStyle w:val="8"/>
              <w:spacing w:before="77"/>
              <w:ind w:left="613" w:right="601"/>
              <w:jc w:val="center"/>
              <w:rPr>
                <w:sz w:val="21"/>
              </w:rPr>
            </w:pPr>
            <w:r>
              <w:rPr>
                <w:sz w:val="21"/>
              </w:rPr>
              <w:t>15</w:t>
            </w:r>
          </w:p>
        </w:tc>
        <w:tc>
          <w:tcPr>
            <w:tcW w:w="1593" w:type="dxa"/>
          </w:tcPr>
          <w:p>
            <w:pPr>
              <w:pStyle w:val="8"/>
              <w:spacing w:before="77"/>
              <w:ind w:left="613" w:right="601"/>
              <w:jc w:val="center"/>
              <w:rPr>
                <w:sz w:val="21"/>
              </w:rPr>
            </w:pPr>
            <w:r>
              <w:rPr>
                <w:sz w:val="21"/>
              </w:rPr>
              <w:t>2,000</w:t>
            </w:r>
          </w:p>
        </w:tc>
        <w:tc>
          <w:tcPr>
            <w:tcW w:w="1802" w:type="dxa"/>
          </w:tcPr>
          <w:p>
            <w:pPr>
              <w:pStyle w:val="8"/>
              <w:spacing w:before="77"/>
              <w:ind w:left="613" w:right="601"/>
              <w:jc w:val="center"/>
              <w:rPr>
                <w:sz w:val="21"/>
              </w:rPr>
            </w:pPr>
            <w:r>
              <w:rPr>
                <w:sz w:val="21"/>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6" w:hRule="atLeast"/>
        </w:trPr>
        <w:tc>
          <w:tcPr>
            <w:tcW w:w="3312" w:type="dxa"/>
            <w:vMerge w:val="continue"/>
            <w:tcBorders>
              <w:top w:val="nil"/>
            </w:tcBorders>
          </w:tcPr>
          <w:p>
            <w:pPr>
              <w:pStyle w:val="8"/>
              <w:spacing w:before="77"/>
              <w:ind w:left="613" w:right="601"/>
              <w:jc w:val="center"/>
              <w:rPr>
                <w:sz w:val="21"/>
              </w:rPr>
            </w:pPr>
          </w:p>
        </w:tc>
        <w:tc>
          <w:tcPr>
            <w:tcW w:w="1560" w:type="dxa"/>
          </w:tcPr>
          <w:p>
            <w:pPr>
              <w:pStyle w:val="8"/>
              <w:spacing w:before="77"/>
              <w:ind w:left="613" w:right="601"/>
              <w:jc w:val="center"/>
              <w:rPr>
                <w:sz w:val="21"/>
              </w:rPr>
            </w:pPr>
            <w:r>
              <w:rPr>
                <w:sz w:val="21"/>
              </w:rPr>
              <w:t>X5</w:t>
            </w:r>
          </w:p>
        </w:tc>
        <w:tc>
          <w:tcPr>
            <w:tcW w:w="1417" w:type="dxa"/>
          </w:tcPr>
          <w:p>
            <w:pPr>
              <w:pStyle w:val="8"/>
              <w:spacing w:before="77"/>
              <w:ind w:left="613" w:right="601"/>
              <w:jc w:val="center"/>
              <w:rPr>
                <w:sz w:val="21"/>
              </w:rPr>
            </w:pPr>
            <w:r>
              <w:rPr>
                <w:sz w:val="21"/>
              </w:rPr>
              <w:t>60</w:t>
            </w:r>
          </w:p>
        </w:tc>
        <w:tc>
          <w:tcPr>
            <w:tcW w:w="1593" w:type="dxa"/>
          </w:tcPr>
          <w:p>
            <w:pPr>
              <w:pStyle w:val="8"/>
              <w:spacing w:before="77"/>
              <w:ind w:left="613" w:right="601"/>
              <w:jc w:val="center"/>
              <w:rPr>
                <w:sz w:val="21"/>
              </w:rPr>
            </w:pPr>
            <w:r>
              <w:rPr>
                <w:sz w:val="21"/>
              </w:rPr>
              <w:t>5,000</w:t>
            </w:r>
          </w:p>
        </w:tc>
        <w:tc>
          <w:tcPr>
            <w:tcW w:w="1802" w:type="dxa"/>
          </w:tcPr>
          <w:p>
            <w:pPr>
              <w:pStyle w:val="8"/>
              <w:spacing w:before="77"/>
              <w:ind w:left="613" w:right="601"/>
              <w:jc w:val="center"/>
              <w:rPr>
                <w:sz w:val="21"/>
              </w:rPr>
            </w:pPr>
            <w:r>
              <w:rPr>
                <w:sz w:val="21"/>
              </w:rPr>
              <w:t>300,000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6" w:hRule="atLeast"/>
        </w:trPr>
        <w:tc>
          <w:tcPr>
            <w:tcW w:w="3312" w:type="dxa"/>
          </w:tcPr>
          <w:p>
            <w:pPr>
              <w:pStyle w:val="8"/>
              <w:spacing w:before="77"/>
              <w:ind w:left="613" w:right="601"/>
              <w:jc w:val="center"/>
              <w:rPr>
                <w:sz w:val="21"/>
              </w:rPr>
            </w:pPr>
            <w:r>
              <w:rPr>
                <w:sz w:val="21"/>
              </w:rPr>
              <w:t>PRODUCTION</w:t>
            </w:r>
          </w:p>
        </w:tc>
        <w:tc>
          <w:tcPr>
            <w:tcW w:w="1560" w:type="dxa"/>
          </w:tcPr>
          <w:p>
            <w:pPr>
              <w:pStyle w:val="8"/>
              <w:spacing w:before="77"/>
              <w:ind w:left="613" w:right="601"/>
              <w:jc w:val="center"/>
              <w:rPr>
                <w:sz w:val="21"/>
              </w:rPr>
            </w:pPr>
            <w:r>
              <w:rPr>
                <w:sz w:val="21"/>
              </w:rPr>
              <w:t>X2</w:t>
            </w:r>
          </w:p>
        </w:tc>
        <w:tc>
          <w:tcPr>
            <w:tcW w:w="1417" w:type="dxa"/>
          </w:tcPr>
          <w:p>
            <w:pPr>
              <w:pStyle w:val="8"/>
              <w:spacing w:before="77"/>
              <w:ind w:left="613" w:right="601"/>
              <w:jc w:val="center"/>
              <w:rPr>
                <w:sz w:val="21"/>
              </w:rPr>
            </w:pPr>
            <w:r>
              <w:rPr>
                <w:sz w:val="21"/>
              </w:rPr>
              <w:t>41</w:t>
            </w:r>
          </w:p>
        </w:tc>
        <w:tc>
          <w:tcPr>
            <w:tcW w:w="1593" w:type="dxa"/>
          </w:tcPr>
          <w:p>
            <w:pPr>
              <w:pStyle w:val="8"/>
              <w:spacing w:before="77"/>
              <w:ind w:left="613" w:right="601"/>
              <w:jc w:val="center"/>
              <w:rPr>
                <w:sz w:val="21"/>
              </w:rPr>
            </w:pPr>
            <w:r>
              <w:rPr>
                <w:sz w:val="21"/>
              </w:rPr>
              <w:t>3,500</w:t>
            </w:r>
          </w:p>
        </w:tc>
        <w:tc>
          <w:tcPr>
            <w:tcW w:w="1802" w:type="dxa"/>
          </w:tcPr>
          <w:p>
            <w:pPr>
              <w:pStyle w:val="8"/>
              <w:spacing w:before="77"/>
              <w:ind w:left="613" w:right="601"/>
              <w:jc w:val="center"/>
              <w:rPr>
                <w:sz w:val="21"/>
              </w:rPr>
            </w:pPr>
            <w:r>
              <w:rPr>
                <w:sz w:val="21"/>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7" w:hRule="atLeast"/>
        </w:trPr>
        <w:tc>
          <w:tcPr>
            <w:tcW w:w="3312" w:type="dxa"/>
            <w:vMerge w:val="restart"/>
          </w:tcPr>
          <w:p>
            <w:pPr>
              <w:pStyle w:val="8"/>
              <w:spacing w:before="77"/>
              <w:ind w:left="613" w:right="601"/>
              <w:jc w:val="center"/>
              <w:rPr>
                <w:sz w:val="21"/>
              </w:rPr>
            </w:pPr>
          </w:p>
          <w:p>
            <w:pPr>
              <w:pStyle w:val="8"/>
              <w:spacing w:before="77"/>
              <w:ind w:left="613" w:right="601"/>
              <w:jc w:val="center"/>
              <w:rPr>
                <w:sz w:val="21"/>
              </w:rPr>
            </w:pPr>
          </w:p>
          <w:p>
            <w:pPr>
              <w:pStyle w:val="8"/>
              <w:spacing w:before="77"/>
              <w:ind w:left="613" w:right="601"/>
              <w:jc w:val="center"/>
              <w:rPr>
                <w:sz w:val="21"/>
              </w:rPr>
            </w:pPr>
          </w:p>
          <w:p>
            <w:pPr>
              <w:pStyle w:val="8"/>
              <w:spacing w:before="77"/>
              <w:ind w:left="613" w:right="601"/>
              <w:jc w:val="center"/>
              <w:rPr>
                <w:sz w:val="21"/>
              </w:rPr>
            </w:pPr>
            <w:r>
              <w:rPr>
                <w:sz w:val="21"/>
              </w:rPr>
              <w:t>DISTRIBUTION</w:t>
            </w:r>
          </w:p>
        </w:tc>
        <w:tc>
          <w:tcPr>
            <w:tcW w:w="1560" w:type="dxa"/>
          </w:tcPr>
          <w:p>
            <w:pPr>
              <w:pStyle w:val="8"/>
              <w:spacing w:before="77"/>
              <w:ind w:left="613" w:right="601"/>
              <w:jc w:val="center"/>
              <w:rPr>
                <w:sz w:val="21"/>
              </w:rPr>
            </w:pPr>
            <w:r>
              <w:rPr>
                <w:sz w:val="21"/>
              </w:rPr>
              <w:t>X1</w:t>
            </w:r>
          </w:p>
        </w:tc>
        <w:tc>
          <w:tcPr>
            <w:tcW w:w="1417" w:type="dxa"/>
          </w:tcPr>
          <w:p>
            <w:pPr>
              <w:pStyle w:val="8"/>
              <w:spacing w:before="77"/>
              <w:ind w:left="613" w:right="601"/>
              <w:jc w:val="center"/>
              <w:rPr>
                <w:sz w:val="21"/>
              </w:rPr>
            </w:pPr>
            <w:r>
              <w:rPr>
                <w:sz w:val="21"/>
              </w:rPr>
              <w:t>15</w:t>
            </w:r>
          </w:p>
        </w:tc>
        <w:tc>
          <w:tcPr>
            <w:tcW w:w="1593" w:type="dxa"/>
          </w:tcPr>
          <w:p>
            <w:pPr>
              <w:pStyle w:val="8"/>
              <w:spacing w:before="77"/>
              <w:ind w:left="613" w:right="601"/>
              <w:jc w:val="center"/>
              <w:rPr>
                <w:sz w:val="21"/>
              </w:rPr>
            </w:pPr>
            <w:r>
              <w:rPr>
                <w:sz w:val="21"/>
              </w:rPr>
              <w:t>2,000</w:t>
            </w:r>
          </w:p>
        </w:tc>
        <w:tc>
          <w:tcPr>
            <w:tcW w:w="1802" w:type="dxa"/>
          </w:tcPr>
          <w:p>
            <w:pPr>
              <w:pStyle w:val="8"/>
              <w:spacing w:before="77"/>
              <w:ind w:left="613" w:right="601"/>
              <w:jc w:val="center"/>
              <w:rPr>
                <w:sz w:val="21"/>
              </w:rPr>
            </w:pPr>
            <w:r>
              <w:rPr>
                <w:sz w:val="21"/>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6" w:hRule="atLeast"/>
        </w:trPr>
        <w:tc>
          <w:tcPr>
            <w:tcW w:w="3312" w:type="dxa"/>
            <w:vMerge w:val="continue"/>
            <w:tcBorders>
              <w:top w:val="nil"/>
            </w:tcBorders>
          </w:tcPr>
          <w:p>
            <w:pPr>
              <w:pStyle w:val="8"/>
              <w:spacing w:before="77"/>
              <w:ind w:left="613" w:right="601"/>
              <w:jc w:val="center"/>
              <w:rPr>
                <w:sz w:val="21"/>
              </w:rPr>
            </w:pPr>
          </w:p>
        </w:tc>
        <w:tc>
          <w:tcPr>
            <w:tcW w:w="1560" w:type="dxa"/>
          </w:tcPr>
          <w:p>
            <w:pPr>
              <w:pStyle w:val="8"/>
              <w:spacing w:before="77"/>
              <w:ind w:left="613" w:right="601"/>
              <w:jc w:val="center"/>
              <w:rPr>
                <w:sz w:val="21"/>
              </w:rPr>
            </w:pPr>
            <w:r>
              <w:rPr>
                <w:sz w:val="21"/>
              </w:rPr>
              <w:t>X2</w:t>
            </w:r>
          </w:p>
        </w:tc>
        <w:tc>
          <w:tcPr>
            <w:tcW w:w="1417" w:type="dxa"/>
          </w:tcPr>
          <w:p>
            <w:pPr>
              <w:pStyle w:val="8"/>
              <w:spacing w:before="77"/>
              <w:ind w:left="613" w:right="601"/>
              <w:jc w:val="center"/>
              <w:rPr>
                <w:sz w:val="21"/>
              </w:rPr>
            </w:pPr>
            <w:r>
              <w:rPr>
                <w:sz w:val="21"/>
              </w:rPr>
              <w:t>41</w:t>
            </w:r>
          </w:p>
        </w:tc>
        <w:tc>
          <w:tcPr>
            <w:tcW w:w="1593" w:type="dxa"/>
          </w:tcPr>
          <w:p>
            <w:pPr>
              <w:pStyle w:val="8"/>
              <w:spacing w:before="77"/>
              <w:ind w:left="613" w:right="601"/>
              <w:jc w:val="center"/>
              <w:rPr>
                <w:sz w:val="21"/>
              </w:rPr>
            </w:pPr>
            <w:r>
              <w:rPr>
                <w:sz w:val="21"/>
              </w:rPr>
              <w:t>3,500</w:t>
            </w:r>
          </w:p>
        </w:tc>
        <w:tc>
          <w:tcPr>
            <w:tcW w:w="1802" w:type="dxa"/>
          </w:tcPr>
          <w:p>
            <w:pPr>
              <w:pStyle w:val="8"/>
              <w:spacing w:before="77"/>
              <w:ind w:left="613" w:right="601"/>
              <w:jc w:val="center"/>
              <w:rPr>
                <w:sz w:val="21"/>
              </w:rPr>
            </w:pPr>
            <w:r>
              <w:rPr>
                <w:sz w:val="21"/>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6" w:hRule="atLeast"/>
        </w:trPr>
        <w:tc>
          <w:tcPr>
            <w:tcW w:w="3312" w:type="dxa"/>
            <w:vMerge w:val="continue"/>
            <w:tcBorders>
              <w:top w:val="nil"/>
            </w:tcBorders>
          </w:tcPr>
          <w:p>
            <w:pPr>
              <w:pStyle w:val="8"/>
              <w:spacing w:before="77"/>
              <w:ind w:left="613" w:right="601"/>
              <w:jc w:val="center"/>
              <w:rPr>
                <w:sz w:val="21"/>
              </w:rPr>
            </w:pPr>
          </w:p>
        </w:tc>
        <w:tc>
          <w:tcPr>
            <w:tcW w:w="1560" w:type="dxa"/>
          </w:tcPr>
          <w:p>
            <w:pPr>
              <w:pStyle w:val="8"/>
              <w:spacing w:before="77"/>
              <w:ind w:left="613" w:right="601"/>
              <w:jc w:val="center"/>
              <w:rPr>
                <w:sz w:val="21"/>
              </w:rPr>
            </w:pPr>
            <w:r>
              <w:rPr>
                <w:sz w:val="21"/>
              </w:rPr>
              <w:t>X3</w:t>
            </w:r>
          </w:p>
        </w:tc>
        <w:tc>
          <w:tcPr>
            <w:tcW w:w="1417" w:type="dxa"/>
          </w:tcPr>
          <w:p>
            <w:pPr>
              <w:pStyle w:val="8"/>
              <w:spacing w:before="77"/>
              <w:ind w:left="613" w:right="601"/>
              <w:jc w:val="center"/>
              <w:rPr>
                <w:sz w:val="21"/>
              </w:rPr>
            </w:pPr>
            <w:r>
              <w:rPr>
                <w:sz w:val="21"/>
              </w:rPr>
              <w:t>48</w:t>
            </w:r>
          </w:p>
        </w:tc>
        <w:tc>
          <w:tcPr>
            <w:tcW w:w="1593" w:type="dxa"/>
          </w:tcPr>
          <w:p>
            <w:pPr>
              <w:pStyle w:val="8"/>
              <w:spacing w:before="77"/>
              <w:ind w:left="613" w:right="601"/>
              <w:jc w:val="center"/>
              <w:rPr>
                <w:sz w:val="21"/>
              </w:rPr>
            </w:pPr>
            <w:r>
              <w:rPr>
                <w:sz w:val="21"/>
              </w:rPr>
              <w:t>2,500</w:t>
            </w:r>
          </w:p>
        </w:tc>
        <w:tc>
          <w:tcPr>
            <w:tcW w:w="1802" w:type="dxa"/>
          </w:tcPr>
          <w:p>
            <w:pPr>
              <w:pStyle w:val="8"/>
              <w:spacing w:before="77"/>
              <w:ind w:left="613" w:right="601"/>
              <w:jc w:val="center"/>
              <w:rPr>
                <w:sz w:val="21"/>
              </w:rPr>
            </w:pPr>
            <w:r>
              <w:rPr>
                <w:sz w:val="21"/>
              </w:rPr>
              <w:t>120,000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7" w:hRule="atLeast"/>
        </w:trPr>
        <w:tc>
          <w:tcPr>
            <w:tcW w:w="3312" w:type="dxa"/>
            <w:vMerge w:val="continue"/>
            <w:tcBorders>
              <w:top w:val="nil"/>
            </w:tcBorders>
          </w:tcPr>
          <w:p>
            <w:pPr>
              <w:pStyle w:val="8"/>
              <w:spacing w:before="77"/>
              <w:ind w:left="613" w:right="601"/>
              <w:jc w:val="center"/>
              <w:rPr>
                <w:sz w:val="21"/>
              </w:rPr>
            </w:pPr>
          </w:p>
        </w:tc>
        <w:tc>
          <w:tcPr>
            <w:tcW w:w="1560" w:type="dxa"/>
          </w:tcPr>
          <w:p>
            <w:pPr>
              <w:pStyle w:val="8"/>
              <w:spacing w:before="77"/>
              <w:ind w:left="613" w:right="601"/>
              <w:jc w:val="center"/>
              <w:rPr>
                <w:sz w:val="21"/>
              </w:rPr>
            </w:pPr>
            <w:r>
              <w:rPr>
                <w:sz w:val="21"/>
              </w:rPr>
              <w:t>X4</w:t>
            </w:r>
          </w:p>
        </w:tc>
        <w:tc>
          <w:tcPr>
            <w:tcW w:w="1417" w:type="dxa"/>
          </w:tcPr>
          <w:p>
            <w:pPr>
              <w:pStyle w:val="8"/>
              <w:spacing w:before="77"/>
              <w:ind w:left="613" w:right="601"/>
              <w:jc w:val="center"/>
              <w:rPr>
                <w:sz w:val="21"/>
              </w:rPr>
            </w:pPr>
            <w:r>
              <w:rPr>
                <w:sz w:val="21"/>
              </w:rPr>
              <w:t>5</w:t>
            </w:r>
          </w:p>
        </w:tc>
        <w:tc>
          <w:tcPr>
            <w:tcW w:w="1593" w:type="dxa"/>
          </w:tcPr>
          <w:p>
            <w:pPr>
              <w:pStyle w:val="8"/>
              <w:spacing w:before="77"/>
              <w:ind w:left="613" w:right="601"/>
              <w:jc w:val="center"/>
              <w:rPr>
                <w:sz w:val="21"/>
              </w:rPr>
            </w:pPr>
            <w:r>
              <w:rPr>
                <w:sz w:val="21"/>
              </w:rPr>
              <w:t>2,000</w:t>
            </w:r>
          </w:p>
        </w:tc>
        <w:tc>
          <w:tcPr>
            <w:tcW w:w="1802" w:type="dxa"/>
          </w:tcPr>
          <w:p>
            <w:pPr>
              <w:pStyle w:val="8"/>
              <w:spacing w:before="77"/>
              <w:ind w:left="613" w:right="601"/>
              <w:jc w:val="center"/>
              <w:rPr>
                <w:sz w:val="21"/>
              </w:rPr>
            </w:pPr>
            <w:r>
              <w:rPr>
                <w:sz w:val="21"/>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6" w:hRule="atLeast"/>
        </w:trPr>
        <w:tc>
          <w:tcPr>
            <w:tcW w:w="3312" w:type="dxa"/>
            <w:vMerge w:val="continue"/>
            <w:tcBorders>
              <w:top w:val="nil"/>
            </w:tcBorders>
          </w:tcPr>
          <w:p>
            <w:pPr>
              <w:pStyle w:val="8"/>
              <w:spacing w:before="77"/>
              <w:ind w:left="613" w:right="601"/>
              <w:jc w:val="center"/>
              <w:rPr>
                <w:sz w:val="21"/>
              </w:rPr>
            </w:pPr>
          </w:p>
        </w:tc>
        <w:tc>
          <w:tcPr>
            <w:tcW w:w="1560" w:type="dxa"/>
          </w:tcPr>
          <w:p>
            <w:pPr>
              <w:pStyle w:val="8"/>
              <w:spacing w:before="77"/>
              <w:ind w:left="613" w:right="601"/>
              <w:jc w:val="center"/>
              <w:rPr>
                <w:sz w:val="21"/>
              </w:rPr>
            </w:pPr>
            <w:r>
              <w:rPr>
                <w:sz w:val="21"/>
              </w:rPr>
              <w:t>X’4</w:t>
            </w:r>
          </w:p>
        </w:tc>
        <w:tc>
          <w:tcPr>
            <w:tcW w:w="1417" w:type="dxa"/>
          </w:tcPr>
          <w:p>
            <w:pPr>
              <w:pStyle w:val="8"/>
              <w:spacing w:before="77"/>
              <w:ind w:left="613" w:right="601"/>
              <w:jc w:val="center"/>
              <w:rPr>
                <w:sz w:val="21"/>
              </w:rPr>
            </w:pPr>
            <w:r>
              <w:rPr>
                <w:sz w:val="21"/>
              </w:rPr>
              <w:t>5</w:t>
            </w:r>
          </w:p>
        </w:tc>
        <w:tc>
          <w:tcPr>
            <w:tcW w:w="1593" w:type="dxa"/>
          </w:tcPr>
          <w:p>
            <w:pPr>
              <w:pStyle w:val="8"/>
              <w:spacing w:before="77"/>
              <w:ind w:left="613" w:right="601"/>
              <w:jc w:val="center"/>
              <w:rPr>
                <w:sz w:val="21"/>
              </w:rPr>
            </w:pPr>
            <w:r>
              <w:rPr>
                <w:sz w:val="21"/>
              </w:rPr>
              <w:t>2,000</w:t>
            </w:r>
          </w:p>
        </w:tc>
        <w:tc>
          <w:tcPr>
            <w:tcW w:w="1802" w:type="dxa"/>
          </w:tcPr>
          <w:p>
            <w:pPr>
              <w:pStyle w:val="8"/>
              <w:spacing w:before="77"/>
              <w:ind w:left="613" w:right="601"/>
              <w:jc w:val="center"/>
              <w:rPr>
                <w:sz w:val="21"/>
              </w:rPr>
            </w:pPr>
            <w:r>
              <w:rPr>
                <w:sz w:val="21"/>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6" w:hRule="atLeast"/>
        </w:trPr>
        <w:tc>
          <w:tcPr>
            <w:tcW w:w="3312" w:type="dxa"/>
            <w:vMerge w:val="restart"/>
          </w:tcPr>
          <w:p>
            <w:pPr>
              <w:pStyle w:val="8"/>
              <w:spacing w:before="77"/>
              <w:ind w:left="613" w:right="601"/>
              <w:jc w:val="center"/>
              <w:rPr>
                <w:sz w:val="21"/>
              </w:rPr>
            </w:pPr>
          </w:p>
          <w:p>
            <w:pPr>
              <w:pStyle w:val="8"/>
              <w:spacing w:before="77"/>
              <w:ind w:left="613" w:right="601"/>
              <w:jc w:val="center"/>
              <w:rPr>
                <w:sz w:val="21"/>
              </w:rPr>
            </w:pPr>
          </w:p>
          <w:p>
            <w:pPr>
              <w:pStyle w:val="8"/>
              <w:spacing w:before="77"/>
              <w:ind w:left="613" w:right="601"/>
              <w:jc w:val="center"/>
              <w:rPr>
                <w:sz w:val="21"/>
              </w:rPr>
            </w:pPr>
            <w:r>
              <w:rPr>
                <w:sz w:val="21"/>
              </w:rPr>
              <w:t>TRANSPORT</w:t>
            </w:r>
          </w:p>
        </w:tc>
        <w:tc>
          <w:tcPr>
            <w:tcW w:w="1560" w:type="dxa"/>
          </w:tcPr>
          <w:p>
            <w:pPr>
              <w:pStyle w:val="8"/>
              <w:spacing w:before="77"/>
              <w:ind w:left="613" w:right="601"/>
              <w:jc w:val="center"/>
              <w:rPr>
                <w:sz w:val="21"/>
              </w:rPr>
            </w:pPr>
            <w:r>
              <w:rPr>
                <w:sz w:val="21"/>
              </w:rPr>
              <w:t>X1</w:t>
            </w:r>
          </w:p>
        </w:tc>
        <w:tc>
          <w:tcPr>
            <w:tcW w:w="1417" w:type="dxa"/>
          </w:tcPr>
          <w:p>
            <w:pPr>
              <w:pStyle w:val="8"/>
              <w:spacing w:before="77"/>
              <w:ind w:left="613" w:right="601"/>
              <w:jc w:val="center"/>
              <w:rPr>
                <w:sz w:val="21"/>
              </w:rPr>
            </w:pPr>
            <w:r>
              <w:rPr>
                <w:sz w:val="21"/>
              </w:rPr>
              <w:t>15</w:t>
            </w:r>
          </w:p>
        </w:tc>
        <w:tc>
          <w:tcPr>
            <w:tcW w:w="1593" w:type="dxa"/>
          </w:tcPr>
          <w:p>
            <w:pPr>
              <w:pStyle w:val="8"/>
              <w:spacing w:before="77"/>
              <w:ind w:left="613" w:right="601"/>
              <w:jc w:val="center"/>
              <w:rPr>
                <w:sz w:val="21"/>
              </w:rPr>
            </w:pPr>
            <w:r>
              <w:rPr>
                <w:sz w:val="21"/>
              </w:rPr>
              <w:t>2,000</w:t>
            </w:r>
          </w:p>
        </w:tc>
        <w:tc>
          <w:tcPr>
            <w:tcW w:w="1802" w:type="dxa"/>
          </w:tcPr>
          <w:p>
            <w:pPr>
              <w:pStyle w:val="8"/>
              <w:spacing w:before="77"/>
              <w:ind w:left="613" w:right="601"/>
              <w:jc w:val="center"/>
              <w:rPr>
                <w:sz w:val="21"/>
              </w:rPr>
            </w:pPr>
            <w:r>
              <w:rPr>
                <w:sz w:val="21"/>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7" w:hRule="atLeast"/>
        </w:trPr>
        <w:tc>
          <w:tcPr>
            <w:tcW w:w="3312" w:type="dxa"/>
            <w:vMerge w:val="continue"/>
            <w:tcBorders>
              <w:top w:val="nil"/>
            </w:tcBorders>
          </w:tcPr>
          <w:p>
            <w:pPr>
              <w:pStyle w:val="8"/>
              <w:spacing w:before="77"/>
              <w:ind w:left="613" w:right="601"/>
              <w:jc w:val="center"/>
              <w:rPr>
                <w:sz w:val="21"/>
              </w:rPr>
            </w:pPr>
          </w:p>
        </w:tc>
        <w:tc>
          <w:tcPr>
            <w:tcW w:w="1560" w:type="dxa"/>
          </w:tcPr>
          <w:p>
            <w:pPr>
              <w:pStyle w:val="8"/>
              <w:spacing w:before="77"/>
              <w:ind w:left="613" w:right="601"/>
              <w:jc w:val="center"/>
              <w:rPr>
                <w:sz w:val="21"/>
              </w:rPr>
            </w:pPr>
            <w:r>
              <w:rPr>
                <w:sz w:val="21"/>
              </w:rPr>
              <w:t>X2</w:t>
            </w:r>
          </w:p>
        </w:tc>
        <w:tc>
          <w:tcPr>
            <w:tcW w:w="1417" w:type="dxa"/>
          </w:tcPr>
          <w:p>
            <w:pPr>
              <w:pStyle w:val="8"/>
              <w:spacing w:before="77"/>
              <w:ind w:left="613" w:right="601"/>
              <w:jc w:val="center"/>
              <w:rPr>
                <w:sz w:val="21"/>
              </w:rPr>
            </w:pPr>
            <w:r>
              <w:rPr>
                <w:sz w:val="21"/>
              </w:rPr>
              <w:t>41</w:t>
            </w:r>
          </w:p>
        </w:tc>
        <w:tc>
          <w:tcPr>
            <w:tcW w:w="1593" w:type="dxa"/>
          </w:tcPr>
          <w:p>
            <w:pPr>
              <w:pStyle w:val="8"/>
              <w:spacing w:before="77"/>
              <w:ind w:left="613" w:right="601"/>
              <w:jc w:val="center"/>
              <w:rPr>
                <w:sz w:val="21"/>
              </w:rPr>
            </w:pPr>
            <w:r>
              <w:rPr>
                <w:sz w:val="21"/>
              </w:rPr>
              <w:t>3,500</w:t>
            </w:r>
          </w:p>
        </w:tc>
        <w:tc>
          <w:tcPr>
            <w:tcW w:w="1802" w:type="dxa"/>
          </w:tcPr>
          <w:p>
            <w:pPr>
              <w:pStyle w:val="8"/>
              <w:spacing w:before="77"/>
              <w:ind w:left="613" w:right="601"/>
              <w:jc w:val="center"/>
              <w:rPr>
                <w:sz w:val="21"/>
              </w:rPr>
            </w:pPr>
            <w:r>
              <w:rPr>
                <w:sz w:val="21"/>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6" w:hRule="atLeast"/>
        </w:trPr>
        <w:tc>
          <w:tcPr>
            <w:tcW w:w="3312" w:type="dxa"/>
            <w:vMerge w:val="continue"/>
            <w:tcBorders>
              <w:top w:val="nil"/>
            </w:tcBorders>
          </w:tcPr>
          <w:p>
            <w:pPr>
              <w:pStyle w:val="8"/>
              <w:spacing w:before="77"/>
              <w:ind w:left="613" w:right="601"/>
              <w:jc w:val="center"/>
              <w:rPr>
                <w:sz w:val="21"/>
              </w:rPr>
            </w:pPr>
          </w:p>
        </w:tc>
        <w:tc>
          <w:tcPr>
            <w:tcW w:w="1560" w:type="dxa"/>
          </w:tcPr>
          <w:p>
            <w:pPr>
              <w:pStyle w:val="8"/>
              <w:spacing w:before="77"/>
              <w:ind w:left="613" w:right="601"/>
              <w:jc w:val="center"/>
              <w:rPr>
                <w:sz w:val="21"/>
              </w:rPr>
            </w:pPr>
            <w:r>
              <w:rPr>
                <w:sz w:val="21"/>
              </w:rPr>
              <w:t>X’2</w:t>
            </w:r>
          </w:p>
        </w:tc>
        <w:tc>
          <w:tcPr>
            <w:tcW w:w="1417" w:type="dxa"/>
          </w:tcPr>
          <w:p>
            <w:pPr>
              <w:pStyle w:val="8"/>
              <w:spacing w:before="77"/>
              <w:ind w:left="613" w:right="601"/>
              <w:jc w:val="center"/>
              <w:rPr>
                <w:sz w:val="21"/>
              </w:rPr>
            </w:pPr>
            <w:r>
              <w:rPr>
                <w:sz w:val="21"/>
              </w:rPr>
              <w:t>41</w:t>
            </w:r>
          </w:p>
        </w:tc>
        <w:tc>
          <w:tcPr>
            <w:tcW w:w="1593" w:type="dxa"/>
          </w:tcPr>
          <w:p>
            <w:pPr>
              <w:pStyle w:val="8"/>
              <w:spacing w:before="77"/>
              <w:ind w:left="613" w:right="601"/>
              <w:jc w:val="center"/>
              <w:rPr>
                <w:sz w:val="21"/>
              </w:rPr>
            </w:pPr>
            <w:r>
              <w:rPr>
                <w:sz w:val="21"/>
              </w:rPr>
              <w:t>3,500</w:t>
            </w:r>
          </w:p>
        </w:tc>
        <w:tc>
          <w:tcPr>
            <w:tcW w:w="1802" w:type="dxa"/>
          </w:tcPr>
          <w:p>
            <w:pPr>
              <w:pStyle w:val="8"/>
              <w:spacing w:before="77"/>
              <w:ind w:left="613" w:right="601"/>
              <w:jc w:val="center"/>
              <w:rPr>
                <w:sz w:val="21"/>
              </w:rPr>
            </w:pPr>
            <w:r>
              <w:rPr>
                <w:sz w:val="21"/>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6" w:hRule="atLeast"/>
        </w:trPr>
        <w:tc>
          <w:tcPr>
            <w:tcW w:w="3312" w:type="dxa"/>
            <w:vMerge w:val="continue"/>
            <w:tcBorders>
              <w:top w:val="nil"/>
            </w:tcBorders>
          </w:tcPr>
          <w:p>
            <w:pPr>
              <w:pStyle w:val="8"/>
              <w:spacing w:before="77"/>
              <w:ind w:left="613" w:right="601"/>
              <w:jc w:val="center"/>
              <w:rPr>
                <w:sz w:val="21"/>
              </w:rPr>
            </w:pPr>
          </w:p>
        </w:tc>
        <w:tc>
          <w:tcPr>
            <w:tcW w:w="1560" w:type="dxa"/>
          </w:tcPr>
          <w:p>
            <w:pPr>
              <w:pStyle w:val="8"/>
              <w:spacing w:before="77"/>
              <w:ind w:left="613" w:right="601"/>
              <w:jc w:val="center"/>
              <w:rPr>
                <w:sz w:val="21"/>
              </w:rPr>
            </w:pPr>
            <w:r>
              <w:rPr>
                <w:sz w:val="21"/>
              </w:rPr>
              <w:t>X4</w:t>
            </w:r>
          </w:p>
        </w:tc>
        <w:tc>
          <w:tcPr>
            <w:tcW w:w="1417" w:type="dxa"/>
          </w:tcPr>
          <w:p>
            <w:pPr>
              <w:pStyle w:val="8"/>
              <w:spacing w:before="77"/>
              <w:ind w:left="613" w:right="601"/>
              <w:jc w:val="center"/>
              <w:rPr>
                <w:sz w:val="21"/>
              </w:rPr>
            </w:pPr>
            <w:r>
              <w:rPr>
                <w:sz w:val="21"/>
              </w:rPr>
              <w:t>5</w:t>
            </w:r>
          </w:p>
        </w:tc>
        <w:tc>
          <w:tcPr>
            <w:tcW w:w="1593" w:type="dxa"/>
          </w:tcPr>
          <w:p>
            <w:pPr>
              <w:pStyle w:val="8"/>
              <w:spacing w:before="77"/>
              <w:ind w:left="613" w:right="601"/>
              <w:jc w:val="center"/>
              <w:rPr>
                <w:sz w:val="21"/>
              </w:rPr>
            </w:pPr>
            <w:r>
              <w:rPr>
                <w:sz w:val="21"/>
              </w:rPr>
              <w:t>2,000</w:t>
            </w:r>
          </w:p>
        </w:tc>
        <w:tc>
          <w:tcPr>
            <w:tcW w:w="1802" w:type="dxa"/>
          </w:tcPr>
          <w:p>
            <w:pPr>
              <w:pStyle w:val="8"/>
              <w:spacing w:before="77"/>
              <w:ind w:left="613" w:right="601"/>
              <w:jc w:val="center"/>
              <w:rPr>
                <w:sz w:val="21"/>
              </w:rPr>
            </w:pPr>
            <w:r>
              <w:rPr>
                <w:sz w:val="21"/>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7" w:hRule="atLeast"/>
        </w:trPr>
        <w:tc>
          <w:tcPr>
            <w:tcW w:w="3312" w:type="dxa"/>
            <w:vMerge w:val="restart"/>
          </w:tcPr>
          <w:p>
            <w:pPr>
              <w:pStyle w:val="8"/>
              <w:spacing w:before="77"/>
              <w:ind w:left="613" w:right="601"/>
              <w:jc w:val="center"/>
              <w:rPr>
                <w:sz w:val="21"/>
              </w:rPr>
            </w:pPr>
          </w:p>
          <w:p>
            <w:pPr>
              <w:pStyle w:val="8"/>
              <w:spacing w:before="77"/>
              <w:ind w:left="613" w:right="601"/>
              <w:jc w:val="center"/>
              <w:rPr>
                <w:sz w:val="21"/>
              </w:rPr>
            </w:pPr>
          </w:p>
          <w:p>
            <w:pPr>
              <w:pStyle w:val="8"/>
              <w:spacing w:before="77"/>
              <w:ind w:left="613" w:right="601"/>
              <w:jc w:val="center"/>
              <w:rPr>
                <w:sz w:val="21"/>
              </w:rPr>
            </w:pPr>
          </w:p>
          <w:p>
            <w:pPr>
              <w:pStyle w:val="8"/>
              <w:spacing w:before="77"/>
              <w:ind w:left="613" w:right="601"/>
              <w:jc w:val="center"/>
              <w:rPr>
                <w:sz w:val="21"/>
              </w:rPr>
            </w:pPr>
            <w:r>
              <w:rPr>
                <w:sz w:val="21"/>
              </w:rPr>
              <w:t>STORAGE</w:t>
            </w:r>
          </w:p>
        </w:tc>
        <w:tc>
          <w:tcPr>
            <w:tcW w:w="1560" w:type="dxa"/>
          </w:tcPr>
          <w:p>
            <w:pPr>
              <w:pStyle w:val="8"/>
              <w:spacing w:before="77"/>
              <w:ind w:left="613" w:right="601"/>
              <w:jc w:val="center"/>
              <w:rPr>
                <w:sz w:val="21"/>
              </w:rPr>
            </w:pPr>
            <w:r>
              <w:rPr>
                <w:sz w:val="21"/>
              </w:rPr>
              <w:t>X1</w:t>
            </w:r>
          </w:p>
        </w:tc>
        <w:tc>
          <w:tcPr>
            <w:tcW w:w="1417" w:type="dxa"/>
          </w:tcPr>
          <w:p>
            <w:pPr>
              <w:pStyle w:val="8"/>
              <w:spacing w:before="77"/>
              <w:ind w:left="613" w:right="601"/>
              <w:jc w:val="center"/>
              <w:rPr>
                <w:sz w:val="21"/>
              </w:rPr>
            </w:pPr>
            <w:r>
              <w:rPr>
                <w:sz w:val="21"/>
              </w:rPr>
              <w:t>15</w:t>
            </w:r>
          </w:p>
        </w:tc>
        <w:tc>
          <w:tcPr>
            <w:tcW w:w="1593" w:type="dxa"/>
          </w:tcPr>
          <w:p>
            <w:pPr>
              <w:pStyle w:val="8"/>
              <w:spacing w:before="77"/>
              <w:ind w:left="613" w:right="601"/>
              <w:jc w:val="center"/>
              <w:rPr>
                <w:sz w:val="21"/>
              </w:rPr>
            </w:pPr>
            <w:r>
              <w:rPr>
                <w:sz w:val="21"/>
              </w:rPr>
              <w:t>2,000</w:t>
            </w:r>
          </w:p>
        </w:tc>
        <w:tc>
          <w:tcPr>
            <w:tcW w:w="1802" w:type="dxa"/>
          </w:tcPr>
          <w:p>
            <w:pPr>
              <w:pStyle w:val="8"/>
              <w:spacing w:before="77"/>
              <w:ind w:left="613" w:right="601"/>
              <w:jc w:val="center"/>
              <w:rPr>
                <w:sz w:val="21"/>
              </w:rPr>
            </w:pPr>
            <w:r>
              <w:rPr>
                <w:sz w:val="21"/>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6" w:hRule="atLeast"/>
        </w:trPr>
        <w:tc>
          <w:tcPr>
            <w:tcW w:w="3312" w:type="dxa"/>
            <w:vMerge w:val="continue"/>
            <w:tcBorders>
              <w:top w:val="nil"/>
            </w:tcBorders>
          </w:tcPr>
          <w:p>
            <w:pPr>
              <w:pStyle w:val="8"/>
              <w:spacing w:before="77"/>
              <w:ind w:left="613" w:right="601"/>
              <w:jc w:val="center"/>
              <w:rPr>
                <w:sz w:val="21"/>
              </w:rPr>
            </w:pPr>
          </w:p>
        </w:tc>
        <w:tc>
          <w:tcPr>
            <w:tcW w:w="1560" w:type="dxa"/>
          </w:tcPr>
          <w:p>
            <w:pPr>
              <w:pStyle w:val="8"/>
              <w:spacing w:before="77"/>
              <w:ind w:left="613" w:right="601"/>
              <w:jc w:val="center"/>
              <w:rPr>
                <w:sz w:val="21"/>
              </w:rPr>
            </w:pPr>
            <w:r>
              <w:rPr>
                <w:sz w:val="21"/>
              </w:rPr>
              <w:t>X3</w:t>
            </w:r>
          </w:p>
        </w:tc>
        <w:tc>
          <w:tcPr>
            <w:tcW w:w="1417" w:type="dxa"/>
          </w:tcPr>
          <w:p>
            <w:pPr>
              <w:pStyle w:val="8"/>
              <w:spacing w:before="77"/>
              <w:ind w:left="613" w:right="601"/>
              <w:jc w:val="center"/>
              <w:rPr>
                <w:sz w:val="21"/>
              </w:rPr>
            </w:pPr>
            <w:r>
              <w:rPr>
                <w:sz w:val="21"/>
              </w:rPr>
              <w:t>48</w:t>
            </w:r>
          </w:p>
        </w:tc>
        <w:tc>
          <w:tcPr>
            <w:tcW w:w="1593" w:type="dxa"/>
          </w:tcPr>
          <w:p>
            <w:pPr>
              <w:pStyle w:val="8"/>
              <w:spacing w:before="77"/>
              <w:ind w:left="613" w:right="601"/>
              <w:jc w:val="center"/>
              <w:rPr>
                <w:sz w:val="21"/>
              </w:rPr>
            </w:pPr>
            <w:r>
              <w:rPr>
                <w:sz w:val="21"/>
              </w:rPr>
              <w:t>2,500</w:t>
            </w:r>
          </w:p>
        </w:tc>
        <w:tc>
          <w:tcPr>
            <w:tcW w:w="1802" w:type="dxa"/>
          </w:tcPr>
          <w:p>
            <w:pPr>
              <w:pStyle w:val="8"/>
              <w:spacing w:before="77"/>
              <w:ind w:left="613" w:right="601"/>
              <w:jc w:val="center"/>
              <w:rPr>
                <w:sz w:val="21"/>
              </w:rPr>
            </w:pPr>
            <w:r>
              <w:rPr>
                <w:sz w:val="21"/>
              </w:rPr>
              <w:t>120,000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6" w:hRule="atLeast"/>
        </w:trPr>
        <w:tc>
          <w:tcPr>
            <w:tcW w:w="3312" w:type="dxa"/>
            <w:vMerge w:val="continue"/>
            <w:tcBorders>
              <w:top w:val="nil"/>
            </w:tcBorders>
          </w:tcPr>
          <w:p>
            <w:pPr>
              <w:pStyle w:val="8"/>
              <w:spacing w:before="77"/>
              <w:ind w:left="613" w:right="601"/>
              <w:jc w:val="center"/>
              <w:rPr>
                <w:sz w:val="21"/>
              </w:rPr>
            </w:pPr>
          </w:p>
        </w:tc>
        <w:tc>
          <w:tcPr>
            <w:tcW w:w="1560" w:type="dxa"/>
          </w:tcPr>
          <w:p>
            <w:pPr>
              <w:pStyle w:val="8"/>
              <w:spacing w:before="77"/>
              <w:ind w:left="613" w:right="601"/>
              <w:jc w:val="center"/>
              <w:rPr>
                <w:sz w:val="21"/>
              </w:rPr>
            </w:pPr>
            <w:r>
              <w:rPr>
                <w:sz w:val="21"/>
              </w:rPr>
              <w:t>X’3</w:t>
            </w:r>
          </w:p>
        </w:tc>
        <w:tc>
          <w:tcPr>
            <w:tcW w:w="1417" w:type="dxa"/>
          </w:tcPr>
          <w:p>
            <w:pPr>
              <w:pStyle w:val="8"/>
              <w:spacing w:before="77"/>
              <w:ind w:left="613" w:right="601"/>
              <w:jc w:val="center"/>
              <w:rPr>
                <w:sz w:val="21"/>
              </w:rPr>
            </w:pPr>
            <w:r>
              <w:rPr>
                <w:sz w:val="21"/>
              </w:rPr>
              <w:t>48</w:t>
            </w:r>
          </w:p>
        </w:tc>
        <w:tc>
          <w:tcPr>
            <w:tcW w:w="1593" w:type="dxa"/>
          </w:tcPr>
          <w:p>
            <w:pPr>
              <w:pStyle w:val="8"/>
              <w:spacing w:before="77"/>
              <w:ind w:left="613" w:right="601"/>
              <w:jc w:val="center"/>
              <w:rPr>
                <w:sz w:val="21"/>
              </w:rPr>
            </w:pPr>
            <w:r>
              <w:rPr>
                <w:sz w:val="21"/>
              </w:rPr>
              <w:t>2,500</w:t>
            </w:r>
          </w:p>
        </w:tc>
        <w:tc>
          <w:tcPr>
            <w:tcW w:w="1802" w:type="dxa"/>
          </w:tcPr>
          <w:p>
            <w:pPr>
              <w:pStyle w:val="8"/>
              <w:spacing w:before="77"/>
              <w:ind w:left="613" w:right="601"/>
              <w:jc w:val="center"/>
              <w:rPr>
                <w:sz w:val="21"/>
              </w:rPr>
            </w:pPr>
            <w:r>
              <w:rPr>
                <w:sz w:val="21"/>
              </w:rPr>
              <w:t>120,000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7" w:hRule="atLeast"/>
        </w:trPr>
        <w:tc>
          <w:tcPr>
            <w:tcW w:w="3312" w:type="dxa"/>
            <w:vMerge w:val="continue"/>
            <w:tcBorders>
              <w:top w:val="nil"/>
            </w:tcBorders>
          </w:tcPr>
          <w:p>
            <w:pPr>
              <w:pStyle w:val="8"/>
              <w:spacing w:before="77"/>
              <w:ind w:left="613" w:right="601"/>
              <w:jc w:val="center"/>
              <w:rPr>
                <w:sz w:val="21"/>
              </w:rPr>
            </w:pPr>
          </w:p>
        </w:tc>
        <w:tc>
          <w:tcPr>
            <w:tcW w:w="1560" w:type="dxa"/>
          </w:tcPr>
          <w:p>
            <w:pPr>
              <w:pStyle w:val="8"/>
              <w:spacing w:before="77"/>
              <w:ind w:left="613" w:right="601"/>
              <w:jc w:val="center"/>
              <w:rPr>
                <w:sz w:val="21"/>
              </w:rPr>
            </w:pPr>
            <w:r>
              <w:rPr>
                <w:sz w:val="21"/>
              </w:rPr>
              <w:t>X5</w:t>
            </w:r>
          </w:p>
        </w:tc>
        <w:tc>
          <w:tcPr>
            <w:tcW w:w="1417" w:type="dxa"/>
          </w:tcPr>
          <w:p>
            <w:pPr>
              <w:pStyle w:val="8"/>
              <w:spacing w:before="77"/>
              <w:ind w:left="613" w:right="601"/>
              <w:jc w:val="center"/>
              <w:rPr>
                <w:sz w:val="21"/>
              </w:rPr>
            </w:pPr>
            <w:r>
              <w:rPr>
                <w:sz w:val="21"/>
              </w:rPr>
              <w:t>60</w:t>
            </w:r>
          </w:p>
        </w:tc>
        <w:tc>
          <w:tcPr>
            <w:tcW w:w="1593" w:type="dxa"/>
          </w:tcPr>
          <w:p>
            <w:pPr>
              <w:pStyle w:val="8"/>
              <w:spacing w:before="77"/>
              <w:ind w:left="613" w:right="601"/>
              <w:jc w:val="center"/>
              <w:rPr>
                <w:sz w:val="21"/>
              </w:rPr>
            </w:pPr>
            <w:r>
              <w:rPr>
                <w:sz w:val="21"/>
              </w:rPr>
              <w:t>5,000</w:t>
            </w:r>
          </w:p>
        </w:tc>
        <w:tc>
          <w:tcPr>
            <w:tcW w:w="1802" w:type="dxa"/>
          </w:tcPr>
          <w:p>
            <w:pPr>
              <w:pStyle w:val="8"/>
              <w:spacing w:before="77"/>
              <w:ind w:left="613" w:right="601"/>
              <w:jc w:val="center"/>
              <w:rPr>
                <w:sz w:val="21"/>
              </w:rPr>
            </w:pPr>
            <w:r>
              <w:rPr>
                <w:sz w:val="21"/>
              </w:rPr>
              <w:t>300,000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6" w:hRule="atLeast"/>
        </w:trPr>
        <w:tc>
          <w:tcPr>
            <w:tcW w:w="3312" w:type="dxa"/>
            <w:vMerge w:val="continue"/>
            <w:tcBorders>
              <w:top w:val="nil"/>
            </w:tcBorders>
          </w:tcPr>
          <w:p>
            <w:pPr>
              <w:pStyle w:val="8"/>
              <w:spacing w:before="77"/>
              <w:ind w:left="613" w:right="601"/>
              <w:jc w:val="center"/>
              <w:rPr>
                <w:sz w:val="21"/>
              </w:rPr>
            </w:pPr>
          </w:p>
        </w:tc>
        <w:tc>
          <w:tcPr>
            <w:tcW w:w="1560" w:type="dxa"/>
          </w:tcPr>
          <w:p>
            <w:pPr>
              <w:pStyle w:val="8"/>
              <w:spacing w:before="77"/>
              <w:ind w:left="613" w:right="601"/>
              <w:jc w:val="center"/>
              <w:rPr>
                <w:sz w:val="21"/>
              </w:rPr>
            </w:pPr>
            <w:r>
              <w:rPr>
                <w:sz w:val="21"/>
              </w:rPr>
              <w:t>X’5</w:t>
            </w:r>
          </w:p>
        </w:tc>
        <w:tc>
          <w:tcPr>
            <w:tcW w:w="1417" w:type="dxa"/>
          </w:tcPr>
          <w:p>
            <w:pPr>
              <w:pStyle w:val="8"/>
              <w:spacing w:before="77"/>
              <w:ind w:left="613" w:right="601"/>
              <w:jc w:val="center"/>
              <w:rPr>
                <w:sz w:val="21"/>
              </w:rPr>
            </w:pPr>
            <w:r>
              <w:rPr>
                <w:sz w:val="21"/>
              </w:rPr>
              <w:t>60</w:t>
            </w:r>
          </w:p>
        </w:tc>
        <w:tc>
          <w:tcPr>
            <w:tcW w:w="1593" w:type="dxa"/>
          </w:tcPr>
          <w:p>
            <w:pPr>
              <w:pStyle w:val="8"/>
              <w:spacing w:before="77"/>
              <w:ind w:left="613" w:right="601"/>
              <w:jc w:val="center"/>
              <w:rPr>
                <w:sz w:val="21"/>
              </w:rPr>
            </w:pPr>
            <w:r>
              <w:rPr>
                <w:sz w:val="21"/>
              </w:rPr>
              <w:t>5,000</w:t>
            </w:r>
          </w:p>
        </w:tc>
        <w:tc>
          <w:tcPr>
            <w:tcW w:w="1802" w:type="dxa"/>
          </w:tcPr>
          <w:p>
            <w:pPr>
              <w:pStyle w:val="8"/>
              <w:spacing w:before="77"/>
              <w:ind w:left="613" w:right="601"/>
              <w:jc w:val="center"/>
              <w:rPr>
                <w:sz w:val="21"/>
              </w:rPr>
            </w:pPr>
            <w:r>
              <w:rPr>
                <w:sz w:val="21"/>
              </w:rPr>
              <w:t>300,000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6" w:hRule="atLeast"/>
        </w:trPr>
        <w:tc>
          <w:tcPr>
            <w:tcW w:w="3312" w:type="dxa"/>
            <w:vMerge w:val="restart"/>
          </w:tcPr>
          <w:p>
            <w:pPr>
              <w:pStyle w:val="8"/>
              <w:spacing w:before="77"/>
              <w:ind w:left="613" w:right="601"/>
              <w:jc w:val="center"/>
              <w:rPr>
                <w:sz w:val="21"/>
              </w:rPr>
            </w:pPr>
          </w:p>
          <w:p>
            <w:pPr>
              <w:pStyle w:val="8"/>
              <w:spacing w:before="77"/>
              <w:ind w:left="613" w:right="601"/>
              <w:jc w:val="center"/>
              <w:rPr>
                <w:sz w:val="21"/>
              </w:rPr>
            </w:pPr>
          </w:p>
          <w:p>
            <w:pPr>
              <w:pStyle w:val="8"/>
              <w:spacing w:before="77"/>
              <w:ind w:left="613" w:right="601"/>
              <w:jc w:val="center"/>
              <w:rPr>
                <w:sz w:val="21"/>
              </w:rPr>
            </w:pPr>
            <w:r>
              <w:rPr>
                <w:rFonts w:hint="eastAsia" w:eastAsia="宋体"/>
                <w:sz w:val="21"/>
                <w:lang w:val="en-US" w:eastAsia="zh-CN"/>
              </w:rPr>
              <w:t xml:space="preserve">     </w:t>
            </w:r>
            <w:bookmarkStart w:id="0" w:name="_GoBack"/>
            <w:bookmarkEnd w:id="0"/>
            <w:r>
              <w:rPr>
                <w:sz w:val="21"/>
              </w:rPr>
              <w:t>MANAGEMENT LOGISTICS PROCESSES</w:t>
            </w:r>
          </w:p>
        </w:tc>
        <w:tc>
          <w:tcPr>
            <w:tcW w:w="1560" w:type="dxa"/>
          </w:tcPr>
          <w:p>
            <w:pPr>
              <w:pStyle w:val="8"/>
              <w:spacing w:before="77"/>
              <w:ind w:left="613" w:right="601"/>
              <w:jc w:val="center"/>
              <w:rPr>
                <w:sz w:val="21"/>
              </w:rPr>
            </w:pPr>
            <w:r>
              <w:rPr>
                <w:sz w:val="21"/>
              </w:rPr>
              <w:t>X1</w:t>
            </w:r>
          </w:p>
        </w:tc>
        <w:tc>
          <w:tcPr>
            <w:tcW w:w="1417" w:type="dxa"/>
          </w:tcPr>
          <w:p>
            <w:pPr>
              <w:pStyle w:val="8"/>
              <w:spacing w:before="77"/>
              <w:ind w:left="613" w:right="601"/>
              <w:jc w:val="center"/>
              <w:rPr>
                <w:sz w:val="21"/>
              </w:rPr>
            </w:pPr>
            <w:r>
              <w:rPr>
                <w:sz w:val="21"/>
              </w:rPr>
              <w:t>15</w:t>
            </w:r>
          </w:p>
        </w:tc>
        <w:tc>
          <w:tcPr>
            <w:tcW w:w="1593" w:type="dxa"/>
          </w:tcPr>
          <w:p>
            <w:pPr>
              <w:pStyle w:val="8"/>
              <w:spacing w:before="77"/>
              <w:ind w:left="613" w:right="601"/>
              <w:jc w:val="center"/>
              <w:rPr>
                <w:sz w:val="21"/>
              </w:rPr>
            </w:pPr>
            <w:r>
              <w:rPr>
                <w:sz w:val="21"/>
              </w:rPr>
              <w:t>2,000</w:t>
            </w:r>
          </w:p>
        </w:tc>
        <w:tc>
          <w:tcPr>
            <w:tcW w:w="1802" w:type="dxa"/>
          </w:tcPr>
          <w:p>
            <w:pPr>
              <w:pStyle w:val="8"/>
              <w:spacing w:before="77"/>
              <w:ind w:left="613" w:right="601"/>
              <w:jc w:val="center"/>
              <w:rPr>
                <w:sz w:val="21"/>
              </w:rPr>
            </w:pPr>
            <w:r>
              <w:rPr>
                <w:sz w:val="21"/>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7" w:hRule="atLeast"/>
        </w:trPr>
        <w:tc>
          <w:tcPr>
            <w:tcW w:w="3312" w:type="dxa"/>
            <w:vMerge w:val="continue"/>
            <w:tcBorders>
              <w:top w:val="nil"/>
            </w:tcBorders>
          </w:tcPr>
          <w:p>
            <w:pPr>
              <w:pStyle w:val="8"/>
              <w:spacing w:before="77"/>
              <w:ind w:left="613" w:right="601"/>
              <w:jc w:val="center"/>
              <w:rPr>
                <w:sz w:val="21"/>
              </w:rPr>
            </w:pPr>
          </w:p>
        </w:tc>
        <w:tc>
          <w:tcPr>
            <w:tcW w:w="1560" w:type="dxa"/>
          </w:tcPr>
          <w:p>
            <w:pPr>
              <w:pStyle w:val="8"/>
              <w:spacing w:before="77"/>
              <w:ind w:left="613" w:right="601"/>
              <w:jc w:val="center"/>
              <w:rPr>
                <w:sz w:val="21"/>
              </w:rPr>
            </w:pPr>
            <w:r>
              <w:rPr>
                <w:sz w:val="21"/>
              </w:rPr>
              <w:t>X’1</w:t>
            </w:r>
          </w:p>
        </w:tc>
        <w:tc>
          <w:tcPr>
            <w:tcW w:w="1417" w:type="dxa"/>
          </w:tcPr>
          <w:p>
            <w:pPr>
              <w:pStyle w:val="8"/>
              <w:spacing w:before="77"/>
              <w:ind w:left="613" w:right="601"/>
              <w:jc w:val="center"/>
              <w:rPr>
                <w:sz w:val="21"/>
              </w:rPr>
            </w:pPr>
            <w:r>
              <w:rPr>
                <w:sz w:val="21"/>
              </w:rPr>
              <w:t>15</w:t>
            </w:r>
          </w:p>
        </w:tc>
        <w:tc>
          <w:tcPr>
            <w:tcW w:w="1593" w:type="dxa"/>
          </w:tcPr>
          <w:p>
            <w:pPr>
              <w:pStyle w:val="8"/>
              <w:spacing w:before="77"/>
              <w:ind w:left="613" w:right="601"/>
              <w:jc w:val="center"/>
              <w:rPr>
                <w:sz w:val="21"/>
              </w:rPr>
            </w:pPr>
            <w:r>
              <w:rPr>
                <w:sz w:val="21"/>
              </w:rPr>
              <w:t>2,000</w:t>
            </w:r>
          </w:p>
        </w:tc>
        <w:tc>
          <w:tcPr>
            <w:tcW w:w="1802" w:type="dxa"/>
          </w:tcPr>
          <w:p>
            <w:pPr>
              <w:pStyle w:val="8"/>
              <w:spacing w:before="77"/>
              <w:ind w:left="613" w:right="601"/>
              <w:jc w:val="center"/>
              <w:rPr>
                <w:sz w:val="21"/>
              </w:rPr>
            </w:pPr>
            <w:r>
              <w:rPr>
                <w:sz w:val="21"/>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6" w:hRule="atLeast"/>
        </w:trPr>
        <w:tc>
          <w:tcPr>
            <w:tcW w:w="3312" w:type="dxa"/>
            <w:vMerge w:val="continue"/>
            <w:tcBorders>
              <w:top w:val="nil"/>
            </w:tcBorders>
          </w:tcPr>
          <w:p>
            <w:pPr>
              <w:pStyle w:val="8"/>
              <w:spacing w:before="77"/>
              <w:ind w:left="613" w:right="601"/>
              <w:jc w:val="center"/>
              <w:rPr>
                <w:sz w:val="21"/>
              </w:rPr>
            </w:pPr>
          </w:p>
        </w:tc>
        <w:tc>
          <w:tcPr>
            <w:tcW w:w="1560" w:type="dxa"/>
          </w:tcPr>
          <w:p>
            <w:pPr>
              <w:pStyle w:val="8"/>
              <w:spacing w:before="77"/>
              <w:ind w:left="613" w:right="601"/>
              <w:jc w:val="center"/>
              <w:rPr>
                <w:sz w:val="21"/>
              </w:rPr>
            </w:pPr>
            <w:r>
              <w:rPr>
                <w:sz w:val="21"/>
              </w:rPr>
              <w:t>X2</w:t>
            </w:r>
          </w:p>
        </w:tc>
        <w:tc>
          <w:tcPr>
            <w:tcW w:w="1417" w:type="dxa"/>
          </w:tcPr>
          <w:p>
            <w:pPr>
              <w:pStyle w:val="8"/>
              <w:spacing w:before="77"/>
              <w:ind w:left="613" w:right="601"/>
              <w:jc w:val="center"/>
              <w:rPr>
                <w:sz w:val="21"/>
              </w:rPr>
            </w:pPr>
            <w:r>
              <w:rPr>
                <w:sz w:val="21"/>
              </w:rPr>
              <w:t>41</w:t>
            </w:r>
          </w:p>
        </w:tc>
        <w:tc>
          <w:tcPr>
            <w:tcW w:w="1593" w:type="dxa"/>
          </w:tcPr>
          <w:p>
            <w:pPr>
              <w:pStyle w:val="8"/>
              <w:spacing w:before="77"/>
              <w:ind w:left="613" w:right="601"/>
              <w:jc w:val="center"/>
              <w:rPr>
                <w:sz w:val="21"/>
              </w:rPr>
            </w:pPr>
            <w:r>
              <w:rPr>
                <w:sz w:val="21"/>
              </w:rPr>
              <w:t>3,500</w:t>
            </w:r>
          </w:p>
        </w:tc>
        <w:tc>
          <w:tcPr>
            <w:tcW w:w="1802" w:type="dxa"/>
          </w:tcPr>
          <w:p>
            <w:pPr>
              <w:pStyle w:val="8"/>
              <w:spacing w:before="77"/>
              <w:ind w:left="613" w:right="601"/>
              <w:jc w:val="center"/>
              <w:rPr>
                <w:sz w:val="21"/>
              </w:rPr>
            </w:pPr>
            <w:r>
              <w:rPr>
                <w:sz w:val="21"/>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96" w:hRule="atLeast"/>
        </w:trPr>
        <w:tc>
          <w:tcPr>
            <w:tcW w:w="3312" w:type="dxa"/>
            <w:vMerge w:val="continue"/>
            <w:tcBorders>
              <w:top w:val="nil"/>
            </w:tcBorders>
          </w:tcPr>
          <w:p>
            <w:pPr>
              <w:pStyle w:val="8"/>
              <w:spacing w:before="77"/>
              <w:ind w:left="613" w:right="601"/>
              <w:jc w:val="center"/>
              <w:rPr>
                <w:sz w:val="21"/>
              </w:rPr>
            </w:pPr>
          </w:p>
        </w:tc>
        <w:tc>
          <w:tcPr>
            <w:tcW w:w="1560" w:type="dxa"/>
          </w:tcPr>
          <w:p>
            <w:pPr>
              <w:pStyle w:val="8"/>
              <w:spacing w:before="77"/>
              <w:ind w:left="613" w:right="601"/>
              <w:jc w:val="center"/>
              <w:rPr>
                <w:sz w:val="21"/>
              </w:rPr>
            </w:pPr>
            <w:r>
              <w:rPr>
                <w:sz w:val="21"/>
              </w:rPr>
              <w:t>X6</w:t>
            </w:r>
          </w:p>
        </w:tc>
        <w:tc>
          <w:tcPr>
            <w:tcW w:w="1417" w:type="dxa"/>
          </w:tcPr>
          <w:p>
            <w:pPr>
              <w:pStyle w:val="8"/>
              <w:spacing w:before="77"/>
              <w:ind w:left="613" w:right="601"/>
              <w:jc w:val="center"/>
              <w:rPr>
                <w:sz w:val="21"/>
              </w:rPr>
            </w:pPr>
            <w:r>
              <w:rPr>
                <w:sz w:val="21"/>
              </w:rPr>
              <w:t>10</w:t>
            </w:r>
          </w:p>
        </w:tc>
        <w:tc>
          <w:tcPr>
            <w:tcW w:w="1593" w:type="dxa"/>
          </w:tcPr>
          <w:p>
            <w:pPr>
              <w:pStyle w:val="8"/>
              <w:spacing w:before="77"/>
              <w:ind w:left="613" w:right="601"/>
              <w:jc w:val="center"/>
              <w:rPr>
                <w:sz w:val="21"/>
              </w:rPr>
            </w:pPr>
            <w:r>
              <w:rPr>
                <w:sz w:val="21"/>
              </w:rPr>
              <w:t>20,000</w:t>
            </w:r>
          </w:p>
        </w:tc>
        <w:tc>
          <w:tcPr>
            <w:tcW w:w="1802" w:type="dxa"/>
          </w:tcPr>
          <w:p>
            <w:pPr>
              <w:pStyle w:val="8"/>
              <w:spacing w:before="77"/>
              <w:ind w:left="613" w:right="601"/>
              <w:jc w:val="center"/>
              <w:rPr>
                <w:sz w:val="21"/>
              </w:rPr>
            </w:pPr>
            <w:r>
              <w:rPr>
                <w:sz w:val="21"/>
              </w:rPr>
              <w:t>200,000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13" w:hRule="atLeast"/>
        </w:trPr>
        <w:tc>
          <w:tcPr>
            <w:tcW w:w="7882" w:type="dxa"/>
            <w:gridSpan w:val="4"/>
          </w:tcPr>
          <w:p>
            <w:pPr>
              <w:pStyle w:val="8"/>
              <w:spacing w:before="77"/>
              <w:ind w:left="613" w:right="601"/>
              <w:jc w:val="center"/>
              <w:rPr>
                <w:sz w:val="21"/>
              </w:rPr>
            </w:pPr>
            <w:r>
              <w:rPr>
                <w:sz w:val="21"/>
              </w:rPr>
              <w:t>∑</w:t>
            </w:r>
          </w:p>
        </w:tc>
        <w:tc>
          <w:tcPr>
            <w:tcW w:w="1802" w:type="dxa"/>
          </w:tcPr>
          <w:p>
            <w:pPr>
              <w:pStyle w:val="8"/>
              <w:spacing w:before="77"/>
              <w:ind w:left="613" w:right="601"/>
              <w:jc w:val="center"/>
              <w:rPr>
                <w:sz w:val="21"/>
              </w:rPr>
            </w:pPr>
            <w:r>
              <w:rPr>
                <w:sz w:val="21"/>
              </w:rPr>
              <w:t>2,387,500</w:t>
            </w:r>
          </w:p>
        </w:tc>
      </w:tr>
    </w:tbl>
    <w:p>
      <w:pPr>
        <w:pStyle w:val="3"/>
        <w:rPr>
          <w:sz w:val="13"/>
        </w:rPr>
      </w:pPr>
    </w:p>
    <w:p>
      <w:pPr>
        <w:spacing w:after="0"/>
        <w:rPr>
          <w:sz w:val="13"/>
        </w:rPr>
        <w:sectPr>
          <w:pgSz w:w="11900" w:h="16840"/>
          <w:pgMar w:top="1320" w:right="780" w:bottom="280" w:left="800" w:header="715" w:footer="0" w:gutter="0"/>
        </w:sectPr>
      </w:pPr>
    </w:p>
    <w:p>
      <w:pPr>
        <w:pStyle w:val="3"/>
        <w:spacing w:before="91"/>
        <w:ind w:left="107" w:right="41"/>
        <w:jc w:val="both"/>
      </w:pPr>
      <w:r>
        <w:t xml:space="preserve">It is in the Tab. 4, that the costs of risk factors were put together on the basis of the obtained new </w:t>
      </w:r>
      <w:r>
        <w:rPr>
          <w:rFonts w:ascii="Symbol" w:hAnsi="Symbol"/>
        </w:rPr>
        <w:t></w:t>
      </w:r>
      <w:r>
        <w:t>'</w:t>
      </w:r>
      <w:r>
        <w:rPr>
          <w:vertAlign w:val="subscript"/>
        </w:rPr>
        <w:t>a</w:t>
      </w:r>
      <w:r>
        <w:rPr>
          <w:vertAlign w:val="baseline"/>
        </w:rPr>
        <w:t xml:space="preserve"> operating model.</w:t>
      </w:r>
    </w:p>
    <w:p>
      <w:pPr>
        <w:pStyle w:val="3"/>
        <w:spacing w:before="80"/>
        <w:ind w:left="107" w:right="38"/>
        <w:jc w:val="both"/>
      </w:pPr>
      <w:r>
        <w:t>While comparing the total and actual costs of the ap- pearance of risk factors, it can be seen how important</w:t>
      </w:r>
    </w:p>
    <w:p>
      <w:pPr>
        <w:pStyle w:val="3"/>
        <w:spacing w:before="91"/>
        <w:ind w:left="107" w:right="356"/>
        <w:jc w:val="both"/>
      </w:pPr>
      <w:r>
        <w:br w:type="column"/>
      </w:r>
      <w:r>
        <w:t>it is  to  calculate  them  correctly.  After  examining    a small number of risk factors, the difference amounted to PLN 603,500 - Tab. 5; it gives preliminary infor- mation on the scale of the</w:t>
      </w:r>
      <w:r>
        <w:rPr>
          <w:spacing w:val="-7"/>
        </w:rPr>
        <w:t xml:space="preserve"> </w:t>
      </w:r>
      <w:r>
        <w:t>phenomenon.</w:t>
      </w:r>
    </w:p>
    <w:p>
      <w:pPr>
        <w:spacing w:after="0"/>
        <w:jc w:val="both"/>
        <w:sectPr>
          <w:type w:val="continuous"/>
          <w:pgSz w:w="11900" w:h="16840"/>
          <w:pgMar w:top="1320" w:right="780" w:bottom="280" w:left="800" w:header="720" w:footer="720" w:gutter="0"/>
          <w:cols w:equalWidth="0" w:num="2">
            <w:col w:w="4847" w:space="312"/>
            <w:col w:w="5161"/>
          </w:cols>
        </w:sectPr>
      </w:pPr>
    </w:p>
    <w:p>
      <w:pPr>
        <w:spacing w:before="82"/>
        <w:ind w:left="1413" w:right="1202" w:firstLine="0"/>
        <w:jc w:val="center"/>
        <w:rPr>
          <w:sz w:val="20"/>
        </w:rPr>
      </w:pPr>
      <w:r>
        <w:rPr>
          <w:sz w:val="20"/>
        </w:rPr>
        <w:t>Table 5. The comparison of the total and actual costs of the elimination of effects of risk factors</w:t>
      </w:r>
    </w:p>
    <w:p>
      <w:pPr>
        <w:pStyle w:val="3"/>
        <w:spacing w:before="2"/>
        <w:rPr>
          <w:sz w:val="7"/>
        </w:rPr>
      </w:pPr>
    </w:p>
    <w:tbl>
      <w:tblPr>
        <w:tblStyle w:val="5"/>
        <w:tblW w:w="9709" w:type="dxa"/>
        <w:tblInd w:w="41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850"/>
        <w:gridCol w:w="285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56" w:hRule="atLeast"/>
        </w:trPr>
        <w:tc>
          <w:tcPr>
            <w:tcW w:w="9709" w:type="dxa"/>
            <w:gridSpan w:val="2"/>
          </w:tcPr>
          <w:p>
            <w:pPr>
              <w:pStyle w:val="8"/>
              <w:spacing w:before="107"/>
              <w:ind w:left="4319" w:right="4308"/>
              <w:rPr>
                <w:b/>
                <w:sz w:val="21"/>
              </w:rPr>
            </w:pPr>
            <w:r>
              <w:rPr>
                <w:b/>
                <w:sz w:val="21"/>
              </w:rPr>
              <w:t>BALANCE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6850" w:type="dxa"/>
          </w:tcPr>
          <w:p>
            <w:pPr>
              <w:pStyle w:val="8"/>
              <w:spacing w:before="49"/>
              <w:ind w:right="2928"/>
              <w:jc w:val="right"/>
              <w:rPr>
                <w:b/>
                <w:sz w:val="21"/>
              </w:rPr>
            </w:pPr>
            <w:r>
              <w:rPr>
                <w:b/>
                <w:sz w:val="21"/>
              </w:rPr>
              <w:t>Total costs</w:t>
            </w:r>
          </w:p>
        </w:tc>
        <w:tc>
          <w:tcPr>
            <w:tcW w:w="2859" w:type="dxa"/>
          </w:tcPr>
          <w:p>
            <w:pPr>
              <w:pStyle w:val="8"/>
              <w:spacing w:before="49"/>
              <w:ind w:left="866" w:right="858"/>
              <w:rPr>
                <w:b/>
                <w:sz w:val="21"/>
              </w:rPr>
            </w:pPr>
            <w:r>
              <w:rPr>
                <w:b/>
                <w:sz w:val="21"/>
              </w:rPr>
              <w:t>Actual costs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6850" w:type="dxa"/>
          </w:tcPr>
          <w:p>
            <w:pPr>
              <w:pStyle w:val="8"/>
              <w:spacing w:before="48"/>
              <w:ind w:right="2988"/>
              <w:jc w:val="right"/>
              <w:rPr>
                <w:sz w:val="21"/>
              </w:rPr>
            </w:pPr>
            <w:r>
              <w:rPr>
                <w:sz w:val="21"/>
              </w:rPr>
              <w:t>1,784,000</w:t>
            </w:r>
          </w:p>
        </w:tc>
        <w:tc>
          <w:tcPr>
            <w:tcW w:w="2859" w:type="dxa"/>
          </w:tcPr>
          <w:p>
            <w:pPr>
              <w:pStyle w:val="8"/>
              <w:spacing w:before="48"/>
              <w:ind w:left="866" w:right="854"/>
              <w:rPr>
                <w:sz w:val="21"/>
              </w:rPr>
            </w:pPr>
            <w:r>
              <w:rPr>
                <w:sz w:val="21"/>
              </w:rPr>
              <w:t>2,387,500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9709" w:type="dxa"/>
            <w:gridSpan w:val="2"/>
          </w:tcPr>
          <w:p>
            <w:pPr>
              <w:pStyle w:val="8"/>
              <w:spacing w:before="48"/>
              <w:ind w:left="4319" w:right="4307"/>
              <w:rPr>
                <w:sz w:val="21"/>
              </w:rPr>
            </w:pPr>
            <w:r>
              <w:rPr>
                <w:sz w:val="21"/>
              </w:rPr>
              <w:t>603,500</w:t>
            </w:r>
          </w:p>
        </w:tc>
      </w:tr>
    </w:tbl>
    <w:p>
      <w:pPr>
        <w:pStyle w:val="3"/>
        <w:rPr>
          <w:sz w:val="20"/>
        </w:rPr>
      </w:pPr>
    </w:p>
    <w:p>
      <w:pPr>
        <w:spacing w:after="0"/>
        <w:rPr>
          <w:sz w:val="20"/>
        </w:rPr>
        <w:sectPr>
          <w:pgSz w:w="11900" w:h="16840"/>
          <w:pgMar w:top="1320" w:right="780" w:bottom="280" w:left="800" w:header="714" w:footer="0" w:gutter="0"/>
        </w:sectPr>
      </w:pPr>
    </w:p>
    <w:p>
      <w:pPr>
        <w:pStyle w:val="3"/>
        <w:spacing w:before="10"/>
      </w:pPr>
    </w:p>
    <w:p>
      <w:pPr>
        <w:pStyle w:val="3"/>
        <w:spacing w:line="276" w:lineRule="auto"/>
        <w:ind w:left="333" w:right="38"/>
        <w:jc w:val="both"/>
      </w:pPr>
      <w:r>
        <w:t>It was proven in the example that the characterization principle enables presenting a significant difference between total and actual costs of the appearance of risk factors in materials management within the logistic processes carried out. The difference in costs shown   on the basis of the characterizations carried out indi- cates that not all expenses incurred in the enterprise were correctly categorized; it means that they were not correctly linked to the costs triggered by risk</w:t>
      </w:r>
      <w:r>
        <w:rPr>
          <w:spacing w:val="-13"/>
        </w:rPr>
        <w:t xml:space="preserve"> </w:t>
      </w:r>
      <w:r>
        <w:t>factors.</w:t>
      </w:r>
    </w:p>
    <w:p>
      <w:pPr>
        <w:pStyle w:val="3"/>
        <w:spacing w:before="80" w:line="276" w:lineRule="auto"/>
        <w:ind w:left="333" w:right="38"/>
        <w:jc w:val="both"/>
      </w:pPr>
      <w:r>
        <w:t>Not including actual costs of the appearance of risk factors may significantly affect errors in decision- making processes by giving an incorrect picture of the financial situation. Adding the false picture of the cre- ated value may consequently translate into worsening operational conditions of the enterprise in the market.</w:t>
      </w:r>
    </w:p>
    <w:p>
      <w:pPr>
        <w:pStyle w:val="3"/>
        <w:spacing w:before="80" w:line="276" w:lineRule="auto"/>
        <w:ind w:left="333" w:right="39"/>
        <w:jc w:val="both"/>
      </w:pPr>
      <w:r>
        <w:t>The consequences of underestimating costs associated with the elimination of the adverse effects of undesired events are visible in financial documents of the exam- ined enterprise.</w:t>
      </w:r>
    </w:p>
    <w:p>
      <w:pPr>
        <w:pStyle w:val="3"/>
        <w:spacing w:before="80" w:line="276" w:lineRule="auto"/>
        <w:ind w:left="333" w:right="39"/>
        <w:jc w:val="both"/>
      </w:pPr>
      <w:r>
        <w:t>The difference in costs presented on the basis of the characterizations carried out shows how many risk factors being found in one sphere of the enterprise af- fects other spheres, causing the so-called avalanche effects. It results from increasing costs of implementa- tion of processes.</w:t>
      </w:r>
    </w:p>
    <w:p>
      <w:pPr>
        <w:pStyle w:val="3"/>
        <w:spacing w:before="80" w:line="276" w:lineRule="auto"/>
        <w:ind w:left="333" w:right="38"/>
        <w:jc w:val="both"/>
      </w:pPr>
      <w:r>
        <w:t>After the analysis conducted with the use of the model based on the characterization principle, it can be seen that the actual costs of risks that is the ones that cover not only the elimination of the adverse effects of the events at the place of their appearance but also the ef- fects that occurred in other areas of the given process are considerably higher than  the  ones  we  were</w:t>
      </w:r>
      <w:r>
        <w:rPr>
          <w:spacing w:val="35"/>
        </w:rPr>
        <w:t xml:space="preserve"> </w:t>
      </w:r>
      <w:r>
        <w:t>able to analyze while taking into account quantity and</w:t>
      </w:r>
      <w:r>
        <w:rPr>
          <w:spacing w:val="-11"/>
        </w:rPr>
        <w:t xml:space="preserve"> </w:t>
      </w:r>
      <w:r>
        <w:t>costs.</w:t>
      </w:r>
    </w:p>
    <w:p>
      <w:pPr>
        <w:pStyle w:val="3"/>
        <w:spacing w:before="2"/>
        <w:rPr>
          <w:sz w:val="31"/>
        </w:rPr>
      </w:pPr>
    </w:p>
    <w:p>
      <w:pPr>
        <w:pStyle w:val="7"/>
        <w:numPr>
          <w:ilvl w:val="0"/>
          <w:numId w:val="7"/>
        </w:numPr>
        <w:tabs>
          <w:tab w:val="left" w:pos="901"/>
          <w:tab w:val="left" w:pos="902"/>
        </w:tabs>
        <w:spacing w:before="0" w:after="0" w:line="240" w:lineRule="auto"/>
        <w:ind w:left="901" w:right="0" w:hanging="569"/>
        <w:jc w:val="left"/>
        <w:rPr>
          <w:b/>
          <w:sz w:val="21"/>
        </w:rPr>
      </w:pPr>
      <w:r>
        <w:rPr>
          <w:b/>
          <w:sz w:val="21"/>
        </w:rPr>
        <w:t>Conclusions</w:t>
      </w:r>
    </w:p>
    <w:p>
      <w:pPr>
        <w:pStyle w:val="3"/>
        <w:spacing w:before="2"/>
        <w:rPr>
          <w:b/>
          <w:sz w:val="27"/>
        </w:rPr>
      </w:pPr>
    </w:p>
    <w:p>
      <w:pPr>
        <w:pStyle w:val="3"/>
        <w:spacing w:before="1" w:line="276" w:lineRule="auto"/>
        <w:ind w:left="333" w:right="39"/>
        <w:jc w:val="both"/>
      </w:pPr>
      <w:r>
        <w:t>Materials management is one of the most important areas to be managed in the sense of searching for sav- ings in any enterprise. Many crucial elements of the materials management, the correct coordination</w:t>
      </w:r>
    </w:p>
    <w:p>
      <w:pPr>
        <w:pStyle w:val="3"/>
        <w:spacing w:before="10"/>
      </w:pPr>
      <w:r>
        <w:br w:type="column"/>
      </w:r>
    </w:p>
    <w:p>
      <w:pPr>
        <w:pStyle w:val="3"/>
        <w:spacing w:line="276" w:lineRule="auto"/>
        <w:ind w:left="333" w:right="114"/>
        <w:jc w:val="both"/>
      </w:pPr>
      <w:r>
        <w:t>of which is translated into the net profit achieved by the enterprise, were indicated in the contents of this article.</w:t>
      </w:r>
    </w:p>
    <w:p>
      <w:pPr>
        <w:pStyle w:val="3"/>
        <w:spacing w:before="80" w:line="276" w:lineRule="auto"/>
        <w:ind w:left="333" w:right="117"/>
        <w:jc w:val="both"/>
      </w:pPr>
      <w:r>
        <w:t>The minimization of the costs in the area of the materi- al management means also implementing a risk man- agement system. The range of factors is really impressive here.</w:t>
      </w:r>
    </w:p>
    <w:p>
      <w:pPr>
        <w:pStyle w:val="3"/>
        <w:spacing w:before="81" w:line="276" w:lineRule="auto"/>
        <w:ind w:left="333" w:right="116"/>
        <w:jc w:val="both"/>
      </w:pPr>
      <w:r>
        <w:t>In the presented example the importance of correct cost accounting of the appearance of risk factors in the ma- terial management while manufacturing furniture - was shown. Not including the actual costs of the appearance of risk factors may significantly affect mistakes in deci- sion-making processes by giving  an  incorrect  image of the financial situation. False picture of the created value added may consequently translate into deteriora- tion of operational conditions of the enterprise in the market.</w:t>
      </w:r>
    </w:p>
    <w:p>
      <w:pPr>
        <w:pStyle w:val="3"/>
        <w:rPr>
          <w:sz w:val="31"/>
        </w:rPr>
      </w:pPr>
    </w:p>
    <w:p>
      <w:pPr>
        <w:pStyle w:val="7"/>
        <w:numPr>
          <w:ilvl w:val="0"/>
          <w:numId w:val="7"/>
        </w:numPr>
        <w:tabs>
          <w:tab w:val="left" w:pos="901"/>
          <w:tab w:val="left" w:pos="902"/>
        </w:tabs>
        <w:spacing w:before="1" w:after="0" w:line="240" w:lineRule="auto"/>
        <w:ind w:left="901" w:right="0" w:hanging="568"/>
        <w:jc w:val="left"/>
        <w:rPr>
          <w:b/>
          <w:sz w:val="22"/>
        </w:rPr>
      </w:pPr>
      <w:r>
        <w:rPr>
          <w:b/>
          <w:sz w:val="22"/>
        </w:rPr>
        <w:t>Bibliography</w:t>
      </w:r>
    </w:p>
    <w:p>
      <w:pPr>
        <w:pStyle w:val="3"/>
        <w:spacing w:before="1"/>
        <w:rPr>
          <w:b/>
          <w:sz w:val="26"/>
        </w:rPr>
      </w:pPr>
    </w:p>
    <w:p>
      <w:pPr>
        <w:pStyle w:val="7"/>
        <w:numPr>
          <w:ilvl w:val="0"/>
          <w:numId w:val="8"/>
        </w:numPr>
        <w:tabs>
          <w:tab w:val="left" w:pos="902"/>
        </w:tabs>
        <w:spacing w:before="1" w:after="0" w:line="276" w:lineRule="auto"/>
        <w:ind w:left="901" w:right="119" w:hanging="568"/>
        <w:jc w:val="both"/>
        <w:rPr>
          <w:sz w:val="20"/>
        </w:rPr>
      </w:pPr>
      <w:r>
        <w:rPr>
          <w:sz w:val="20"/>
        </w:rPr>
        <w:t xml:space="preserve">Bowersox  D.J.  -  </w:t>
      </w:r>
      <w:r>
        <w:rPr>
          <w:i/>
          <w:sz w:val="20"/>
        </w:rPr>
        <w:t xml:space="preserve">Logistics  Strategic  Planning for the 1990s </w:t>
      </w:r>
      <w:r>
        <w:rPr>
          <w:sz w:val="20"/>
        </w:rPr>
        <w:t>[at] Annual Proceedings of the Coun- cil of Logistics Conference, Oak Brook. Fall</w:t>
      </w:r>
      <w:r>
        <w:rPr>
          <w:spacing w:val="-21"/>
          <w:sz w:val="20"/>
        </w:rPr>
        <w:t xml:space="preserve"> </w:t>
      </w:r>
      <w:r>
        <w:rPr>
          <w:sz w:val="20"/>
        </w:rPr>
        <w:t>1987.</w:t>
      </w:r>
    </w:p>
    <w:p>
      <w:pPr>
        <w:pStyle w:val="7"/>
        <w:numPr>
          <w:ilvl w:val="0"/>
          <w:numId w:val="8"/>
        </w:numPr>
        <w:tabs>
          <w:tab w:val="left" w:pos="902"/>
        </w:tabs>
        <w:spacing w:before="59" w:after="0" w:line="276" w:lineRule="auto"/>
        <w:ind w:left="901" w:right="118" w:hanging="568"/>
        <w:jc w:val="both"/>
        <w:rPr>
          <w:sz w:val="20"/>
        </w:rPr>
      </w:pPr>
      <w:r>
        <w:rPr>
          <w:sz w:val="20"/>
        </w:rPr>
        <w:t xml:space="preserve">Cooper  M.C.,  Ellram  L.M.   -   </w:t>
      </w:r>
      <w:r>
        <w:rPr>
          <w:i/>
          <w:sz w:val="20"/>
        </w:rPr>
        <w:t xml:space="preserve">Characteristics  of Supply Chain Management and the Implication for Purchasing and Logistics Strategy </w:t>
      </w:r>
      <w:r>
        <w:rPr>
          <w:sz w:val="20"/>
        </w:rPr>
        <w:t xml:space="preserve">[in] </w:t>
      </w:r>
      <w:r>
        <w:rPr>
          <w:i/>
          <w:sz w:val="20"/>
        </w:rPr>
        <w:t>Interna- tional Journal of Logistics Management</w:t>
      </w:r>
      <w:r>
        <w:rPr>
          <w:sz w:val="20"/>
        </w:rPr>
        <w:t>,</w:t>
      </w:r>
      <w:r>
        <w:rPr>
          <w:spacing w:val="-14"/>
          <w:sz w:val="20"/>
        </w:rPr>
        <w:t xml:space="preserve"> </w:t>
      </w:r>
      <w:r>
        <w:rPr>
          <w:sz w:val="20"/>
        </w:rPr>
        <w:t>2/1993.</w:t>
      </w:r>
    </w:p>
    <w:p>
      <w:pPr>
        <w:pStyle w:val="7"/>
        <w:numPr>
          <w:ilvl w:val="0"/>
          <w:numId w:val="8"/>
        </w:numPr>
        <w:tabs>
          <w:tab w:val="left" w:pos="902"/>
        </w:tabs>
        <w:spacing w:before="60" w:after="0" w:line="276" w:lineRule="auto"/>
        <w:ind w:left="901" w:right="117" w:hanging="568"/>
        <w:jc w:val="both"/>
        <w:rPr>
          <w:sz w:val="20"/>
        </w:rPr>
      </w:pPr>
      <w:r>
        <w:rPr>
          <w:sz w:val="20"/>
        </w:rPr>
        <w:t xml:space="preserve">Ellram L.M., Cooper M.C. - </w:t>
      </w:r>
      <w:r>
        <w:rPr>
          <w:i/>
          <w:sz w:val="20"/>
        </w:rPr>
        <w:t xml:space="preserve">Supply Chain Man- agement, Partnerships and the Shipper - Third Party Relationship </w:t>
      </w:r>
      <w:r>
        <w:rPr>
          <w:sz w:val="20"/>
        </w:rPr>
        <w:t xml:space="preserve">[in] </w:t>
      </w:r>
      <w:r>
        <w:rPr>
          <w:i/>
          <w:sz w:val="20"/>
        </w:rPr>
        <w:t>The International Journal of Logistics Management</w:t>
      </w:r>
      <w:r>
        <w:rPr>
          <w:sz w:val="20"/>
        </w:rPr>
        <w:t>,</w:t>
      </w:r>
      <w:r>
        <w:rPr>
          <w:spacing w:val="-4"/>
          <w:sz w:val="20"/>
        </w:rPr>
        <w:t xml:space="preserve"> </w:t>
      </w:r>
      <w:r>
        <w:rPr>
          <w:sz w:val="20"/>
        </w:rPr>
        <w:t>2/1990.</w:t>
      </w:r>
    </w:p>
    <w:p>
      <w:pPr>
        <w:pStyle w:val="7"/>
        <w:numPr>
          <w:ilvl w:val="0"/>
          <w:numId w:val="8"/>
        </w:numPr>
        <w:tabs>
          <w:tab w:val="left" w:pos="902"/>
        </w:tabs>
        <w:spacing w:before="60" w:after="0" w:line="276" w:lineRule="auto"/>
        <w:ind w:left="901" w:right="118" w:hanging="568"/>
        <w:jc w:val="both"/>
        <w:rPr>
          <w:sz w:val="20"/>
        </w:rPr>
      </w:pPr>
      <w:r>
        <w:rPr>
          <w:sz w:val="20"/>
        </w:rPr>
        <w:t xml:space="preserve">Giunipero L.C., Brand R.C. - </w:t>
      </w:r>
      <w:r>
        <w:rPr>
          <w:i/>
          <w:sz w:val="20"/>
        </w:rPr>
        <w:t xml:space="preserve">Purchasing’s Role   in Supply Chain Management </w:t>
      </w:r>
      <w:r>
        <w:rPr>
          <w:sz w:val="20"/>
        </w:rPr>
        <w:t xml:space="preserve">[in] </w:t>
      </w:r>
      <w:r>
        <w:rPr>
          <w:i/>
          <w:sz w:val="20"/>
        </w:rPr>
        <w:t>The Internation- al Journal of Logistics Management</w:t>
      </w:r>
      <w:r>
        <w:rPr>
          <w:sz w:val="20"/>
        </w:rPr>
        <w:t>,</w:t>
      </w:r>
      <w:r>
        <w:rPr>
          <w:spacing w:val="-10"/>
          <w:sz w:val="20"/>
        </w:rPr>
        <w:t xml:space="preserve"> </w:t>
      </w:r>
      <w:r>
        <w:rPr>
          <w:sz w:val="20"/>
        </w:rPr>
        <w:t>1/1996.</w:t>
      </w:r>
    </w:p>
    <w:p>
      <w:pPr>
        <w:pStyle w:val="7"/>
        <w:numPr>
          <w:ilvl w:val="0"/>
          <w:numId w:val="8"/>
        </w:numPr>
        <w:tabs>
          <w:tab w:val="left" w:pos="902"/>
        </w:tabs>
        <w:spacing w:before="60" w:after="0" w:line="276" w:lineRule="auto"/>
        <w:ind w:left="901" w:right="119" w:hanging="568"/>
        <w:jc w:val="both"/>
        <w:rPr>
          <w:sz w:val="20"/>
        </w:rPr>
      </w:pPr>
      <w:r>
        <w:rPr>
          <w:sz w:val="20"/>
        </w:rPr>
        <w:t xml:space="preserve">Gorbatov V.A. - </w:t>
      </w:r>
      <w:r>
        <w:rPr>
          <w:i/>
          <w:sz w:val="20"/>
        </w:rPr>
        <w:t>Семантический теория дизайна автоматов</w:t>
      </w:r>
      <w:r>
        <w:rPr>
          <w:sz w:val="20"/>
        </w:rPr>
        <w:t>. Energia, Moskwa</w:t>
      </w:r>
      <w:r>
        <w:rPr>
          <w:spacing w:val="-2"/>
          <w:sz w:val="20"/>
        </w:rPr>
        <w:t xml:space="preserve"> </w:t>
      </w:r>
      <w:r>
        <w:rPr>
          <w:sz w:val="20"/>
        </w:rPr>
        <w:t>1979.</w:t>
      </w:r>
    </w:p>
    <w:p>
      <w:pPr>
        <w:pStyle w:val="7"/>
        <w:numPr>
          <w:ilvl w:val="0"/>
          <w:numId w:val="8"/>
        </w:numPr>
        <w:tabs>
          <w:tab w:val="left" w:pos="902"/>
        </w:tabs>
        <w:spacing w:before="60" w:after="0" w:line="276" w:lineRule="auto"/>
        <w:ind w:left="901" w:right="118" w:hanging="568"/>
        <w:jc w:val="both"/>
        <w:rPr>
          <w:sz w:val="20"/>
        </w:rPr>
      </w:pPr>
      <w:r>
        <w:rPr>
          <w:sz w:val="20"/>
        </w:rPr>
        <w:t xml:space="preserve">Hergert M., Morris D. - </w:t>
      </w:r>
      <w:r>
        <w:rPr>
          <w:i/>
          <w:sz w:val="20"/>
        </w:rPr>
        <w:t xml:space="preserve">Accounting Data for Value Chain Analysis </w:t>
      </w:r>
      <w:r>
        <w:rPr>
          <w:sz w:val="20"/>
        </w:rPr>
        <w:t xml:space="preserve">[in] </w:t>
      </w:r>
      <w:r>
        <w:rPr>
          <w:i/>
          <w:sz w:val="20"/>
        </w:rPr>
        <w:t>Strategic Management Jour- nal</w:t>
      </w:r>
      <w:r>
        <w:rPr>
          <w:sz w:val="20"/>
        </w:rPr>
        <w:t>,</w:t>
      </w:r>
      <w:r>
        <w:rPr>
          <w:spacing w:val="-2"/>
          <w:sz w:val="20"/>
        </w:rPr>
        <w:t xml:space="preserve"> </w:t>
      </w:r>
      <w:r>
        <w:rPr>
          <w:sz w:val="20"/>
        </w:rPr>
        <w:t>III-IV1989.</w:t>
      </w:r>
    </w:p>
    <w:p>
      <w:pPr>
        <w:spacing w:after="0" w:line="276" w:lineRule="auto"/>
        <w:jc w:val="both"/>
        <w:rPr>
          <w:sz w:val="20"/>
        </w:rPr>
        <w:sectPr>
          <w:type w:val="continuous"/>
          <w:pgSz w:w="11900" w:h="16840"/>
          <w:pgMar w:top="1320" w:right="780" w:bottom="280" w:left="800" w:header="720" w:footer="720" w:gutter="0"/>
          <w:cols w:equalWidth="0" w:num="2">
            <w:col w:w="5083" w:space="76"/>
            <w:col w:w="5161"/>
          </w:cols>
        </w:sectPr>
      </w:pPr>
    </w:p>
    <w:p>
      <w:pPr>
        <w:pStyle w:val="7"/>
        <w:numPr>
          <w:ilvl w:val="0"/>
          <w:numId w:val="8"/>
        </w:numPr>
        <w:tabs>
          <w:tab w:val="left" w:pos="675"/>
        </w:tabs>
        <w:spacing w:before="82" w:after="0" w:line="276" w:lineRule="auto"/>
        <w:ind w:left="674" w:right="40" w:hanging="568"/>
        <w:jc w:val="both"/>
        <w:rPr>
          <w:sz w:val="20"/>
        </w:rPr>
      </w:pPr>
      <w:r>
        <w:rPr>
          <w:sz w:val="20"/>
        </w:rPr>
        <w:t xml:space="preserve">Hewitt F. - </w:t>
      </w:r>
      <w:r>
        <w:rPr>
          <w:i/>
          <w:sz w:val="20"/>
        </w:rPr>
        <w:t xml:space="preserve">Supply Chain Redesign </w:t>
      </w:r>
      <w:r>
        <w:rPr>
          <w:sz w:val="20"/>
        </w:rPr>
        <w:t xml:space="preserve">[in] </w:t>
      </w:r>
      <w:r>
        <w:rPr>
          <w:i/>
          <w:sz w:val="20"/>
        </w:rPr>
        <w:t>The Inter- national Journal of Logistics Management,</w:t>
      </w:r>
      <w:r>
        <w:rPr>
          <w:i/>
          <w:spacing w:val="-19"/>
          <w:sz w:val="20"/>
        </w:rPr>
        <w:t xml:space="preserve"> </w:t>
      </w:r>
      <w:r>
        <w:rPr>
          <w:sz w:val="20"/>
        </w:rPr>
        <w:t>2/1994.</w:t>
      </w:r>
    </w:p>
    <w:p>
      <w:pPr>
        <w:pStyle w:val="7"/>
        <w:numPr>
          <w:ilvl w:val="0"/>
          <w:numId w:val="8"/>
        </w:numPr>
        <w:tabs>
          <w:tab w:val="left" w:pos="675"/>
        </w:tabs>
        <w:spacing w:before="39" w:after="0" w:line="276" w:lineRule="auto"/>
        <w:ind w:left="674" w:right="39" w:hanging="568"/>
        <w:jc w:val="both"/>
        <w:rPr>
          <w:sz w:val="20"/>
        </w:rPr>
      </w:pPr>
      <w:r>
        <w:rPr>
          <w:sz w:val="20"/>
        </w:rPr>
        <w:t xml:space="preserve">Johnson J.C., Wood D.F. - </w:t>
      </w:r>
      <w:r>
        <w:rPr>
          <w:i/>
          <w:sz w:val="20"/>
        </w:rPr>
        <w:t>Contemporary Logis- tics</w:t>
      </w:r>
      <w:r>
        <w:rPr>
          <w:sz w:val="20"/>
        </w:rPr>
        <w:t>. Macmillan Publishing Company, New York 1993.</w:t>
      </w:r>
    </w:p>
    <w:p>
      <w:pPr>
        <w:pStyle w:val="7"/>
        <w:numPr>
          <w:ilvl w:val="0"/>
          <w:numId w:val="8"/>
        </w:numPr>
        <w:tabs>
          <w:tab w:val="left" w:pos="675"/>
        </w:tabs>
        <w:spacing w:before="40" w:after="0" w:line="276" w:lineRule="auto"/>
        <w:ind w:left="674" w:right="40" w:hanging="568"/>
        <w:jc w:val="both"/>
        <w:rPr>
          <w:sz w:val="20"/>
        </w:rPr>
      </w:pPr>
      <w:r>
        <w:rPr>
          <w:sz w:val="20"/>
        </w:rPr>
        <w:t xml:space="preserve">Krupa T. - </w:t>
      </w:r>
      <w:r>
        <w:rPr>
          <w:i/>
          <w:sz w:val="20"/>
        </w:rPr>
        <w:t xml:space="preserve">Elementy organizacji. Zasoby i zadania </w:t>
      </w:r>
      <w:r>
        <w:rPr>
          <w:sz w:val="20"/>
        </w:rPr>
        <w:t>(</w:t>
      </w:r>
      <w:r>
        <w:rPr>
          <w:i/>
          <w:sz w:val="20"/>
        </w:rPr>
        <w:t>Elements of the organization. Resources and tasks</w:t>
      </w:r>
      <w:r>
        <w:rPr>
          <w:sz w:val="20"/>
        </w:rPr>
        <w:t>). WNT, Warszawa</w:t>
      </w:r>
      <w:r>
        <w:rPr>
          <w:spacing w:val="-4"/>
          <w:sz w:val="20"/>
        </w:rPr>
        <w:t xml:space="preserve"> </w:t>
      </w:r>
      <w:r>
        <w:rPr>
          <w:sz w:val="20"/>
        </w:rPr>
        <w:t>2006.</w:t>
      </w:r>
    </w:p>
    <w:p>
      <w:pPr>
        <w:pStyle w:val="7"/>
        <w:numPr>
          <w:ilvl w:val="0"/>
          <w:numId w:val="8"/>
        </w:numPr>
        <w:tabs>
          <w:tab w:val="left" w:pos="675"/>
        </w:tabs>
        <w:spacing w:before="40" w:after="0" w:line="276" w:lineRule="auto"/>
        <w:ind w:left="674" w:right="39" w:hanging="568"/>
        <w:jc w:val="both"/>
        <w:rPr>
          <w:sz w:val="20"/>
        </w:rPr>
      </w:pPr>
      <w:r>
        <w:rPr>
          <w:sz w:val="20"/>
        </w:rPr>
        <w:t xml:space="preserve">Kulińska  E.  -  </w:t>
      </w:r>
      <w:r>
        <w:rPr>
          <w:i/>
          <w:sz w:val="20"/>
        </w:rPr>
        <w:t xml:space="preserve">Risk  management  versus  value   of logistics processes </w:t>
      </w:r>
      <w:r>
        <w:rPr>
          <w:sz w:val="20"/>
        </w:rPr>
        <w:t xml:space="preserve">[in] </w:t>
      </w:r>
      <w:r>
        <w:rPr>
          <w:i/>
          <w:sz w:val="20"/>
        </w:rPr>
        <w:t xml:space="preserve">Advanced Logistics Solu- tions  </w:t>
      </w:r>
      <w:r>
        <w:rPr>
          <w:sz w:val="20"/>
        </w:rPr>
        <w:t>(ed.  V.  Modrák).   Technical   Univercity  of Košice, Prešov</w:t>
      </w:r>
      <w:r>
        <w:rPr>
          <w:spacing w:val="-2"/>
          <w:sz w:val="20"/>
        </w:rPr>
        <w:t xml:space="preserve"> </w:t>
      </w:r>
      <w:r>
        <w:rPr>
          <w:sz w:val="20"/>
        </w:rPr>
        <w:t>2008.</w:t>
      </w:r>
    </w:p>
    <w:p>
      <w:pPr>
        <w:pStyle w:val="7"/>
        <w:numPr>
          <w:ilvl w:val="0"/>
          <w:numId w:val="8"/>
        </w:numPr>
        <w:tabs>
          <w:tab w:val="left" w:pos="675"/>
        </w:tabs>
        <w:spacing w:before="40" w:after="0" w:line="276" w:lineRule="auto"/>
        <w:ind w:left="674" w:right="38" w:hanging="568"/>
        <w:jc w:val="both"/>
        <w:rPr>
          <w:sz w:val="20"/>
        </w:rPr>
      </w:pPr>
      <w:r>
        <w:rPr>
          <w:sz w:val="20"/>
        </w:rPr>
        <w:t xml:space="preserve">Kulińska E. - </w:t>
      </w:r>
      <w:r>
        <w:rPr>
          <w:i/>
          <w:sz w:val="20"/>
        </w:rPr>
        <w:t xml:space="preserve">Wartość dla właścicieli a wartość  dla klienta - metodyka analizy kosztów (The value for the owners and customer value - cost analysis methodology) </w:t>
      </w:r>
      <w:r>
        <w:rPr>
          <w:sz w:val="20"/>
        </w:rPr>
        <w:t xml:space="preserve">[in] </w:t>
      </w:r>
      <w:r>
        <w:rPr>
          <w:i/>
          <w:sz w:val="20"/>
        </w:rPr>
        <w:t xml:space="preserve">Zarządzanie kosztami podmio- tów gospodarczych </w:t>
      </w:r>
      <w:r>
        <w:rPr>
          <w:sz w:val="20"/>
        </w:rPr>
        <w:t>(ed.: W. Caputa, D. Szwajca). CeDeWu, Warszawa</w:t>
      </w:r>
      <w:r>
        <w:rPr>
          <w:spacing w:val="-3"/>
          <w:sz w:val="20"/>
        </w:rPr>
        <w:t xml:space="preserve"> </w:t>
      </w:r>
      <w:r>
        <w:rPr>
          <w:sz w:val="20"/>
        </w:rPr>
        <w:t>2009.</w:t>
      </w:r>
    </w:p>
    <w:p>
      <w:pPr>
        <w:pStyle w:val="7"/>
        <w:numPr>
          <w:ilvl w:val="0"/>
          <w:numId w:val="8"/>
        </w:numPr>
        <w:tabs>
          <w:tab w:val="left" w:pos="675"/>
        </w:tabs>
        <w:spacing w:before="82" w:after="0" w:line="276" w:lineRule="auto"/>
        <w:ind w:left="674" w:right="344" w:hanging="568"/>
        <w:jc w:val="both"/>
        <w:rPr>
          <w:sz w:val="20"/>
        </w:rPr>
      </w:pPr>
      <w:r>
        <w:rPr>
          <w:sz w:val="20"/>
        </w:rPr>
        <w:t xml:space="preserve">Kulińska E. - </w:t>
      </w:r>
      <w:r>
        <w:rPr>
          <w:i/>
          <w:sz w:val="20"/>
        </w:rPr>
        <w:t>Aksjologiczny wymiar zarządzania ryzykiem procesów logistycznych. Modele i ek- sperymenty ekonomiczne (Axiological dimension  of risk management of logistics processes. Eco- nomic models and experiments)</w:t>
      </w:r>
      <w:r>
        <w:rPr>
          <w:sz w:val="20"/>
        </w:rPr>
        <w:t>. Oficyna Wyd. Politechniki Opolskiej, Opole</w:t>
      </w:r>
      <w:r>
        <w:rPr>
          <w:spacing w:val="-6"/>
          <w:sz w:val="20"/>
        </w:rPr>
        <w:t xml:space="preserve"> </w:t>
      </w:r>
      <w:r>
        <w:rPr>
          <w:sz w:val="20"/>
        </w:rPr>
        <w:t>2011.</w:t>
      </w:r>
    </w:p>
    <w:p>
      <w:pPr>
        <w:pStyle w:val="7"/>
        <w:numPr>
          <w:ilvl w:val="0"/>
          <w:numId w:val="8"/>
        </w:numPr>
        <w:tabs>
          <w:tab w:val="left" w:pos="675"/>
        </w:tabs>
        <w:spacing w:before="39" w:after="0" w:line="276" w:lineRule="auto"/>
        <w:ind w:left="674" w:right="344" w:hanging="568"/>
        <w:jc w:val="both"/>
        <w:rPr>
          <w:b/>
          <w:i/>
          <w:sz w:val="20"/>
        </w:rPr>
      </w:pPr>
      <w:r>
        <w:rPr>
          <w:sz w:val="20"/>
        </w:rPr>
        <w:t xml:space="preserve">Nazaretow W.M., Kim D.P., Krupa T. - </w:t>
      </w:r>
      <w:r>
        <w:rPr>
          <w:i/>
          <w:sz w:val="20"/>
        </w:rPr>
        <w:t xml:space="preserve">Technicz- na imitacja intelektu </w:t>
      </w:r>
      <w:r>
        <w:rPr>
          <w:b/>
          <w:i/>
          <w:sz w:val="20"/>
        </w:rPr>
        <w:t>(</w:t>
      </w:r>
      <w:r>
        <w:rPr>
          <w:i/>
          <w:sz w:val="20"/>
        </w:rPr>
        <w:t>Technical imitation of intel- lect)</w:t>
      </w:r>
      <w:r>
        <w:rPr>
          <w:sz w:val="20"/>
        </w:rPr>
        <w:t>. WNT, Warszawa 1991 (polish</w:t>
      </w:r>
      <w:r>
        <w:rPr>
          <w:spacing w:val="-9"/>
          <w:sz w:val="20"/>
        </w:rPr>
        <w:t xml:space="preserve"> </w:t>
      </w:r>
      <w:r>
        <w:rPr>
          <w:sz w:val="20"/>
        </w:rPr>
        <w:t>edition)</w:t>
      </w:r>
      <w:r>
        <w:rPr>
          <w:b/>
          <w:i/>
          <w:sz w:val="20"/>
        </w:rPr>
        <w:t>.</w:t>
      </w:r>
    </w:p>
    <w:p>
      <w:pPr>
        <w:pStyle w:val="7"/>
        <w:numPr>
          <w:ilvl w:val="0"/>
          <w:numId w:val="8"/>
        </w:numPr>
        <w:tabs>
          <w:tab w:val="left" w:pos="675"/>
        </w:tabs>
        <w:spacing w:before="40" w:after="0" w:line="276" w:lineRule="auto"/>
        <w:ind w:left="674" w:right="344" w:hanging="568"/>
        <w:jc w:val="both"/>
        <w:rPr>
          <w:sz w:val="20"/>
        </w:rPr>
      </w:pPr>
      <w:r>
        <w:rPr>
          <w:sz w:val="20"/>
        </w:rPr>
        <w:t xml:space="preserve">Stevens G. - </w:t>
      </w:r>
      <w:r>
        <w:rPr>
          <w:i/>
          <w:sz w:val="20"/>
        </w:rPr>
        <w:t xml:space="preserve">Immigrating the Supply Chain </w:t>
      </w:r>
      <w:r>
        <w:rPr>
          <w:sz w:val="20"/>
        </w:rPr>
        <w:t>[in] The International Journal of Purchasing Distribu- tion and Materials Management,</w:t>
      </w:r>
      <w:r>
        <w:rPr>
          <w:spacing w:val="-7"/>
          <w:sz w:val="20"/>
        </w:rPr>
        <w:t xml:space="preserve"> </w:t>
      </w:r>
      <w:r>
        <w:rPr>
          <w:sz w:val="20"/>
        </w:rPr>
        <w:t>19(8)/1989.</w:t>
      </w:r>
    </w:p>
    <w:p>
      <w:pPr>
        <w:rPr>
          <w:rFonts w:hint="eastAsia" w:eastAsia="宋体"/>
          <w:lang w:eastAsia="zh-CN"/>
        </w:rPr>
      </w:pPr>
    </w:p>
    <w:sectPr>
      <w:pgSz w:w="11900" w:h="16840"/>
      <w:pgMar w:top="960" w:right="760" w:bottom="280" w:left="800" w:header="715"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005952" behindDoc="1" locked="0" layoutInCell="1" allowOverlap="1">
              <wp:simplePos x="0" y="0"/>
              <wp:positionH relativeFrom="page">
                <wp:posOffset>701040</wp:posOffset>
              </wp:positionH>
              <wp:positionV relativeFrom="page">
                <wp:posOffset>611505</wp:posOffset>
              </wp:positionV>
              <wp:extent cx="6302375" cy="0"/>
              <wp:effectExtent l="0" t="0" r="0" b="0"/>
              <wp:wrapNone/>
              <wp:docPr id="170" name="直线 4"/>
              <wp:cNvGraphicFramePr/>
              <a:graphic xmlns:a="http://schemas.openxmlformats.org/drawingml/2006/main">
                <a:graphicData uri="http://schemas.microsoft.com/office/word/2010/wordprocessingShape">
                  <wps:wsp>
                    <wps:cNvCnPr/>
                    <wps:spPr>
                      <a:xfrm>
                        <a:off x="0" y="0"/>
                        <a:ext cx="6302375"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55.2pt;margin-top:48.15pt;height:0pt;width:496.25pt;mso-position-horizontal-relative:page;mso-position-vertical-relative:page;z-index:-252310528;mso-width-relative:page;mso-height-relative:page;" filled="f" stroked="t" coordsize="21600,21600" o:gfxdata="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JLzvLYAAAACgEAAA8AAAAAAAAAAQAgAAAAIgAA&#10;AGRycy9kb3ducmV2LnhtbFBLAQIUABQAAAAIAIdO4kAKeGpezwEAAI8DAAAOAAAAAAAAAAEAIAAA&#10;ACcBAABkcnMvZTJvRG9jLnhtbFBLBQYAAAAABgAGAFkBAABoBQAAAAA=&#10;">
              <v:fill on="f" focussize="0,0"/>
              <v:stroke weight="0.48pt" color="#000000" joinstyle="round"/>
              <v:imagedata o:title=""/>
              <o:lock v:ext="edit" aspectratio="f"/>
            </v:line>
          </w:pict>
        </mc:Fallback>
      </mc:AlternateContent>
    </w:r>
    <w:r>
      <mc:AlternateContent>
        <mc:Choice Requires="wps">
          <w:drawing>
            <wp:anchor distT="0" distB="0" distL="114300" distR="114300" simplePos="0" relativeHeight="251006976" behindDoc="1" locked="0" layoutInCell="1" allowOverlap="1">
              <wp:simplePos x="0" y="0"/>
              <wp:positionH relativeFrom="page">
                <wp:posOffset>2454910</wp:posOffset>
              </wp:positionH>
              <wp:positionV relativeFrom="page">
                <wp:posOffset>441325</wp:posOffset>
              </wp:positionV>
              <wp:extent cx="2795270" cy="166370"/>
              <wp:effectExtent l="0" t="0" r="0" b="0"/>
              <wp:wrapNone/>
              <wp:docPr id="171" name="文本框 5"/>
              <wp:cNvGraphicFramePr/>
              <a:graphic xmlns:a="http://schemas.openxmlformats.org/drawingml/2006/main">
                <a:graphicData uri="http://schemas.microsoft.com/office/word/2010/wordprocessingShape">
                  <wps:wsp>
                    <wps:cNvSpPr txBox="1"/>
                    <wps:spPr>
                      <a:xfrm>
                        <a:off x="0" y="0"/>
                        <a:ext cx="2795270" cy="166370"/>
                      </a:xfrm>
                      <a:prstGeom prst="rect">
                        <a:avLst/>
                      </a:prstGeom>
                      <a:noFill/>
                      <a:ln w="9525">
                        <a:noFill/>
                      </a:ln>
                    </wps:spPr>
                    <wps:txbx>
                      <w:txbxContent>
                        <w:p>
                          <w:pPr>
                            <w:spacing w:before="12"/>
                            <w:ind w:left="20" w:right="0" w:firstLine="0"/>
                            <w:jc w:val="left"/>
                            <w:rPr>
                              <w:sz w:val="20"/>
                            </w:rPr>
                          </w:pPr>
                          <w:r>
                            <w:rPr>
                              <w:sz w:val="20"/>
                            </w:rPr>
                            <w:t>Importance of Costs of Risks in Material Management</w:t>
                          </w:r>
                        </w:p>
                      </w:txbxContent>
                    </wps:txbx>
                    <wps:bodyPr lIns="0" tIns="0" rIns="0" bIns="0" upright="1"/>
                  </wps:wsp>
                </a:graphicData>
              </a:graphic>
            </wp:anchor>
          </w:drawing>
        </mc:Choice>
        <mc:Fallback>
          <w:pict>
            <v:shape id="文本框 5" o:spid="_x0000_s1026" o:spt="202" type="#_x0000_t202" style="position:absolute;left:0pt;margin-left:193.3pt;margin-top:34.75pt;height:13.1pt;width:220.1pt;mso-position-horizontal-relative:page;mso-position-vertical-relative:page;z-index:-252309504;mso-width-relative:page;mso-height-relative:page;" filled="f" stroked="f" coordsize="21600,21600" o:gfxdata="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6hEmo2AAAAAkBAAAP&#10;AAAAAAAAAAEAIAAAACIAAABkcnMvZG93bnJldi54bWxQSwECFAAUAAAACACHTuJAG+AzIKYBAAAv&#10;AwAADgAAAAAAAAABACAAAAAnAQAAZHJzL2Uyb0RvYy54bWxQSwUGAAAAAAYABgBZAQAAPwUAAAAA&#10;">
              <v:fill on="f" focussize="0,0"/>
              <v:stroke on="f"/>
              <v:imagedata o:title=""/>
              <o:lock v:ext="edit" aspectratio="f"/>
              <v:textbox inset="0mm,0mm,0mm,0mm">
                <w:txbxContent>
                  <w:p>
                    <w:pPr>
                      <w:spacing w:before="12"/>
                      <w:ind w:left="20" w:right="0" w:firstLine="0"/>
                      <w:jc w:val="left"/>
                      <w:rPr>
                        <w:sz w:val="20"/>
                      </w:rPr>
                    </w:pPr>
                    <w:r>
                      <w:rPr>
                        <w:sz w:val="20"/>
                      </w:rPr>
                      <w:t>Importance of Costs of Risks in Material Management</w:t>
                    </w:r>
                  </w:p>
                </w:txbxContent>
              </v:textbox>
            </v:shape>
          </w:pict>
        </mc:Fallback>
      </mc:AlternateContent>
    </w:r>
    <w:r>
      <mc:AlternateContent>
        <mc:Choice Requires="wps">
          <w:drawing>
            <wp:anchor distT="0" distB="0" distL="114300" distR="114300" simplePos="0" relativeHeight="251008000" behindDoc="1" locked="0" layoutInCell="1" allowOverlap="1">
              <wp:simplePos x="0" y="0"/>
              <wp:positionH relativeFrom="page">
                <wp:posOffset>6832600</wp:posOffset>
              </wp:positionH>
              <wp:positionV relativeFrom="page">
                <wp:posOffset>441325</wp:posOffset>
              </wp:positionV>
              <wp:extent cx="178435" cy="166370"/>
              <wp:effectExtent l="0" t="0" r="0" b="0"/>
              <wp:wrapNone/>
              <wp:docPr id="172" name="文本框 6"/>
              <wp:cNvGraphicFramePr/>
              <a:graphic xmlns:a="http://schemas.openxmlformats.org/drawingml/2006/main">
                <a:graphicData uri="http://schemas.microsoft.com/office/word/2010/wordprocessingShape">
                  <wps:wsp>
                    <wps:cNvSpPr txBox="1"/>
                    <wps:spPr>
                      <a:xfrm>
                        <a:off x="0" y="0"/>
                        <a:ext cx="178435" cy="166370"/>
                      </a:xfrm>
                      <a:prstGeom prst="rect">
                        <a:avLst/>
                      </a:prstGeom>
                      <a:noFill/>
                      <a:ln w="9525">
                        <a:noFill/>
                      </a:ln>
                    </wps:spPr>
                    <wps:txbx>
                      <w:txbxContent>
                        <w:p>
                          <w:pPr>
                            <w:spacing w:before="12"/>
                            <w:ind w:left="40" w:right="0" w:firstLine="0"/>
                            <w:jc w:val="left"/>
                            <w:rPr>
                              <w:sz w:val="20"/>
                            </w:rPr>
                          </w:pPr>
                          <w:r>
                            <w:fldChar w:fldCharType="begin"/>
                          </w:r>
                          <w:r>
                            <w:rPr>
                              <w:sz w:val="20"/>
                            </w:rPr>
                            <w:instrText xml:space="preserve"> PAGE </w:instrText>
                          </w:r>
                          <w:r>
                            <w:fldChar w:fldCharType="separate"/>
                          </w:r>
                          <w:r>
                            <w:t>11</w:t>
                          </w:r>
                          <w:r>
                            <w:fldChar w:fldCharType="end"/>
                          </w:r>
                        </w:p>
                      </w:txbxContent>
                    </wps:txbx>
                    <wps:bodyPr lIns="0" tIns="0" rIns="0" bIns="0" upright="1"/>
                  </wps:wsp>
                </a:graphicData>
              </a:graphic>
            </wp:anchor>
          </w:drawing>
        </mc:Choice>
        <mc:Fallback>
          <w:pict>
            <v:shape id="文本框 6" o:spid="_x0000_s1026" o:spt="202" type="#_x0000_t202" style="position:absolute;left:0pt;margin-left:538pt;margin-top:34.75pt;height:13.1pt;width:14.05pt;mso-position-horizontal-relative:page;mso-position-vertical-relative:page;z-index:-252308480;mso-width-relative:page;mso-height-relative:page;" filled="f" stroked="f" coordsize="21600,21600" o:gfxdata="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wqvrFNkAAAAL&#10;AQAADwAAAAAAAAABACAAAAAiAAAAZHJzL2Rvd25yZXYueG1sUEsBAhQAFAAAAAgAh07iQOGxnCSp&#10;AQAALgMAAA4AAAAAAAAAAQAgAAAAKAEAAGRycy9lMm9Eb2MueG1sUEsFBgAAAAAGAAYAWQEAAEMF&#10;AAAAAA==&#10;">
              <v:fill on="f" focussize="0,0"/>
              <v:stroke on="f"/>
              <v:imagedata o:title=""/>
              <o:lock v:ext="edit" aspectratio="f"/>
              <v:textbox inset="0mm,0mm,0mm,0mm">
                <w:txbxContent>
                  <w:p>
                    <w:pPr>
                      <w:spacing w:before="12"/>
                      <w:ind w:left="40" w:right="0" w:firstLine="0"/>
                      <w:jc w:val="left"/>
                      <w:rPr>
                        <w:sz w:val="20"/>
                      </w:rPr>
                    </w:pPr>
                    <w:r>
                      <w:fldChar w:fldCharType="begin"/>
                    </w:r>
                    <w:r>
                      <w:rPr>
                        <w:sz w:val="20"/>
                      </w:rPr>
                      <w:instrText xml:space="preserve"> PAGE </w:instrText>
                    </w:r>
                    <w:r>
                      <w:fldChar w:fldCharType="separate"/>
                    </w:r>
                    <w:r>
                      <w:t>11</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002880" behindDoc="1" locked="0" layoutInCell="1" allowOverlap="1">
              <wp:simplePos x="0" y="0"/>
              <wp:positionH relativeFrom="page">
                <wp:posOffset>556895</wp:posOffset>
              </wp:positionH>
              <wp:positionV relativeFrom="page">
                <wp:posOffset>611505</wp:posOffset>
              </wp:positionV>
              <wp:extent cx="6302375" cy="0"/>
              <wp:effectExtent l="0" t="0" r="0" b="0"/>
              <wp:wrapNone/>
              <wp:docPr id="167" name="直线 1"/>
              <wp:cNvGraphicFramePr/>
              <a:graphic xmlns:a="http://schemas.openxmlformats.org/drawingml/2006/main">
                <a:graphicData uri="http://schemas.microsoft.com/office/word/2010/wordprocessingShape">
                  <wps:wsp>
                    <wps:cNvCnPr/>
                    <wps:spPr>
                      <a:xfrm>
                        <a:off x="0" y="0"/>
                        <a:ext cx="6302375"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43.85pt;margin-top:48.15pt;height:0pt;width:496.25pt;mso-position-horizontal-relative:page;mso-position-vertical-relative:page;z-index:-252313600;mso-width-relative:page;mso-height-relative:page;" filled="f" stroked="t" coordsize="21600,21600" o:gfxdata="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&#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uFx0O1wAAAAkBAAAPAAAAAAAAAAEAIAAAACIAAABk&#10;cnMvZG93bnJldi54bWxQSwECFAAUAAAACACHTuJAj1gyRc4BAACPAwAADgAAAAAAAAABACAAAAAm&#10;AQAAZHJzL2Uyb0RvYy54bWxQSwUGAAAAAAYABgBZAQAAZgUAAAAA&#10;">
              <v:fill on="f" focussize="0,0"/>
              <v:stroke weight="0.48pt" color="#000000" joinstyle="round"/>
              <v:imagedata o:title=""/>
              <o:lock v:ext="edit" aspectratio="f"/>
            </v:line>
          </w:pict>
        </mc:Fallback>
      </mc:AlternateContent>
    </w:r>
    <w:r>
      <mc:AlternateContent>
        <mc:Choice Requires="wps">
          <w:drawing>
            <wp:anchor distT="0" distB="0" distL="114300" distR="114300" simplePos="0" relativeHeight="251003904" behindDoc="1" locked="0" layoutInCell="1" allowOverlap="1">
              <wp:simplePos x="0" y="0"/>
              <wp:positionH relativeFrom="page">
                <wp:posOffset>550545</wp:posOffset>
              </wp:positionH>
              <wp:positionV relativeFrom="page">
                <wp:posOffset>441325</wp:posOffset>
              </wp:positionV>
              <wp:extent cx="178435" cy="166370"/>
              <wp:effectExtent l="0" t="0" r="0" b="0"/>
              <wp:wrapNone/>
              <wp:docPr id="168" name="文本框 2"/>
              <wp:cNvGraphicFramePr/>
              <a:graphic xmlns:a="http://schemas.openxmlformats.org/drawingml/2006/main">
                <a:graphicData uri="http://schemas.microsoft.com/office/word/2010/wordprocessingShape">
                  <wps:wsp>
                    <wps:cNvSpPr txBox="1"/>
                    <wps:spPr>
                      <a:xfrm>
                        <a:off x="0" y="0"/>
                        <a:ext cx="178435" cy="166370"/>
                      </a:xfrm>
                      <a:prstGeom prst="rect">
                        <a:avLst/>
                      </a:prstGeom>
                      <a:noFill/>
                      <a:ln w="9525">
                        <a:noFill/>
                      </a:ln>
                    </wps:spPr>
                    <wps:txbx>
                      <w:txbxContent>
                        <w:p>
                          <w:pPr>
                            <w:spacing w:before="12"/>
                            <w:ind w:left="40" w:right="0" w:firstLine="0"/>
                            <w:jc w:val="left"/>
                            <w:rPr>
                              <w:sz w:val="20"/>
                            </w:rPr>
                          </w:pPr>
                          <w:r>
                            <w:fldChar w:fldCharType="begin"/>
                          </w:r>
                          <w:r>
                            <w:rPr>
                              <w:sz w:val="20"/>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文本框 2" o:spid="_x0000_s1026" o:spt="202" type="#_x0000_t202" style="position:absolute;left:0pt;margin-left:43.35pt;margin-top:34.75pt;height:13.1pt;width:14.05pt;mso-position-horizontal-relative:page;mso-position-vertical-relative:page;z-index:-252312576;mso-width-relative:page;mso-height-relative:page;" filled="f" stroked="f" coordsize="21600,21600" o:gfxdata="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BVBZgXXAAAACAEA&#10;AA8AAAAAAAAAAQAgAAAAIgAAAGRycy9kb3ducmV2LnhtbFBLAQIUABQAAAAIAIdO4kA8lywRqQEA&#10;AC4DAAAOAAAAAAAAAAEAIAAAACYBAABkcnMvZTJvRG9jLnhtbFBLBQYAAAAABgAGAFkBAABBBQAA&#10;AAA=&#10;">
              <v:fill on="f" focussize="0,0"/>
              <v:stroke on="f"/>
              <v:imagedata o:title=""/>
              <o:lock v:ext="edit" aspectratio="f"/>
              <v:textbox inset="0mm,0mm,0mm,0mm">
                <w:txbxContent>
                  <w:p>
                    <w:pPr>
                      <w:spacing w:before="12"/>
                      <w:ind w:left="40" w:right="0" w:firstLine="0"/>
                      <w:jc w:val="left"/>
                      <w:rPr>
                        <w:sz w:val="20"/>
                      </w:rPr>
                    </w:pPr>
                    <w:r>
                      <w:fldChar w:fldCharType="begin"/>
                    </w:r>
                    <w:r>
                      <w:rPr>
                        <w:sz w:val="20"/>
                      </w:rPr>
                      <w:instrText xml:space="preserve"> PAGE </w:instrText>
                    </w:r>
                    <w:r>
                      <w:fldChar w:fldCharType="separate"/>
                    </w:r>
                    <w:r>
                      <w:t>10</w:t>
                    </w:r>
                    <w:r>
                      <w:fldChar w:fldCharType="end"/>
                    </w:r>
                  </w:p>
                </w:txbxContent>
              </v:textbox>
            </v:shape>
          </w:pict>
        </mc:Fallback>
      </mc:AlternateContent>
    </w:r>
    <w:r>
      <mc:AlternateContent>
        <mc:Choice Requires="wps">
          <w:drawing>
            <wp:anchor distT="0" distB="0" distL="114300" distR="114300" simplePos="0" relativeHeight="251004928" behindDoc="1" locked="0" layoutInCell="1" allowOverlap="1">
              <wp:simplePos x="0" y="0"/>
              <wp:positionH relativeFrom="page">
                <wp:posOffset>3337560</wp:posOffset>
              </wp:positionH>
              <wp:positionV relativeFrom="page">
                <wp:posOffset>441325</wp:posOffset>
              </wp:positionV>
              <wp:extent cx="742950" cy="166370"/>
              <wp:effectExtent l="0" t="0" r="0" b="0"/>
              <wp:wrapNone/>
              <wp:docPr id="169" name="文本框 3"/>
              <wp:cNvGraphicFramePr/>
              <a:graphic xmlns:a="http://schemas.openxmlformats.org/drawingml/2006/main">
                <a:graphicData uri="http://schemas.microsoft.com/office/word/2010/wordprocessingShape">
                  <wps:wsp>
                    <wps:cNvSpPr txBox="1"/>
                    <wps:spPr>
                      <a:xfrm>
                        <a:off x="0" y="0"/>
                        <a:ext cx="742950" cy="166370"/>
                      </a:xfrm>
                      <a:prstGeom prst="rect">
                        <a:avLst/>
                      </a:prstGeom>
                      <a:noFill/>
                      <a:ln w="9525">
                        <a:noFill/>
                      </a:ln>
                    </wps:spPr>
                    <wps:txbx>
                      <w:txbxContent>
                        <w:p>
                          <w:pPr>
                            <w:spacing w:before="12"/>
                            <w:ind w:left="20" w:right="0" w:firstLine="0"/>
                            <w:jc w:val="left"/>
                            <w:rPr>
                              <w:sz w:val="20"/>
                            </w:rPr>
                          </w:pPr>
                          <w:r>
                            <w:rPr>
                              <w:sz w:val="20"/>
                            </w:rPr>
                            <w:t>Ewa Kulińska</w:t>
                          </w:r>
                        </w:p>
                      </w:txbxContent>
                    </wps:txbx>
                    <wps:bodyPr lIns="0" tIns="0" rIns="0" bIns="0" upright="1"/>
                  </wps:wsp>
                </a:graphicData>
              </a:graphic>
            </wp:anchor>
          </w:drawing>
        </mc:Choice>
        <mc:Fallback>
          <w:pict>
            <v:shape id="文本框 3" o:spid="_x0000_s1026" o:spt="202" type="#_x0000_t202" style="position:absolute;left:0pt;margin-left:262.8pt;margin-top:34.75pt;height:13.1pt;width:58.5pt;mso-position-horizontal-relative:page;mso-position-vertical-relative:page;z-index:-252311552;mso-width-relative:page;mso-height-relative:page;" filled="f" stroked="f" coordsize="21600,21600" o:gfxdata="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d24HU2AAAAAkB&#10;AAAPAAAAAAAAAAEAIAAAACIAAABkcnMvZG93bnJldi54bWxQSwECFAAUAAAACACHTuJAHITiYKkB&#10;AAAuAwAADgAAAAAAAAABACAAAAAnAQAAZHJzL2Uyb0RvYy54bWxQSwUGAAAAAAYABgBZAQAAQgUA&#10;AAAA&#10;">
              <v:fill on="f" focussize="0,0"/>
              <v:stroke on="f"/>
              <v:imagedata o:title=""/>
              <o:lock v:ext="edit" aspectratio="f"/>
              <v:textbox inset="0mm,0mm,0mm,0mm">
                <w:txbxContent>
                  <w:p>
                    <w:pPr>
                      <w:spacing w:before="12"/>
                      <w:ind w:left="20" w:right="0" w:firstLine="0"/>
                      <w:jc w:val="left"/>
                      <w:rPr>
                        <w:sz w:val="20"/>
                      </w:rPr>
                    </w:pPr>
                    <w:r>
                      <w:rPr>
                        <w:sz w:val="20"/>
                      </w:rPr>
                      <w:t>Ewa Kulińska</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0955776" behindDoc="1" locked="0" layoutInCell="1" allowOverlap="1">
              <wp:simplePos x="0" y="0"/>
              <wp:positionH relativeFrom="page">
                <wp:posOffset>701040</wp:posOffset>
              </wp:positionH>
              <wp:positionV relativeFrom="page">
                <wp:posOffset>611505</wp:posOffset>
              </wp:positionV>
              <wp:extent cx="6302375" cy="0"/>
              <wp:effectExtent l="0" t="0" r="0" b="0"/>
              <wp:wrapNone/>
              <wp:docPr id="303" name="直线 4"/>
              <wp:cNvGraphicFramePr/>
              <a:graphic xmlns:a="http://schemas.openxmlformats.org/drawingml/2006/main">
                <a:graphicData uri="http://schemas.microsoft.com/office/word/2010/wordprocessingShape">
                  <wps:wsp>
                    <wps:cNvCnPr/>
                    <wps:spPr>
                      <a:xfrm>
                        <a:off x="0" y="0"/>
                        <a:ext cx="6302375"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55.2pt;margin-top:48.15pt;height:0pt;width:496.25pt;mso-position-horizontal-relative:page;mso-position-vertical-relative:page;z-index:-252360704;mso-width-relative:page;mso-height-relative:page;" filled="f" stroked="t" coordsize="21600,21600" o:gfxdata="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JLzvLYAAAACgEAAA8AAAAAAAAAAQAgAAAAIgAA&#10;AGRycy9kb3ducmV2LnhtbFBLAQIUABQAAAAIAIdO4kAUkU8xzwEAAI8DAAAOAAAAAAAAAAEAIAAA&#10;ACcBAABkcnMvZTJvRG9jLnhtbFBLBQYAAAAABgAGAFkBAABoBQAAAAA=&#10;">
              <v:fill on="f" focussize="0,0"/>
              <v:stroke weight="0.48pt" color="#000000" joinstyle="round"/>
              <v:imagedata o:title=""/>
              <o:lock v:ext="edit" aspectratio="f"/>
            </v:line>
          </w:pict>
        </mc:Fallback>
      </mc:AlternateContent>
    </w:r>
    <w:r>
      <mc:AlternateContent>
        <mc:Choice Requires="wps">
          <w:drawing>
            <wp:anchor distT="0" distB="0" distL="114300" distR="114300" simplePos="0" relativeHeight="250956800" behindDoc="1" locked="0" layoutInCell="1" allowOverlap="1">
              <wp:simplePos x="0" y="0"/>
              <wp:positionH relativeFrom="page">
                <wp:posOffset>2454910</wp:posOffset>
              </wp:positionH>
              <wp:positionV relativeFrom="page">
                <wp:posOffset>441325</wp:posOffset>
              </wp:positionV>
              <wp:extent cx="2795270" cy="166370"/>
              <wp:effectExtent l="0" t="0" r="0" b="0"/>
              <wp:wrapNone/>
              <wp:docPr id="304" name="文本框 5"/>
              <wp:cNvGraphicFramePr/>
              <a:graphic xmlns:a="http://schemas.openxmlformats.org/drawingml/2006/main">
                <a:graphicData uri="http://schemas.microsoft.com/office/word/2010/wordprocessingShape">
                  <wps:wsp>
                    <wps:cNvSpPr txBox="1"/>
                    <wps:spPr>
                      <a:xfrm>
                        <a:off x="0" y="0"/>
                        <a:ext cx="2795270" cy="166370"/>
                      </a:xfrm>
                      <a:prstGeom prst="rect">
                        <a:avLst/>
                      </a:prstGeom>
                      <a:noFill/>
                      <a:ln w="9525">
                        <a:noFill/>
                      </a:ln>
                    </wps:spPr>
                    <wps:txbx>
                      <w:txbxContent>
                        <w:p>
                          <w:pPr>
                            <w:spacing w:before="12"/>
                            <w:ind w:left="20" w:right="0" w:firstLine="0"/>
                            <w:jc w:val="left"/>
                            <w:rPr>
                              <w:sz w:val="20"/>
                            </w:rPr>
                          </w:pPr>
                          <w:r>
                            <w:rPr>
                              <w:sz w:val="20"/>
                            </w:rPr>
                            <w:t>Importance of Costs of Risks in Material Management</w:t>
                          </w:r>
                        </w:p>
                      </w:txbxContent>
                    </wps:txbx>
                    <wps:bodyPr lIns="0" tIns="0" rIns="0" bIns="0" upright="1"/>
                  </wps:wsp>
                </a:graphicData>
              </a:graphic>
            </wp:anchor>
          </w:drawing>
        </mc:Choice>
        <mc:Fallback>
          <w:pict>
            <v:shape id="文本框 5" o:spid="_x0000_s1026" o:spt="202" type="#_x0000_t202" style="position:absolute;left:0pt;margin-left:193.3pt;margin-top:34.75pt;height:13.1pt;width:220.1pt;mso-position-horizontal-relative:page;mso-position-vertical-relative:page;z-index:-252359680;mso-width-relative:page;mso-height-relative:page;" filled="f" stroked="f" coordsize="21600,21600" o:gfxdata="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uoRJqNgAAAAJAQAA&#10;DwAAAAAAAAABACAAAAAiAAAAZHJzL2Rvd25yZXYueG1sUEsBAhQAFAAAAAgAh07iQDOPTQenAQAA&#10;LwMAAA4AAAAAAAAAAQAgAAAAJwEAAGRycy9lMm9Eb2MueG1sUEsFBgAAAAAGAAYAWQEAAEAFAAAA&#10;AA==&#10;">
              <v:fill on="f" focussize="0,0"/>
              <v:stroke on="f"/>
              <v:imagedata o:title=""/>
              <o:lock v:ext="edit" aspectratio="f"/>
              <v:textbox inset="0mm,0mm,0mm,0mm">
                <w:txbxContent>
                  <w:p>
                    <w:pPr>
                      <w:spacing w:before="12"/>
                      <w:ind w:left="20" w:right="0" w:firstLine="0"/>
                      <w:jc w:val="left"/>
                      <w:rPr>
                        <w:sz w:val="20"/>
                      </w:rPr>
                    </w:pPr>
                    <w:r>
                      <w:rPr>
                        <w:sz w:val="20"/>
                      </w:rPr>
                      <w:t>Importance of Costs of Risks in Material Management</w:t>
                    </w:r>
                  </w:p>
                </w:txbxContent>
              </v:textbox>
            </v:shape>
          </w:pict>
        </mc:Fallback>
      </mc:AlternateContent>
    </w:r>
    <w:r>
      <mc:AlternateContent>
        <mc:Choice Requires="wps">
          <w:drawing>
            <wp:anchor distT="0" distB="0" distL="114300" distR="114300" simplePos="0" relativeHeight="250957824" behindDoc="1" locked="0" layoutInCell="1" allowOverlap="1">
              <wp:simplePos x="0" y="0"/>
              <wp:positionH relativeFrom="page">
                <wp:posOffset>6832600</wp:posOffset>
              </wp:positionH>
              <wp:positionV relativeFrom="page">
                <wp:posOffset>441325</wp:posOffset>
              </wp:positionV>
              <wp:extent cx="178435" cy="166370"/>
              <wp:effectExtent l="0" t="0" r="0" b="0"/>
              <wp:wrapNone/>
              <wp:docPr id="305" name="文本框 6"/>
              <wp:cNvGraphicFramePr/>
              <a:graphic xmlns:a="http://schemas.openxmlformats.org/drawingml/2006/main">
                <a:graphicData uri="http://schemas.microsoft.com/office/word/2010/wordprocessingShape">
                  <wps:wsp>
                    <wps:cNvSpPr txBox="1"/>
                    <wps:spPr>
                      <a:xfrm>
                        <a:off x="0" y="0"/>
                        <a:ext cx="178435" cy="166370"/>
                      </a:xfrm>
                      <a:prstGeom prst="rect">
                        <a:avLst/>
                      </a:prstGeom>
                      <a:noFill/>
                      <a:ln w="9525">
                        <a:noFill/>
                      </a:ln>
                    </wps:spPr>
                    <wps:txbx>
                      <w:txbxContent>
                        <w:p>
                          <w:pPr>
                            <w:spacing w:before="12"/>
                            <w:ind w:left="40" w:right="0" w:firstLine="0"/>
                            <w:jc w:val="left"/>
                            <w:rPr>
                              <w:sz w:val="20"/>
                            </w:rPr>
                          </w:pPr>
                          <w:r>
                            <w:fldChar w:fldCharType="begin"/>
                          </w:r>
                          <w:r>
                            <w:rPr>
                              <w:sz w:val="20"/>
                            </w:rPr>
                            <w:instrText xml:space="preserve"> PAGE </w:instrText>
                          </w:r>
                          <w:r>
                            <w:fldChar w:fldCharType="separate"/>
                          </w:r>
                          <w:r>
                            <w:t>13</w:t>
                          </w:r>
                          <w:r>
                            <w:fldChar w:fldCharType="end"/>
                          </w:r>
                        </w:p>
                      </w:txbxContent>
                    </wps:txbx>
                    <wps:bodyPr lIns="0" tIns="0" rIns="0" bIns="0" upright="1"/>
                  </wps:wsp>
                </a:graphicData>
              </a:graphic>
            </wp:anchor>
          </w:drawing>
        </mc:Choice>
        <mc:Fallback>
          <w:pict>
            <v:shape id="文本框 6" o:spid="_x0000_s1026" o:spt="202" type="#_x0000_t202" style="position:absolute;left:0pt;margin-left:538pt;margin-top:34.75pt;height:13.1pt;width:14.05pt;mso-position-horizontal-relative:page;mso-position-vertical-relative:page;z-index:-252358656;mso-width-relative:page;mso-height-relative:page;" filled="f" stroked="f" coordsize="21600,21600" o:gfxdata="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wqvrFNkAAAAL&#10;AQAADwAAAAAAAAABACAAAAAiAAAAZHJzL2Rvd25yZXYueG1sUEsBAhQAFAAAAAgAh07iQDJjPyup&#10;AQAALgMAAA4AAAAAAAAAAQAgAAAAKAEAAGRycy9lMm9Eb2MueG1sUEsFBgAAAAAGAAYAWQEAAEMF&#10;AAAAAA==&#10;">
              <v:fill on="f" focussize="0,0"/>
              <v:stroke on="f"/>
              <v:imagedata o:title=""/>
              <o:lock v:ext="edit" aspectratio="f"/>
              <v:textbox inset="0mm,0mm,0mm,0mm">
                <w:txbxContent>
                  <w:p>
                    <w:pPr>
                      <w:spacing w:before="12"/>
                      <w:ind w:left="40" w:right="0" w:firstLine="0"/>
                      <w:jc w:val="left"/>
                      <w:rPr>
                        <w:sz w:val="20"/>
                      </w:rPr>
                    </w:pPr>
                    <w:r>
                      <w:fldChar w:fldCharType="begin"/>
                    </w:r>
                    <w:r>
                      <w:rPr>
                        <w:sz w:val="20"/>
                      </w:rPr>
                      <w:instrText xml:space="preserve"> PAGE </w:instrText>
                    </w:r>
                    <w:r>
                      <w:fldChar w:fldCharType="separate"/>
                    </w:r>
                    <w:r>
                      <w:t>13</w:t>
                    </w:r>
                    <w: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0952704" behindDoc="1" locked="0" layoutInCell="1" allowOverlap="1">
              <wp:simplePos x="0" y="0"/>
              <wp:positionH relativeFrom="page">
                <wp:posOffset>556895</wp:posOffset>
              </wp:positionH>
              <wp:positionV relativeFrom="page">
                <wp:posOffset>611505</wp:posOffset>
              </wp:positionV>
              <wp:extent cx="6302375" cy="0"/>
              <wp:effectExtent l="0" t="0" r="0" b="0"/>
              <wp:wrapNone/>
              <wp:docPr id="306" name="直线 1"/>
              <wp:cNvGraphicFramePr/>
              <a:graphic xmlns:a="http://schemas.openxmlformats.org/drawingml/2006/main">
                <a:graphicData uri="http://schemas.microsoft.com/office/word/2010/wordprocessingShape">
                  <wps:wsp>
                    <wps:cNvCnPr/>
                    <wps:spPr>
                      <a:xfrm>
                        <a:off x="0" y="0"/>
                        <a:ext cx="6302375"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43.85pt;margin-top:48.15pt;height:0pt;width:496.25pt;mso-position-horizontal-relative:page;mso-position-vertical-relative:page;z-index:-252363776;mso-width-relative:page;mso-height-relative:page;" filled="f" stroked="t" coordsize="21600,21600" o:gfxdata="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uFx0O1wAAAAkBAAAPAAAAAAAAAAEAIAAAACIAAABk&#10;cnMvZG93bnJldi54bWxQSwECFAAUAAAACACHTuJAeCqTEM4BAACPAwAADgAAAAAAAAABACAAAAAm&#10;AQAAZHJzL2Uyb0RvYy54bWxQSwUGAAAAAAYABgBZAQAAZgUAAAAA&#10;">
              <v:fill on="f" focussize="0,0"/>
              <v:stroke weight="0.48pt" color="#000000" joinstyle="round"/>
              <v:imagedata o:title=""/>
              <o:lock v:ext="edit" aspectratio="f"/>
            </v:line>
          </w:pict>
        </mc:Fallback>
      </mc:AlternateContent>
    </w:r>
    <w:r>
      <mc:AlternateContent>
        <mc:Choice Requires="wps">
          <w:drawing>
            <wp:anchor distT="0" distB="0" distL="114300" distR="114300" simplePos="0" relativeHeight="250953728" behindDoc="1" locked="0" layoutInCell="1" allowOverlap="1">
              <wp:simplePos x="0" y="0"/>
              <wp:positionH relativeFrom="page">
                <wp:posOffset>550545</wp:posOffset>
              </wp:positionH>
              <wp:positionV relativeFrom="page">
                <wp:posOffset>441325</wp:posOffset>
              </wp:positionV>
              <wp:extent cx="178435" cy="166370"/>
              <wp:effectExtent l="0" t="0" r="0" b="0"/>
              <wp:wrapNone/>
              <wp:docPr id="307" name="文本框 2"/>
              <wp:cNvGraphicFramePr/>
              <a:graphic xmlns:a="http://schemas.openxmlformats.org/drawingml/2006/main">
                <a:graphicData uri="http://schemas.microsoft.com/office/word/2010/wordprocessingShape">
                  <wps:wsp>
                    <wps:cNvSpPr txBox="1"/>
                    <wps:spPr>
                      <a:xfrm>
                        <a:off x="0" y="0"/>
                        <a:ext cx="178435" cy="166370"/>
                      </a:xfrm>
                      <a:prstGeom prst="rect">
                        <a:avLst/>
                      </a:prstGeom>
                      <a:noFill/>
                      <a:ln w="9525">
                        <a:noFill/>
                      </a:ln>
                    </wps:spPr>
                    <wps:txbx>
                      <w:txbxContent>
                        <w:p>
                          <w:pPr>
                            <w:spacing w:before="12"/>
                            <w:ind w:left="40" w:right="0" w:firstLine="0"/>
                            <w:jc w:val="left"/>
                            <w:rPr>
                              <w:sz w:val="20"/>
                            </w:rPr>
                          </w:pPr>
                          <w:r>
                            <w:fldChar w:fldCharType="begin"/>
                          </w:r>
                          <w:r>
                            <w:rPr>
                              <w:sz w:val="20"/>
                            </w:rPr>
                            <w:instrText xml:space="preserve"> PAGE </w:instrText>
                          </w:r>
                          <w:r>
                            <w:fldChar w:fldCharType="separate"/>
                          </w:r>
                          <w:r>
                            <w:t>12</w:t>
                          </w:r>
                          <w:r>
                            <w:fldChar w:fldCharType="end"/>
                          </w:r>
                        </w:p>
                      </w:txbxContent>
                    </wps:txbx>
                    <wps:bodyPr lIns="0" tIns="0" rIns="0" bIns="0" upright="1"/>
                  </wps:wsp>
                </a:graphicData>
              </a:graphic>
            </wp:anchor>
          </w:drawing>
        </mc:Choice>
        <mc:Fallback>
          <w:pict>
            <v:shape id="文本框 2" o:spid="_x0000_s1026" o:spt="202" type="#_x0000_t202" style="position:absolute;left:0pt;margin-left:43.35pt;margin-top:34.75pt;height:13.1pt;width:14.05pt;mso-position-horizontal-relative:page;mso-position-vertical-relative:page;z-index:-252362752;mso-width-relative:page;mso-height-relative:page;" filled="f" stroked="f" coordsize="21600,21600" o:gfxdata="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BVBZgXXAAAACAEA&#10;AA8AAAAAAAAAAQAgAAAAIgAAAGRycy9kb3ducmV2LnhtbFBLAQIUABQAAAAIAIdO4kDspp4XqQEA&#10;AC4DAAAOAAAAAAAAAAEAIAAAACYBAABkcnMvZTJvRG9jLnhtbFBLBQYAAAAABgAGAFkBAABBBQAA&#10;AAA=&#10;">
              <v:fill on="f" focussize="0,0"/>
              <v:stroke on="f"/>
              <v:imagedata o:title=""/>
              <o:lock v:ext="edit" aspectratio="f"/>
              <v:textbox inset="0mm,0mm,0mm,0mm">
                <w:txbxContent>
                  <w:p>
                    <w:pPr>
                      <w:spacing w:before="12"/>
                      <w:ind w:left="40" w:right="0" w:firstLine="0"/>
                      <w:jc w:val="left"/>
                      <w:rPr>
                        <w:sz w:val="20"/>
                      </w:rPr>
                    </w:pPr>
                    <w:r>
                      <w:fldChar w:fldCharType="begin"/>
                    </w:r>
                    <w:r>
                      <w:rPr>
                        <w:sz w:val="20"/>
                      </w:rPr>
                      <w:instrText xml:space="preserve"> PAGE </w:instrText>
                    </w:r>
                    <w:r>
                      <w:fldChar w:fldCharType="separate"/>
                    </w:r>
                    <w:r>
                      <w:t>12</w:t>
                    </w:r>
                    <w:r>
                      <w:fldChar w:fldCharType="end"/>
                    </w:r>
                  </w:p>
                </w:txbxContent>
              </v:textbox>
            </v:shape>
          </w:pict>
        </mc:Fallback>
      </mc:AlternateContent>
    </w:r>
    <w:r>
      <mc:AlternateContent>
        <mc:Choice Requires="wps">
          <w:drawing>
            <wp:anchor distT="0" distB="0" distL="114300" distR="114300" simplePos="0" relativeHeight="250954752" behindDoc="1" locked="0" layoutInCell="1" allowOverlap="1">
              <wp:simplePos x="0" y="0"/>
              <wp:positionH relativeFrom="page">
                <wp:posOffset>3337560</wp:posOffset>
              </wp:positionH>
              <wp:positionV relativeFrom="page">
                <wp:posOffset>441325</wp:posOffset>
              </wp:positionV>
              <wp:extent cx="742950" cy="166370"/>
              <wp:effectExtent l="0" t="0" r="0" b="0"/>
              <wp:wrapNone/>
              <wp:docPr id="308" name="文本框 3"/>
              <wp:cNvGraphicFramePr/>
              <a:graphic xmlns:a="http://schemas.openxmlformats.org/drawingml/2006/main">
                <a:graphicData uri="http://schemas.microsoft.com/office/word/2010/wordprocessingShape">
                  <wps:wsp>
                    <wps:cNvSpPr txBox="1"/>
                    <wps:spPr>
                      <a:xfrm>
                        <a:off x="0" y="0"/>
                        <a:ext cx="742950" cy="166370"/>
                      </a:xfrm>
                      <a:prstGeom prst="rect">
                        <a:avLst/>
                      </a:prstGeom>
                      <a:noFill/>
                      <a:ln w="9525">
                        <a:noFill/>
                      </a:ln>
                    </wps:spPr>
                    <wps:txbx>
                      <w:txbxContent>
                        <w:p>
                          <w:pPr>
                            <w:spacing w:before="12"/>
                            <w:ind w:left="20" w:right="0" w:firstLine="0"/>
                            <w:jc w:val="left"/>
                            <w:rPr>
                              <w:sz w:val="20"/>
                            </w:rPr>
                          </w:pPr>
                          <w:r>
                            <w:rPr>
                              <w:sz w:val="20"/>
                            </w:rPr>
                            <w:t>Ewa Kulińska</w:t>
                          </w:r>
                        </w:p>
                      </w:txbxContent>
                    </wps:txbx>
                    <wps:bodyPr lIns="0" tIns="0" rIns="0" bIns="0" upright="1"/>
                  </wps:wsp>
                </a:graphicData>
              </a:graphic>
            </wp:anchor>
          </w:drawing>
        </mc:Choice>
        <mc:Fallback>
          <w:pict>
            <v:shape id="文本框 3" o:spid="_x0000_s1026" o:spt="202" type="#_x0000_t202" style="position:absolute;left:0pt;margin-left:262.8pt;margin-top:34.75pt;height:13.1pt;width:58.5pt;mso-position-horizontal-relative:page;mso-position-vertical-relative:page;z-index:-252361728;mso-width-relative:page;mso-height-relative:page;" filled="f" stroked="f" coordsize="21600,21600" o:gfxdata="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d24HU2AAAAAkB&#10;AAAPAAAAAAAAAAEAIAAAACIAAABkcnMvZG93bnJldi54bWxQSwECFAAUAAAACACHTuJA4wCD56kB&#10;AAAuAwAADgAAAAAAAAABACAAAAAnAQAAZHJzL2Uyb0RvYy54bWxQSwUGAAAAAAYABgBZAQAAQgUA&#10;AAAA&#10;">
              <v:fill on="f" focussize="0,0"/>
              <v:stroke on="f"/>
              <v:imagedata o:title=""/>
              <o:lock v:ext="edit" aspectratio="f"/>
              <v:textbox inset="0mm,0mm,0mm,0mm">
                <w:txbxContent>
                  <w:p>
                    <w:pPr>
                      <w:spacing w:before="12"/>
                      <w:ind w:left="20" w:right="0" w:firstLine="0"/>
                      <w:jc w:val="left"/>
                      <w:rPr>
                        <w:sz w:val="20"/>
                      </w:rPr>
                    </w:pPr>
                    <w:r>
                      <w:rPr>
                        <w:sz w:val="20"/>
                      </w:rPr>
                      <w:t>Ewa Kulińska</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204608" behindDoc="1" locked="0" layoutInCell="1" allowOverlap="1">
              <wp:simplePos x="0" y="0"/>
              <wp:positionH relativeFrom="page">
                <wp:posOffset>701040</wp:posOffset>
              </wp:positionH>
              <wp:positionV relativeFrom="page">
                <wp:posOffset>611505</wp:posOffset>
              </wp:positionV>
              <wp:extent cx="6302375" cy="0"/>
              <wp:effectExtent l="0" t="0" r="0" b="0"/>
              <wp:wrapNone/>
              <wp:docPr id="339" name="直线 1"/>
              <wp:cNvGraphicFramePr/>
              <a:graphic xmlns:a="http://schemas.openxmlformats.org/drawingml/2006/main">
                <a:graphicData uri="http://schemas.microsoft.com/office/word/2010/wordprocessingShape">
                  <wps:wsp>
                    <wps:cNvCnPr/>
                    <wps:spPr>
                      <a:xfrm>
                        <a:off x="0" y="0"/>
                        <a:ext cx="6302375"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55.2pt;margin-top:48.15pt;height:0pt;width:496.25pt;mso-position-horizontal-relative:page;mso-position-vertical-relative:page;z-index:-252111872;mso-width-relative:page;mso-height-relative:page;" filled="f" stroked="t" coordsize="21600,21600" o:gfxdata="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ckvO8tgAAAAKAQAADwAAAAAAAAABACAAAAAiAAAA&#10;ZHJzL2Rvd25yZXYueG1sUEsBAhQAFAAAAAgAh07iQA7Rz0HOAQAAjwMAAA4AAAAAAAAAAQAgAAAA&#10;JwEAAGRycy9lMm9Eb2MueG1sUEsFBgAAAAAGAAYAWQEAAGcFAAAAAA==&#10;">
              <v:fill on="f" focussize="0,0"/>
              <v:stroke weight="0.48pt" color="#000000" joinstyle="round"/>
              <v:imagedata o:title=""/>
              <o:lock v:ext="edit" aspectratio="f"/>
            </v:line>
          </w:pict>
        </mc:Fallback>
      </mc:AlternateContent>
    </w:r>
    <w:r>
      <mc:AlternateContent>
        <mc:Choice Requires="wps">
          <w:drawing>
            <wp:anchor distT="0" distB="0" distL="114300" distR="114300" simplePos="0" relativeHeight="251205632" behindDoc="1" locked="0" layoutInCell="1" allowOverlap="1">
              <wp:simplePos x="0" y="0"/>
              <wp:positionH relativeFrom="page">
                <wp:posOffset>2454910</wp:posOffset>
              </wp:positionH>
              <wp:positionV relativeFrom="page">
                <wp:posOffset>441325</wp:posOffset>
              </wp:positionV>
              <wp:extent cx="2795270" cy="166370"/>
              <wp:effectExtent l="0" t="0" r="0" b="0"/>
              <wp:wrapNone/>
              <wp:docPr id="340" name="文本框 2"/>
              <wp:cNvGraphicFramePr/>
              <a:graphic xmlns:a="http://schemas.openxmlformats.org/drawingml/2006/main">
                <a:graphicData uri="http://schemas.microsoft.com/office/word/2010/wordprocessingShape">
                  <wps:wsp>
                    <wps:cNvSpPr txBox="1"/>
                    <wps:spPr>
                      <a:xfrm>
                        <a:off x="0" y="0"/>
                        <a:ext cx="2795270" cy="166370"/>
                      </a:xfrm>
                      <a:prstGeom prst="rect">
                        <a:avLst/>
                      </a:prstGeom>
                      <a:noFill/>
                      <a:ln w="9525">
                        <a:noFill/>
                      </a:ln>
                    </wps:spPr>
                    <wps:txbx>
                      <w:txbxContent>
                        <w:p>
                          <w:pPr>
                            <w:spacing w:before="12"/>
                            <w:ind w:left="20" w:right="0" w:firstLine="0"/>
                            <w:jc w:val="left"/>
                            <w:rPr>
                              <w:sz w:val="20"/>
                            </w:rPr>
                          </w:pPr>
                          <w:r>
                            <w:rPr>
                              <w:sz w:val="20"/>
                            </w:rPr>
                            <w:t>Importance of Costs of Risks in Material Management</w:t>
                          </w:r>
                        </w:p>
                      </w:txbxContent>
                    </wps:txbx>
                    <wps:bodyPr lIns="0" tIns="0" rIns="0" bIns="0" upright="1"/>
                  </wps:wsp>
                </a:graphicData>
              </a:graphic>
            </wp:anchor>
          </w:drawing>
        </mc:Choice>
        <mc:Fallback>
          <w:pict>
            <v:shape id="文本框 2" o:spid="_x0000_s1026" o:spt="202" type="#_x0000_t202" style="position:absolute;left:0pt;margin-left:193.3pt;margin-top:34.75pt;height:13.1pt;width:220.1pt;mso-position-horizontal-relative:page;mso-position-vertical-relative:page;z-index:-252110848;mso-width-relative:page;mso-height-relative:page;" filled="f" stroked="f" coordsize="21600,21600" o:gfxdata="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uoRJqNgAAAAJAQAA&#10;DwAAAAAAAAABACAAAAAiAAAAZHJzL2Rvd25yZXYueG1sUEsBAhQAFAAAAAgAh07iQH1wGs2nAQAA&#10;LwMAAA4AAAAAAAAAAQAgAAAAJwEAAGRycy9lMm9Eb2MueG1sUEsFBgAAAAAGAAYAWQEAAEAFAAAA&#10;AA==&#10;">
              <v:fill on="f" focussize="0,0"/>
              <v:stroke on="f"/>
              <v:imagedata o:title=""/>
              <o:lock v:ext="edit" aspectratio="f"/>
              <v:textbox inset="0mm,0mm,0mm,0mm">
                <w:txbxContent>
                  <w:p>
                    <w:pPr>
                      <w:spacing w:before="12"/>
                      <w:ind w:left="20" w:right="0" w:firstLine="0"/>
                      <w:jc w:val="left"/>
                      <w:rPr>
                        <w:sz w:val="20"/>
                      </w:rPr>
                    </w:pPr>
                    <w:r>
                      <w:rPr>
                        <w:sz w:val="20"/>
                      </w:rPr>
                      <w:t>Importance of Costs of Risks in Material Management</w:t>
                    </w:r>
                  </w:p>
                </w:txbxContent>
              </v:textbox>
            </v:shape>
          </w:pict>
        </mc:Fallback>
      </mc:AlternateContent>
    </w:r>
    <w:r>
      <mc:AlternateContent>
        <mc:Choice Requires="wps">
          <w:drawing>
            <wp:anchor distT="0" distB="0" distL="114300" distR="114300" simplePos="0" relativeHeight="251206656" behindDoc="1" locked="0" layoutInCell="1" allowOverlap="1">
              <wp:simplePos x="0" y="0"/>
              <wp:positionH relativeFrom="page">
                <wp:posOffset>6832600</wp:posOffset>
              </wp:positionH>
              <wp:positionV relativeFrom="page">
                <wp:posOffset>440690</wp:posOffset>
              </wp:positionV>
              <wp:extent cx="178435" cy="167640"/>
              <wp:effectExtent l="0" t="0" r="0" b="0"/>
              <wp:wrapNone/>
              <wp:docPr id="341" name="文本框 3"/>
              <wp:cNvGraphicFramePr/>
              <a:graphic xmlns:a="http://schemas.openxmlformats.org/drawingml/2006/main">
                <a:graphicData uri="http://schemas.microsoft.com/office/word/2010/wordprocessingShape">
                  <wps:wsp>
                    <wps:cNvSpPr txBox="1"/>
                    <wps:spPr>
                      <a:xfrm>
                        <a:off x="0" y="0"/>
                        <a:ext cx="178435" cy="167640"/>
                      </a:xfrm>
                      <a:prstGeom prst="rect">
                        <a:avLst/>
                      </a:prstGeom>
                      <a:noFill/>
                      <a:ln w="9525">
                        <a:noFill/>
                      </a:ln>
                    </wps:spPr>
                    <wps:txbx>
                      <w:txbxContent>
                        <w:p>
                          <w:pPr>
                            <w:spacing w:before="13"/>
                            <w:ind w:left="40" w:right="0" w:firstLine="0"/>
                            <w:jc w:val="left"/>
                            <w:rPr>
                              <w:sz w:val="20"/>
                            </w:rPr>
                          </w:pPr>
                          <w:r>
                            <w:fldChar w:fldCharType="begin"/>
                          </w:r>
                          <w:r>
                            <w:rPr>
                              <w:sz w:val="20"/>
                            </w:rPr>
                            <w:instrText xml:space="preserve"> PAGE </w:instrText>
                          </w:r>
                          <w:r>
                            <w:fldChar w:fldCharType="separate"/>
                          </w:r>
                          <w:r>
                            <w:t>17</w:t>
                          </w:r>
                          <w:r>
                            <w:fldChar w:fldCharType="end"/>
                          </w:r>
                        </w:p>
                      </w:txbxContent>
                    </wps:txbx>
                    <wps:bodyPr lIns="0" tIns="0" rIns="0" bIns="0" upright="1"/>
                  </wps:wsp>
                </a:graphicData>
              </a:graphic>
            </wp:anchor>
          </w:drawing>
        </mc:Choice>
        <mc:Fallback>
          <w:pict>
            <v:shape id="文本框 3" o:spid="_x0000_s1026" o:spt="202" type="#_x0000_t202" style="position:absolute;left:0pt;margin-left:538pt;margin-top:34.7pt;height:13.2pt;width:14.05pt;mso-position-horizontal-relative:page;mso-position-vertical-relative:page;z-index:-252109824;mso-width-relative:page;mso-height-relative:page;" filled="f" stroked="f" coordsize="21600,21600" o:gfxdata="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TKoTX2QAAAAsB&#10;AAAPAAAAAAAAAAEAIAAAACIAAABkcnMvZG93bnJldi54bWxQSwECFAAUAAAACACHTuJAZdofmKgB&#10;AAAuAwAADgAAAAAAAAABACAAAAAoAQAAZHJzL2Uyb0RvYy54bWxQSwUGAAAAAAYABgBZAQAAQgUA&#10;AAAA&#10;">
              <v:fill on="f" focussize="0,0"/>
              <v:stroke on="f"/>
              <v:imagedata o:title=""/>
              <o:lock v:ext="edit" aspectratio="f"/>
              <v:textbox inset="0mm,0mm,0mm,0mm">
                <w:txbxContent>
                  <w:p>
                    <w:pPr>
                      <w:spacing w:before="13"/>
                      <w:ind w:left="40" w:right="0" w:firstLine="0"/>
                      <w:jc w:val="left"/>
                      <w:rPr>
                        <w:sz w:val="20"/>
                      </w:rPr>
                    </w:pPr>
                    <w:r>
                      <w:fldChar w:fldCharType="begin"/>
                    </w:r>
                    <w:r>
                      <w:rPr>
                        <w:sz w:val="20"/>
                      </w:rPr>
                      <w:instrText xml:space="preserve"> PAGE </w:instrText>
                    </w:r>
                    <w:r>
                      <w:fldChar w:fldCharType="separate"/>
                    </w:r>
                    <w:r>
                      <w:t>17</w:t>
                    </w:r>
                    <w: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207680" behindDoc="1" locked="0" layoutInCell="1" allowOverlap="1">
              <wp:simplePos x="0" y="0"/>
              <wp:positionH relativeFrom="page">
                <wp:posOffset>556895</wp:posOffset>
              </wp:positionH>
              <wp:positionV relativeFrom="page">
                <wp:posOffset>611505</wp:posOffset>
              </wp:positionV>
              <wp:extent cx="6302375" cy="0"/>
              <wp:effectExtent l="0" t="0" r="0" b="0"/>
              <wp:wrapNone/>
              <wp:docPr id="342" name="直线 4"/>
              <wp:cNvGraphicFramePr/>
              <a:graphic xmlns:a="http://schemas.openxmlformats.org/drawingml/2006/main">
                <a:graphicData uri="http://schemas.microsoft.com/office/word/2010/wordprocessingShape">
                  <wps:wsp>
                    <wps:cNvCnPr/>
                    <wps:spPr>
                      <a:xfrm>
                        <a:off x="0" y="0"/>
                        <a:ext cx="6302375"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43.85pt;margin-top:48.15pt;height:0pt;width:496.25pt;mso-position-horizontal-relative:page;mso-position-vertical-relative:page;z-index:-252108800;mso-width-relative:page;mso-height-relative:page;" filled="f" stroked="t" coordsize="21600,21600" o:gfxdata="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4XHQ7XAAAACQEAAA8AAAAAAAAAAQAgAAAAIgAA&#10;AGRycy9kb3ducmV2LnhtbFBLAQIUABQAAAAIAIdO4kD9qYzF0AEAAI8DAAAOAAAAAAAAAAEAIAAA&#10;ACYBAABkcnMvZTJvRG9jLnhtbFBLBQYAAAAABgAGAFkBAABoBQAAAAA=&#10;">
              <v:fill on="f" focussize="0,0"/>
              <v:stroke weight="0.48pt" color="#000000" joinstyle="round"/>
              <v:imagedata o:title=""/>
              <o:lock v:ext="edit" aspectratio="f"/>
            </v:line>
          </w:pict>
        </mc:Fallback>
      </mc:AlternateContent>
    </w:r>
    <w:r>
      <mc:AlternateContent>
        <mc:Choice Requires="wps">
          <w:drawing>
            <wp:anchor distT="0" distB="0" distL="114300" distR="114300" simplePos="0" relativeHeight="251208704" behindDoc="1" locked="0" layoutInCell="1" allowOverlap="1">
              <wp:simplePos x="0" y="0"/>
              <wp:positionH relativeFrom="page">
                <wp:posOffset>550545</wp:posOffset>
              </wp:positionH>
              <wp:positionV relativeFrom="page">
                <wp:posOffset>440690</wp:posOffset>
              </wp:positionV>
              <wp:extent cx="178435" cy="166370"/>
              <wp:effectExtent l="0" t="0" r="0" b="0"/>
              <wp:wrapNone/>
              <wp:docPr id="343" name="文本框 5"/>
              <wp:cNvGraphicFramePr/>
              <a:graphic xmlns:a="http://schemas.openxmlformats.org/drawingml/2006/main">
                <a:graphicData uri="http://schemas.microsoft.com/office/word/2010/wordprocessingShape">
                  <wps:wsp>
                    <wps:cNvSpPr txBox="1"/>
                    <wps:spPr>
                      <a:xfrm>
                        <a:off x="0" y="0"/>
                        <a:ext cx="178435" cy="166370"/>
                      </a:xfrm>
                      <a:prstGeom prst="rect">
                        <a:avLst/>
                      </a:prstGeom>
                      <a:noFill/>
                      <a:ln w="9525">
                        <a:noFill/>
                      </a:ln>
                    </wps:spPr>
                    <wps:txbx>
                      <w:txbxContent>
                        <w:p>
                          <w:pPr>
                            <w:spacing w:before="12"/>
                            <w:ind w:left="40" w:right="0" w:firstLine="0"/>
                            <w:jc w:val="left"/>
                            <w:rPr>
                              <w:sz w:val="20"/>
                            </w:rPr>
                          </w:pPr>
                          <w:r>
                            <w:fldChar w:fldCharType="begin"/>
                          </w:r>
                          <w:r>
                            <w:rPr>
                              <w:sz w:val="20"/>
                            </w:rPr>
                            <w:instrText xml:space="preserve"> PAGE </w:instrText>
                          </w:r>
                          <w:r>
                            <w:fldChar w:fldCharType="separate"/>
                          </w:r>
                          <w:r>
                            <w:t>18</w:t>
                          </w:r>
                          <w:r>
                            <w:fldChar w:fldCharType="end"/>
                          </w:r>
                        </w:p>
                      </w:txbxContent>
                    </wps:txbx>
                    <wps:bodyPr lIns="0" tIns="0" rIns="0" bIns="0" upright="1"/>
                  </wps:wsp>
                </a:graphicData>
              </a:graphic>
            </wp:anchor>
          </w:drawing>
        </mc:Choice>
        <mc:Fallback>
          <w:pict>
            <v:shape id="文本框 5" o:spid="_x0000_s1026" o:spt="202" type="#_x0000_t202" style="position:absolute;left:0pt;margin-left:43.35pt;margin-top:34.7pt;height:13.1pt;width:14.05pt;mso-position-horizontal-relative:page;mso-position-vertical-relative:page;z-index:-252107776;mso-width-relative:page;mso-height-relative:page;" filled="f" stroked="f" coordsize="21600,21600" o:gfxdata="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YFfRH1wAAAAgB&#10;AAAPAAAAAAAAAAEAIAAAACIAAABkcnMvZG93bnJldi54bWxQSwECFAAUAAAACACHTuJAHWKj+qoB&#10;AAAuAwAADgAAAAAAAAABACAAAAAmAQAAZHJzL2Uyb0RvYy54bWxQSwUGAAAAAAYABgBZAQAAQgUA&#10;AAAA&#10;">
              <v:fill on="f" focussize="0,0"/>
              <v:stroke on="f"/>
              <v:imagedata o:title=""/>
              <o:lock v:ext="edit" aspectratio="f"/>
              <v:textbox inset="0mm,0mm,0mm,0mm">
                <w:txbxContent>
                  <w:p>
                    <w:pPr>
                      <w:spacing w:before="12"/>
                      <w:ind w:left="40" w:right="0" w:firstLine="0"/>
                      <w:jc w:val="left"/>
                      <w:rPr>
                        <w:sz w:val="20"/>
                      </w:rPr>
                    </w:pPr>
                    <w:r>
                      <w:fldChar w:fldCharType="begin"/>
                    </w:r>
                    <w:r>
                      <w:rPr>
                        <w:sz w:val="20"/>
                      </w:rPr>
                      <w:instrText xml:space="preserve"> PAGE </w:instrText>
                    </w:r>
                    <w:r>
                      <w:fldChar w:fldCharType="separate"/>
                    </w:r>
                    <w:r>
                      <w:t>18</w:t>
                    </w:r>
                    <w:r>
                      <w:fldChar w:fldCharType="end"/>
                    </w:r>
                  </w:p>
                </w:txbxContent>
              </v:textbox>
            </v:shape>
          </w:pict>
        </mc:Fallback>
      </mc:AlternateContent>
    </w:r>
    <w:r>
      <mc:AlternateContent>
        <mc:Choice Requires="wps">
          <w:drawing>
            <wp:anchor distT="0" distB="0" distL="114300" distR="114300" simplePos="0" relativeHeight="251209728" behindDoc="1" locked="0" layoutInCell="1" allowOverlap="1">
              <wp:simplePos x="0" y="0"/>
              <wp:positionH relativeFrom="page">
                <wp:posOffset>3337560</wp:posOffset>
              </wp:positionH>
              <wp:positionV relativeFrom="page">
                <wp:posOffset>440690</wp:posOffset>
              </wp:positionV>
              <wp:extent cx="742950" cy="166370"/>
              <wp:effectExtent l="0" t="0" r="0" b="0"/>
              <wp:wrapNone/>
              <wp:docPr id="344" name="文本框 6"/>
              <wp:cNvGraphicFramePr/>
              <a:graphic xmlns:a="http://schemas.openxmlformats.org/drawingml/2006/main">
                <a:graphicData uri="http://schemas.microsoft.com/office/word/2010/wordprocessingShape">
                  <wps:wsp>
                    <wps:cNvSpPr txBox="1"/>
                    <wps:spPr>
                      <a:xfrm>
                        <a:off x="0" y="0"/>
                        <a:ext cx="742950" cy="166370"/>
                      </a:xfrm>
                      <a:prstGeom prst="rect">
                        <a:avLst/>
                      </a:prstGeom>
                      <a:noFill/>
                      <a:ln w="9525">
                        <a:noFill/>
                      </a:ln>
                    </wps:spPr>
                    <wps:txbx>
                      <w:txbxContent>
                        <w:p>
                          <w:pPr>
                            <w:spacing w:before="12"/>
                            <w:ind w:left="20" w:right="0" w:firstLine="0"/>
                            <w:jc w:val="left"/>
                            <w:rPr>
                              <w:sz w:val="20"/>
                            </w:rPr>
                          </w:pPr>
                          <w:r>
                            <w:rPr>
                              <w:sz w:val="20"/>
                            </w:rPr>
                            <w:t>Ewa Kulińska</w:t>
                          </w:r>
                        </w:p>
                      </w:txbxContent>
                    </wps:txbx>
                    <wps:bodyPr lIns="0" tIns="0" rIns="0" bIns="0" upright="1"/>
                  </wps:wsp>
                </a:graphicData>
              </a:graphic>
            </wp:anchor>
          </w:drawing>
        </mc:Choice>
        <mc:Fallback>
          <w:pict>
            <v:shape id="文本框 6" o:spid="_x0000_s1026" o:spt="202" type="#_x0000_t202" style="position:absolute;left:0pt;margin-left:262.8pt;margin-top:34.7pt;height:13.1pt;width:58.5pt;mso-position-horizontal-relative:page;mso-position-vertical-relative:page;z-index:-252106752;mso-width-relative:page;mso-height-relative:page;" filled="f" stroked="f" coordsize="21600,21600" o:gfxdata="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UI8TltgAAAAJ&#10;AQAADwAAAAAAAAABACAAAAAiAAAAZHJzL2Rvd25yZXYueG1sUEsBAhQAFAAAAAgAh07iQGXKbDiq&#10;AQAALgMAAA4AAAAAAAAAAQAgAAAAJwEAAGRycy9lMm9Eb2MueG1sUEsFBgAAAAAGAAYAWQEAAEMF&#10;AAAAAA==&#10;">
              <v:fill on="f" focussize="0,0"/>
              <v:stroke on="f"/>
              <v:imagedata o:title=""/>
              <o:lock v:ext="edit" aspectratio="f"/>
              <v:textbox inset="0mm,0mm,0mm,0mm">
                <w:txbxContent>
                  <w:p>
                    <w:pPr>
                      <w:spacing w:before="12"/>
                      <w:ind w:left="20" w:right="0" w:firstLine="0"/>
                      <w:jc w:val="left"/>
                      <w:rPr>
                        <w:sz w:val="20"/>
                      </w:rPr>
                    </w:pPr>
                    <w:r>
                      <w:rPr>
                        <w:sz w:val="20"/>
                      </w:rPr>
                      <w:t>Ewa Kulińska</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0"/>
      <w:numFmt w:val="bullet"/>
      <w:lvlText w:val="−"/>
      <w:lvlJc w:val="left"/>
      <w:pPr>
        <w:ind w:left="788" w:hanging="341"/>
      </w:pPr>
      <w:rPr>
        <w:rFonts w:hint="default" w:ascii="Times New Roman" w:hAnsi="Times New Roman" w:eastAsia="Times New Roman" w:cs="Times New Roman"/>
        <w:spacing w:val="-2"/>
        <w:w w:val="100"/>
        <w:sz w:val="21"/>
        <w:szCs w:val="21"/>
        <w:lang w:val="en-US" w:eastAsia="en-US" w:bidi="en-US"/>
      </w:rPr>
    </w:lvl>
    <w:lvl w:ilvl="1" w:tentative="0">
      <w:start w:val="0"/>
      <w:numFmt w:val="bullet"/>
      <w:lvlText w:val="•"/>
      <w:lvlJc w:val="left"/>
      <w:pPr>
        <w:ind w:left="1395" w:hanging="341"/>
      </w:pPr>
      <w:rPr>
        <w:rFonts w:hint="default"/>
        <w:lang w:val="en-US" w:eastAsia="en-US" w:bidi="en-US"/>
      </w:rPr>
    </w:lvl>
    <w:lvl w:ilvl="2" w:tentative="0">
      <w:start w:val="0"/>
      <w:numFmt w:val="bullet"/>
      <w:lvlText w:val="•"/>
      <w:lvlJc w:val="left"/>
      <w:pPr>
        <w:ind w:left="2010" w:hanging="341"/>
      </w:pPr>
      <w:rPr>
        <w:rFonts w:hint="default"/>
        <w:lang w:val="en-US" w:eastAsia="en-US" w:bidi="en-US"/>
      </w:rPr>
    </w:lvl>
    <w:lvl w:ilvl="3" w:tentative="0">
      <w:start w:val="0"/>
      <w:numFmt w:val="bullet"/>
      <w:lvlText w:val="•"/>
      <w:lvlJc w:val="left"/>
      <w:pPr>
        <w:ind w:left="2625" w:hanging="341"/>
      </w:pPr>
      <w:rPr>
        <w:rFonts w:hint="default"/>
        <w:lang w:val="en-US" w:eastAsia="en-US" w:bidi="en-US"/>
      </w:rPr>
    </w:lvl>
    <w:lvl w:ilvl="4" w:tentative="0">
      <w:start w:val="0"/>
      <w:numFmt w:val="bullet"/>
      <w:lvlText w:val="•"/>
      <w:lvlJc w:val="left"/>
      <w:pPr>
        <w:ind w:left="3240" w:hanging="341"/>
      </w:pPr>
      <w:rPr>
        <w:rFonts w:hint="default"/>
        <w:lang w:val="en-US" w:eastAsia="en-US" w:bidi="en-US"/>
      </w:rPr>
    </w:lvl>
    <w:lvl w:ilvl="5" w:tentative="0">
      <w:start w:val="0"/>
      <w:numFmt w:val="bullet"/>
      <w:lvlText w:val="•"/>
      <w:lvlJc w:val="left"/>
      <w:pPr>
        <w:ind w:left="3856" w:hanging="341"/>
      </w:pPr>
      <w:rPr>
        <w:rFonts w:hint="default"/>
        <w:lang w:val="en-US" w:eastAsia="en-US" w:bidi="en-US"/>
      </w:rPr>
    </w:lvl>
    <w:lvl w:ilvl="6" w:tentative="0">
      <w:start w:val="0"/>
      <w:numFmt w:val="bullet"/>
      <w:lvlText w:val="•"/>
      <w:lvlJc w:val="left"/>
      <w:pPr>
        <w:ind w:left="4471" w:hanging="341"/>
      </w:pPr>
      <w:rPr>
        <w:rFonts w:hint="default"/>
        <w:lang w:val="en-US" w:eastAsia="en-US" w:bidi="en-US"/>
      </w:rPr>
    </w:lvl>
    <w:lvl w:ilvl="7" w:tentative="0">
      <w:start w:val="0"/>
      <w:numFmt w:val="bullet"/>
      <w:lvlText w:val="•"/>
      <w:lvlJc w:val="left"/>
      <w:pPr>
        <w:ind w:left="5086" w:hanging="341"/>
      </w:pPr>
      <w:rPr>
        <w:rFonts w:hint="default"/>
        <w:lang w:val="en-US" w:eastAsia="en-US" w:bidi="en-US"/>
      </w:rPr>
    </w:lvl>
    <w:lvl w:ilvl="8" w:tentative="0">
      <w:start w:val="0"/>
      <w:numFmt w:val="bullet"/>
      <w:lvlText w:val="•"/>
      <w:lvlJc w:val="left"/>
      <w:pPr>
        <w:ind w:left="5701" w:hanging="341"/>
      </w:pPr>
      <w:rPr>
        <w:rFonts w:hint="default"/>
        <w:lang w:val="en-US" w:eastAsia="en-US" w:bidi="en-US"/>
      </w:rPr>
    </w:lvl>
  </w:abstractNum>
  <w:abstractNum w:abstractNumId="1">
    <w:nsid w:val="BF205925"/>
    <w:multiLevelType w:val="multilevel"/>
    <w:tmpl w:val="BF205925"/>
    <w:lvl w:ilvl="0" w:tentative="0">
      <w:start w:val="0"/>
      <w:numFmt w:val="bullet"/>
      <w:lvlText w:val="−"/>
      <w:lvlJc w:val="left"/>
      <w:pPr>
        <w:ind w:left="788" w:hanging="341"/>
      </w:pPr>
      <w:rPr>
        <w:rFonts w:hint="default" w:ascii="Times New Roman" w:hAnsi="Times New Roman" w:eastAsia="Times New Roman" w:cs="Times New Roman"/>
        <w:spacing w:val="-2"/>
        <w:w w:val="100"/>
        <w:sz w:val="21"/>
        <w:szCs w:val="21"/>
        <w:lang w:val="en-US" w:eastAsia="en-US" w:bidi="en-US"/>
      </w:rPr>
    </w:lvl>
    <w:lvl w:ilvl="1" w:tentative="0">
      <w:start w:val="0"/>
      <w:numFmt w:val="bullet"/>
      <w:lvlText w:val="•"/>
      <w:lvlJc w:val="left"/>
      <w:pPr>
        <w:ind w:left="1395" w:hanging="341"/>
      </w:pPr>
      <w:rPr>
        <w:rFonts w:hint="default"/>
        <w:lang w:val="en-US" w:eastAsia="en-US" w:bidi="en-US"/>
      </w:rPr>
    </w:lvl>
    <w:lvl w:ilvl="2" w:tentative="0">
      <w:start w:val="0"/>
      <w:numFmt w:val="bullet"/>
      <w:lvlText w:val="•"/>
      <w:lvlJc w:val="left"/>
      <w:pPr>
        <w:ind w:left="2010" w:hanging="341"/>
      </w:pPr>
      <w:rPr>
        <w:rFonts w:hint="default"/>
        <w:lang w:val="en-US" w:eastAsia="en-US" w:bidi="en-US"/>
      </w:rPr>
    </w:lvl>
    <w:lvl w:ilvl="3" w:tentative="0">
      <w:start w:val="0"/>
      <w:numFmt w:val="bullet"/>
      <w:lvlText w:val="•"/>
      <w:lvlJc w:val="left"/>
      <w:pPr>
        <w:ind w:left="2625" w:hanging="341"/>
      </w:pPr>
      <w:rPr>
        <w:rFonts w:hint="default"/>
        <w:lang w:val="en-US" w:eastAsia="en-US" w:bidi="en-US"/>
      </w:rPr>
    </w:lvl>
    <w:lvl w:ilvl="4" w:tentative="0">
      <w:start w:val="0"/>
      <w:numFmt w:val="bullet"/>
      <w:lvlText w:val="•"/>
      <w:lvlJc w:val="left"/>
      <w:pPr>
        <w:ind w:left="3240" w:hanging="341"/>
      </w:pPr>
      <w:rPr>
        <w:rFonts w:hint="default"/>
        <w:lang w:val="en-US" w:eastAsia="en-US" w:bidi="en-US"/>
      </w:rPr>
    </w:lvl>
    <w:lvl w:ilvl="5" w:tentative="0">
      <w:start w:val="0"/>
      <w:numFmt w:val="bullet"/>
      <w:lvlText w:val="•"/>
      <w:lvlJc w:val="left"/>
      <w:pPr>
        <w:ind w:left="3856" w:hanging="341"/>
      </w:pPr>
      <w:rPr>
        <w:rFonts w:hint="default"/>
        <w:lang w:val="en-US" w:eastAsia="en-US" w:bidi="en-US"/>
      </w:rPr>
    </w:lvl>
    <w:lvl w:ilvl="6" w:tentative="0">
      <w:start w:val="0"/>
      <w:numFmt w:val="bullet"/>
      <w:lvlText w:val="•"/>
      <w:lvlJc w:val="left"/>
      <w:pPr>
        <w:ind w:left="4471" w:hanging="341"/>
      </w:pPr>
      <w:rPr>
        <w:rFonts w:hint="default"/>
        <w:lang w:val="en-US" w:eastAsia="en-US" w:bidi="en-US"/>
      </w:rPr>
    </w:lvl>
    <w:lvl w:ilvl="7" w:tentative="0">
      <w:start w:val="0"/>
      <w:numFmt w:val="bullet"/>
      <w:lvlText w:val="•"/>
      <w:lvlJc w:val="left"/>
      <w:pPr>
        <w:ind w:left="5086" w:hanging="341"/>
      </w:pPr>
      <w:rPr>
        <w:rFonts w:hint="default"/>
        <w:lang w:val="en-US" w:eastAsia="en-US" w:bidi="en-US"/>
      </w:rPr>
    </w:lvl>
    <w:lvl w:ilvl="8" w:tentative="0">
      <w:start w:val="0"/>
      <w:numFmt w:val="bullet"/>
      <w:lvlText w:val="•"/>
      <w:lvlJc w:val="left"/>
      <w:pPr>
        <w:ind w:left="5701" w:hanging="341"/>
      </w:pPr>
      <w:rPr>
        <w:rFonts w:hint="default"/>
        <w:lang w:val="en-US" w:eastAsia="en-US" w:bidi="en-US"/>
      </w:rPr>
    </w:lvl>
  </w:abstractNum>
  <w:abstractNum w:abstractNumId="2">
    <w:nsid w:val="C8879AEF"/>
    <w:multiLevelType w:val="multilevel"/>
    <w:tmpl w:val="C8879AEF"/>
    <w:lvl w:ilvl="0" w:tentative="0">
      <w:start w:val="5"/>
      <w:numFmt w:val="decimal"/>
      <w:lvlText w:val="%1"/>
      <w:lvlJc w:val="left"/>
      <w:pPr>
        <w:ind w:left="901" w:hanging="568"/>
        <w:jc w:val="left"/>
      </w:pPr>
      <w:rPr>
        <w:rFonts w:hint="default" w:ascii="Times New Roman" w:hAnsi="Times New Roman" w:eastAsia="Times New Roman" w:cs="Times New Roman"/>
        <w:b/>
        <w:bCs/>
        <w:spacing w:val="-1"/>
        <w:w w:val="100"/>
        <w:sz w:val="21"/>
        <w:szCs w:val="21"/>
        <w:lang w:val="en-US" w:eastAsia="en-US" w:bidi="en-US"/>
      </w:rPr>
    </w:lvl>
    <w:lvl w:ilvl="1" w:tentative="0">
      <w:start w:val="0"/>
      <w:numFmt w:val="bullet"/>
      <w:lvlText w:val="•"/>
      <w:lvlJc w:val="left"/>
      <w:pPr>
        <w:ind w:left="1318" w:hanging="568"/>
      </w:pPr>
      <w:rPr>
        <w:rFonts w:hint="default"/>
        <w:lang w:val="en-US" w:eastAsia="en-US" w:bidi="en-US"/>
      </w:rPr>
    </w:lvl>
    <w:lvl w:ilvl="2" w:tentative="0">
      <w:start w:val="0"/>
      <w:numFmt w:val="bullet"/>
      <w:lvlText w:val="•"/>
      <w:lvlJc w:val="left"/>
      <w:pPr>
        <w:ind w:left="1736" w:hanging="568"/>
      </w:pPr>
      <w:rPr>
        <w:rFonts w:hint="default"/>
        <w:lang w:val="en-US" w:eastAsia="en-US" w:bidi="en-US"/>
      </w:rPr>
    </w:lvl>
    <w:lvl w:ilvl="3" w:tentative="0">
      <w:start w:val="0"/>
      <w:numFmt w:val="bullet"/>
      <w:lvlText w:val="•"/>
      <w:lvlJc w:val="left"/>
      <w:pPr>
        <w:ind w:left="2154" w:hanging="568"/>
      </w:pPr>
      <w:rPr>
        <w:rFonts w:hint="default"/>
        <w:lang w:val="en-US" w:eastAsia="en-US" w:bidi="en-US"/>
      </w:rPr>
    </w:lvl>
    <w:lvl w:ilvl="4" w:tentative="0">
      <w:start w:val="0"/>
      <w:numFmt w:val="bullet"/>
      <w:lvlText w:val="•"/>
      <w:lvlJc w:val="left"/>
      <w:pPr>
        <w:ind w:left="2573" w:hanging="568"/>
      </w:pPr>
      <w:rPr>
        <w:rFonts w:hint="default"/>
        <w:lang w:val="en-US" w:eastAsia="en-US" w:bidi="en-US"/>
      </w:rPr>
    </w:lvl>
    <w:lvl w:ilvl="5" w:tentative="0">
      <w:start w:val="0"/>
      <w:numFmt w:val="bullet"/>
      <w:lvlText w:val="•"/>
      <w:lvlJc w:val="left"/>
      <w:pPr>
        <w:ind w:left="2991" w:hanging="568"/>
      </w:pPr>
      <w:rPr>
        <w:rFonts w:hint="default"/>
        <w:lang w:val="en-US" w:eastAsia="en-US" w:bidi="en-US"/>
      </w:rPr>
    </w:lvl>
    <w:lvl w:ilvl="6" w:tentative="0">
      <w:start w:val="0"/>
      <w:numFmt w:val="bullet"/>
      <w:lvlText w:val="•"/>
      <w:lvlJc w:val="left"/>
      <w:pPr>
        <w:ind w:left="3409" w:hanging="568"/>
      </w:pPr>
      <w:rPr>
        <w:rFonts w:hint="default"/>
        <w:lang w:val="en-US" w:eastAsia="en-US" w:bidi="en-US"/>
      </w:rPr>
    </w:lvl>
    <w:lvl w:ilvl="7" w:tentative="0">
      <w:start w:val="0"/>
      <w:numFmt w:val="bullet"/>
      <w:lvlText w:val="•"/>
      <w:lvlJc w:val="left"/>
      <w:pPr>
        <w:ind w:left="3827" w:hanging="568"/>
      </w:pPr>
      <w:rPr>
        <w:rFonts w:hint="default"/>
        <w:lang w:val="en-US" w:eastAsia="en-US" w:bidi="en-US"/>
      </w:rPr>
    </w:lvl>
    <w:lvl w:ilvl="8" w:tentative="0">
      <w:start w:val="0"/>
      <w:numFmt w:val="bullet"/>
      <w:lvlText w:val="•"/>
      <w:lvlJc w:val="left"/>
      <w:pPr>
        <w:ind w:left="4246" w:hanging="568"/>
      </w:pPr>
      <w:rPr>
        <w:rFonts w:hint="default"/>
        <w:lang w:val="en-US" w:eastAsia="en-US" w:bidi="en-US"/>
      </w:rPr>
    </w:lvl>
  </w:abstractNum>
  <w:abstractNum w:abstractNumId="3">
    <w:nsid w:val="CF092B84"/>
    <w:multiLevelType w:val="multilevel"/>
    <w:tmpl w:val="CF092B84"/>
    <w:lvl w:ilvl="0" w:tentative="0">
      <w:start w:val="0"/>
      <w:numFmt w:val="bullet"/>
      <w:lvlText w:val=""/>
      <w:lvlJc w:val="left"/>
      <w:pPr>
        <w:ind w:left="391" w:hanging="285"/>
      </w:pPr>
      <w:rPr>
        <w:rFonts w:hint="default" w:ascii="Symbol" w:hAnsi="Symbol" w:eastAsia="Symbol" w:cs="Symbol"/>
        <w:w w:val="100"/>
        <w:sz w:val="21"/>
        <w:szCs w:val="21"/>
        <w:lang w:val="en-US" w:eastAsia="en-US" w:bidi="en-US"/>
      </w:rPr>
    </w:lvl>
    <w:lvl w:ilvl="1" w:tentative="0">
      <w:start w:val="0"/>
      <w:numFmt w:val="bullet"/>
      <w:lvlText w:val=""/>
      <w:lvlJc w:val="left"/>
      <w:pPr>
        <w:ind w:left="618" w:hanging="285"/>
      </w:pPr>
      <w:rPr>
        <w:rFonts w:hint="default" w:ascii="Symbol" w:hAnsi="Symbol" w:eastAsia="Symbol" w:cs="Symbol"/>
        <w:w w:val="100"/>
        <w:sz w:val="21"/>
        <w:szCs w:val="21"/>
        <w:lang w:val="en-US" w:eastAsia="en-US" w:bidi="en-US"/>
      </w:rPr>
    </w:lvl>
    <w:lvl w:ilvl="2" w:tentative="0">
      <w:start w:val="0"/>
      <w:numFmt w:val="bullet"/>
      <w:lvlText w:val="•"/>
      <w:lvlJc w:val="left"/>
      <w:pPr>
        <w:ind w:left="1126" w:hanging="285"/>
      </w:pPr>
      <w:rPr>
        <w:rFonts w:hint="default"/>
        <w:lang w:val="en-US" w:eastAsia="en-US" w:bidi="en-US"/>
      </w:rPr>
    </w:lvl>
    <w:lvl w:ilvl="3" w:tentative="0">
      <w:start w:val="0"/>
      <w:numFmt w:val="bullet"/>
      <w:lvlText w:val="•"/>
      <w:lvlJc w:val="left"/>
      <w:pPr>
        <w:ind w:left="1633" w:hanging="285"/>
      </w:pPr>
      <w:rPr>
        <w:rFonts w:hint="default"/>
        <w:lang w:val="en-US" w:eastAsia="en-US" w:bidi="en-US"/>
      </w:rPr>
    </w:lvl>
    <w:lvl w:ilvl="4" w:tentative="0">
      <w:start w:val="0"/>
      <w:numFmt w:val="bullet"/>
      <w:lvlText w:val="•"/>
      <w:lvlJc w:val="left"/>
      <w:pPr>
        <w:ind w:left="2140" w:hanging="285"/>
      </w:pPr>
      <w:rPr>
        <w:rFonts w:hint="default"/>
        <w:lang w:val="en-US" w:eastAsia="en-US" w:bidi="en-US"/>
      </w:rPr>
    </w:lvl>
    <w:lvl w:ilvl="5" w:tentative="0">
      <w:start w:val="0"/>
      <w:numFmt w:val="bullet"/>
      <w:lvlText w:val="•"/>
      <w:lvlJc w:val="left"/>
      <w:pPr>
        <w:ind w:left="2647" w:hanging="285"/>
      </w:pPr>
      <w:rPr>
        <w:rFonts w:hint="default"/>
        <w:lang w:val="en-US" w:eastAsia="en-US" w:bidi="en-US"/>
      </w:rPr>
    </w:lvl>
    <w:lvl w:ilvl="6" w:tentative="0">
      <w:start w:val="0"/>
      <w:numFmt w:val="bullet"/>
      <w:lvlText w:val="•"/>
      <w:lvlJc w:val="left"/>
      <w:pPr>
        <w:ind w:left="3154" w:hanging="285"/>
      </w:pPr>
      <w:rPr>
        <w:rFonts w:hint="default"/>
        <w:lang w:val="en-US" w:eastAsia="en-US" w:bidi="en-US"/>
      </w:rPr>
    </w:lvl>
    <w:lvl w:ilvl="7" w:tentative="0">
      <w:start w:val="0"/>
      <w:numFmt w:val="bullet"/>
      <w:lvlText w:val="•"/>
      <w:lvlJc w:val="left"/>
      <w:pPr>
        <w:ind w:left="3660" w:hanging="285"/>
      </w:pPr>
      <w:rPr>
        <w:rFonts w:hint="default"/>
        <w:lang w:val="en-US" w:eastAsia="en-US" w:bidi="en-US"/>
      </w:rPr>
    </w:lvl>
    <w:lvl w:ilvl="8" w:tentative="0">
      <w:start w:val="0"/>
      <w:numFmt w:val="bullet"/>
      <w:lvlText w:val="•"/>
      <w:lvlJc w:val="left"/>
      <w:pPr>
        <w:ind w:left="4167" w:hanging="285"/>
      </w:pPr>
      <w:rPr>
        <w:rFonts w:hint="default"/>
        <w:lang w:val="en-US" w:eastAsia="en-US" w:bidi="en-US"/>
      </w:rPr>
    </w:lvl>
  </w:abstractNum>
  <w:abstractNum w:abstractNumId="4">
    <w:nsid w:val="0053208E"/>
    <w:multiLevelType w:val="multilevel"/>
    <w:tmpl w:val="0053208E"/>
    <w:lvl w:ilvl="0" w:tentative="0">
      <w:start w:val="1"/>
      <w:numFmt w:val="decimal"/>
      <w:lvlText w:val="%1"/>
      <w:lvlJc w:val="left"/>
      <w:pPr>
        <w:ind w:left="901" w:hanging="568"/>
        <w:jc w:val="right"/>
      </w:pPr>
      <w:rPr>
        <w:rFonts w:hint="default" w:ascii="Times New Roman" w:hAnsi="Times New Roman" w:eastAsia="Times New Roman" w:cs="Times New Roman"/>
        <w:b/>
        <w:bCs/>
        <w:spacing w:val="-1"/>
        <w:w w:val="100"/>
        <w:sz w:val="21"/>
        <w:szCs w:val="21"/>
        <w:lang w:val="en-US" w:eastAsia="en-US" w:bidi="en-US"/>
      </w:rPr>
    </w:lvl>
    <w:lvl w:ilvl="1" w:tentative="0">
      <w:start w:val="0"/>
      <w:numFmt w:val="bullet"/>
      <w:lvlText w:val="•"/>
      <w:lvlJc w:val="left"/>
      <w:pPr>
        <w:ind w:left="1318" w:hanging="568"/>
      </w:pPr>
      <w:rPr>
        <w:rFonts w:hint="default"/>
        <w:lang w:val="en-US" w:eastAsia="en-US" w:bidi="en-US"/>
      </w:rPr>
    </w:lvl>
    <w:lvl w:ilvl="2" w:tentative="0">
      <w:start w:val="0"/>
      <w:numFmt w:val="bullet"/>
      <w:lvlText w:val="•"/>
      <w:lvlJc w:val="left"/>
      <w:pPr>
        <w:ind w:left="1736" w:hanging="568"/>
      </w:pPr>
      <w:rPr>
        <w:rFonts w:hint="default"/>
        <w:lang w:val="en-US" w:eastAsia="en-US" w:bidi="en-US"/>
      </w:rPr>
    </w:lvl>
    <w:lvl w:ilvl="3" w:tentative="0">
      <w:start w:val="0"/>
      <w:numFmt w:val="bullet"/>
      <w:lvlText w:val="•"/>
      <w:lvlJc w:val="left"/>
      <w:pPr>
        <w:ind w:left="2155" w:hanging="568"/>
      </w:pPr>
      <w:rPr>
        <w:rFonts w:hint="default"/>
        <w:lang w:val="en-US" w:eastAsia="en-US" w:bidi="en-US"/>
      </w:rPr>
    </w:lvl>
    <w:lvl w:ilvl="4" w:tentative="0">
      <w:start w:val="0"/>
      <w:numFmt w:val="bullet"/>
      <w:lvlText w:val="•"/>
      <w:lvlJc w:val="left"/>
      <w:pPr>
        <w:ind w:left="2573" w:hanging="568"/>
      </w:pPr>
      <w:rPr>
        <w:rFonts w:hint="default"/>
        <w:lang w:val="en-US" w:eastAsia="en-US" w:bidi="en-US"/>
      </w:rPr>
    </w:lvl>
    <w:lvl w:ilvl="5" w:tentative="0">
      <w:start w:val="0"/>
      <w:numFmt w:val="bullet"/>
      <w:lvlText w:val="•"/>
      <w:lvlJc w:val="left"/>
      <w:pPr>
        <w:ind w:left="2991" w:hanging="568"/>
      </w:pPr>
      <w:rPr>
        <w:rFonts w:hint="default"/>
        <w:lang w:val="en-US" w:eastAsia="en-US" w:bidi="en-US"/>
      </w:rPr>
    </w:lvl>
    <w:lvl w:ilvl="6" w:tentative="0">
      <w:start w:val="0"/>
      <w:numFmt w:val="bullet"/>
      <w:lvlText w:val="•"/>
      <w:lvlJc w:val="left"/>
      <w:pPr>
        <w:ind w:left="3410" w:hanging="568"/>
      </w:pPr>
      <w:rPr>
        <w:rFonts w:hint="default"/>
        <w:lang w:val="en-US" w:eastAsia="en-US" w:bidi="en-US"/>
      </w:rPr>
    </w:lvl>
    <w:lvl w:ilvl="7" w:tentative="0">
      <w:start w:val="0"/>
      <w:numFmt w:val="bullet"/>
      <w:lvlText w:val="•"/>
      <w:lvlJc w:val="left"/>
      <w:pPr>
        <w:ind w:left="3828" w:hanging="568"/>
      </w:pPr>
      <w:rPr>
        <w:rFonts w:hint="default"/>
        <w:lang w:val="en-US" w:eastAsia="en-US" w:bidi="en-US"/>
      </w:rPr>
    </w:lvl>
    <w:lvl w:ilvl="8" w:tentative="0">
      <w:start w:val="0"/>
      <w:numFmt w:val="bullet"/>
      <w:lvlText w:val="•"/>
      <w:lvlJc w:val="left"/>
      <w:pPr>
        <w:ind w:left="4246" w:hanging="568"/>
      </w:pPr>
      <w:rPr>
        <w:rFonts w:hint="default"/>
        <w:lang w:val="en-US" w:eastAsia="en-US" w:bidi="en-US"/>
      </w:rPr>
    </w:lvl>
  </w:abstractNum>
  <w:abstractNum w:abstractNumId="5">
    <w:nsid w:val="03D62ECE"/>
    <w:multiLevelType w:val="multilevel"/>
    <w:tmpl w:val="03D62ECE"/>
    <w:lvl w:ilvl="0" w:tentative="0">
      <w:start w:val="0"/>
      <w:numFmt w:val="bullet"/>
      <w:lvlText w:val="−"/>
      <w:lvlJc w:val="left"/>
      <w:pPr>
        <w:ind w:left="788" w:hanging="341"/>
      </w:pPr>
      <w:rPr>
        <w:rFonts w:hint="default" w:ascii="Times New Roman" w:hAnsi="Times New Roman" w:eastAsia="Times New Roman" w:cs="Times New Roman"/>
        <w:spacing w:val="-3"/>
        <w:w w:val="100"/>
        <w:sz w:val="21"/>
        <w:szCs w:val="21"/>
        <w:lang w:val="en-US" w:eastAsia="en-US" w:bidi="en-US"/>
      </w:rPr>
    </w:lvl>
    <w:lvl w:ilvl="1" w:tentative="0">
      <w:start w:val="0"/>
      <w:numFmt w:val="bullet"/>
      <w:lvlText w:val="•"/>
      <w:lvlJc w:val="left"/>
      <w:pPr>
        <w:ind w:left="1395" w:hanging="341"/>
      </w:pPr>
      <w:rPr>
        <w:rFonts w:hint="default"/>
        <w:lang w:val="en-US" w:eastAsia="en-US" w:bidi="en-US"/>
      </w:rPr>
    </w:lvl>
    <w:lvl w:ilvl="2" w:tentative="0">
      <w:start w:val="0"/>
      <w:numFmt w:val="bullet"/>
      <w:lvlText w:val="•"/>
      <w:lvlJc w:val="left"/>
      <w:pPr>
        <w:ind w:left="2010" w:hanging="341"/>
      </w:pPr>
      <w:rPr>
        <w:rFonts w:hint="default"/>
        <w:lang w:val="en-US" w:eastAsia="en-US" w:bidi="en-US"/>
      </w:rPr>
    </w:lvl>
    <w:lvl w:ilvl="3" w:tentative="0">
      <w:start w:val="0"/>
      <w:numFmt w:val="bullet"/>
      <w:lvlText w:val="•"/>
      <w:lvlJc w:val="left"/>
      <w:pPr>
        <w:ind w:left="2625" w:hanging="341"/>
      </w:pPr>
      <w:rPr>
        <w:rFonts w:hint="default"/>
        <w:lang w:val="en-US" w:eastAsia="en-US" w:bidi="en-US"/>
      </w:rPr>
    </w:lvl>
    <w:lvl w:ilvl="4" w:tentative="0">
      <w:start w:val="0"/>
      <w:numFmt w:val="bullet"/>
      <w:lvlText w:val="•"/>
      <w:lvlJc w:val="left"/>
      <w:pPr>
        <w:ind w:left="3240" w:hanging="341"/>
      </w:pPr>
      <w:rPr>
        <w:rFonts w:hint="default"/>
        <w:lang w:val="en-US" w:eastAsia="en-US" w:bidi="en-US"/>
      </w:rPr>
    </w:lvl>
    <w:lvl w:ilvl="5" w:tentative="0">
      <w:start w:val="0"/>
      <w:numFmt w:val="bullet"/>
      <w:lvlText w:val="•"/>
      <w:lvlJc w:val="left"/>
      <w:pPr>
        <w:ind w:left="3856" w:hanging="341"/>
      </w:pPr>
      <w:rPr>
        <w:rFonts w:hint="default"/>
        <w:lang w:val="en-US" w:eastAsia="en-US" w:bidi="en-US"/>
      </w:rPr>
    </w:lvl>
    <w:lvl w:ilvl="6" w:tentative="0">
      <w:start w:val="0"/>
      <w:numFmt w:val="bullet"/>
      <w:lvlText w:val="•"/>
      <w:lvlJc w:val="left"/>
      <w:pPr>
        <w:ind w:left="4471" w:hanging="341"/>
      </w:pPr>
      <w:rPr>
        <w:rFonts w:hint="default"/>
        <w:lang w:val="en-US" w:eastAsia="en-US" w:bidi="en-US"/>
      </w:rPr>
    </w:lvl>
    <w:lvl w:ilvl="7" w:tentative="0">
      <w:start w:val="0"/>
      <w:numFmt w:val="bullet"/>
      <w:lvlText w:val="•"/>
      <w:lvlJc w:val="left"/>
      <w:pPr>
        <w:ind w:left="5086" w:hanging="341"/>
      </w:pPr>
      <w:rPr>
        <w:rFonts w:hint="default"/>
        <w:lang w:val="en-US" w:eastAsia="en-US" w:bidi="en-US"/>
      </w:rPr>
    </w:lvl>
    <w:lvl w:ilvl="8" w:tentative="0">
      <w:start w:val="0"/>
      <w:numFmt w:val="bullet"/>
      <w:lvlText w:val="•"/>
      <w:lvlJc w:val="left"/>
      <w:pPr>
        <w:ind w:left="5701" w:hanging="341"/>
      </w:pPr>
      <w:rPr>
        <w:rFonts w:hint="default"/>
        <w:lang w:val="en-US" w:eastAsia="en-US" w:bidi="en-US"/>
      </w:rPr>
    </w:lvl>
  </w:abstractNum>
  <w:abstractNum w:abstractNumId="6">
    <w:nsid w:val="4D4DC07F"/>
    <w:multiLevelType w:val="multilevel"/>
    <w:tmpl w:val="4D4DC07F"/>
    <w:lvl w:ilvl="0" w:tentative="0">
      <w:start w:val="1"/>
      <w:numFmt w:val="decimal"/>
      <w:lvlText w:val="[%1]"/>
      <w:lvlJc w:val="left"/>
      <w:pPr>
        <w:ind w:left="901" w:hanging="568"/>
        <w:jc w:val="right"/>
      </w:pPr>
      <w:rPr>
        <w:rFonts w:hint="default" w:ascii="Times New Roman" w:hAnsi="Times New Roman" w:eastAsia="Times New Roman" w:cs="Times New Roman"/>
        <w:w w:val="100"/>
        <w:sz w:val="20"/>
        <w:szCs w:val="20"/>
        <w:lang w:val="en-US" w:eastAsia="en-US" w:bidi="en-US"/>
      </w:rPr>
    </w:lvl>
    <w:lvl w:ilvl="1" w:tentative="0">
      <w:start w:val="0"/>
      <w:numFmt w:val="bullet"/>
      <w:lvlText w:val="•"/>
      <w:lvlJc w:val="left"/>
      <w:pPr>
        <w:ind w:left="1326" w:hanging="568"/>
      </w:pPr>
      <w:rPr>
        <w:rFonts w:hint="default"/>
        <w:lang w:val="en-US" w:eastAsia="en-US" w:bidi="en-US"/>
      </w:rPr>
    </w:lvl>
    <w:lvl w:ilvl="2" w:tentative="0">
      <w:start w:val="0"/>
      <w:numFmt w:val="bullet"/>
      <w:lvlText w:val="•"/>
      <w:lvlJc w:val="left"/>
      <w:pPr>
        <w:ind w:left="1752" w:hanging="568"/>
      </w:pPr>
      <w:rPr>
        <w:rFonts w:hint="default"/>
        <w:lang w:val="en-US" w:eastAsia="en-US" w:bidi="en-US"/>
      </w:rPr>
    </w:lvl>
    <w:lvl w:ilvl="3" w:tentative="0">
      <w:start w:val="0"/>
      <w:numFmt w:val="bullet"/>
      <w:lvlText w:val="•"/>
      <w:lvlJc w:val="left"/>
      <w:pPr>
        <w:ind w:left="2178" w:hanging="568"/>
      </w:pPr>
      <w:rPr>
        <w:rFonts w:hint="default"/>
        <w:lang w:val="en-US" w:eastAsia="en-US" w:bidi="en-US"/>
      </w:rPr>
    </w:lvl>
    <w:lvl w:ilvl="4" w:tentative="0">
      <w:start w:val="0"/>
      <w:numFmt w:val="bullet"/>
      <w:lvlText w:val="•"/>
      <w:lvlJc w:val="left"/>
      <w:pPr>
        <w:ind w:left="2604" w:hanging="568"/>
      </w:pPr>
      <w:rPr>
        <w:rFonts w:hint="default"/>
        <w:lang w:val="en-US" w:eastAsia="en-US" w:bidi="en-US"/>
      </w:rPr>
    </w:lvl>
    <w:lvl w:ilvl="5" w:tentative="0">
      <w:start w:val="0"/>
      <w:numFmt w:val="bullet"/>
      <w:lvlText w:val="•"/>
      <w:lvlJc w:val="left"/>
      <w:pPr>
        <w:ind w:left="3030" w:hanging="568"/>
      </w:pPr>
      <w:rPr>
        <w:rFonts w:hint="default"/>
        <w:lang w:val="en-US" w:eastAsia="en-US" w:bidi="en-US"/>
      </w:rPr>
    </w:lvl>
    <w:lvl w:ilvl="6" w:tentative="0">
      <w:start w:val="0"/>
      <w:numFmt w:val="bullet"/>
      <w:lvlText w:val="•"/>
      <w:lvlJc w:val="left"/>
      <w:pPr>
        <w:ind w:left="3456" w:hanging="568"/>
      </w:pPr>
      <w:rPr>
        <w:rFonts w:hint="default"/>
        <w:lang w:val="en-US" w:eastAsia="en-US" w:bidi="en-US"/>
      </w:rPr>
    </w:lvl>
    <w:lvl w:ilvl="7" w:tentative="0">
      <w:start w:val="0"/>
      <w:numFmt w:val="bullet"/>
      <w:lvlText w:val="•"/>
      <w:lvlJc w:val="left"/>
      <w:pPr>
        <w:ind w:left="3882" w:hanging="568"/>
      </w:pPr>
      <w:rPr>
        <w:rFonts w:hint="default"/>
        <w:lang w:val="en-US" w:eastAsia="en-US" w:bidi="en-US"/>
      </w:rPr>
    </w:lvl>
    <w:lvl w:ilvl="8" w:tentative="0">
      <w:start w:val="0"/>
      <w:numFmt w:val="bullet"/>
      <w:lvlText w:val="•"/>
      <w:lvlJc w:val="left"/>
      <w:pPr>
        <w:ind w:left="4308" w:hanging="568"/>
      </w:pPr>
      <w:rPr>
        <w:rFonts w:hint="default"/>
        <w:lang w:val="en-US" w:eastAsia="en-US" w:bidi="en-US"/>
      </w:rPr>
    </w:lvl>
  </w:abstractNum>
  <w:abstractNum w:abstractNumId="7">
    <w:nsid w:val="59ADCABA"/>
    <w:multiLevelType w:val="multilevel"/>
    <w:tmpl w:val="59ADCABA"/>
    <w:lvl w:ilvl="0" w:tentative="0">
      <w:start w:val="0"/>
      <w:numFmt w:val="bullet"/>
      <w:lvlText w:val="−"/>
      <w:lvlJc w:val="left"/>
      <w:pPr>
        <w:ind w:left="788" w:hanging="341"/>
      </w:pPr>
      <w:rPr>
        <w:rFonts w:hint="default" w:ascii="Times New Roman" w:hAnsi="Times New Roman" w:eastAsia="Times New Roman" w:cs="Times New Roman"/>
        <w:spacing w:val="-2"/>
        <w:w w:val="100"/>
        <w:sz w:val="21"/>
        <w:szCs w:val="21"/>
        <w:lang w:val="en-US" w:eastAsia="en-US" w:bidi="en-US"/>
      </w:rPr>
    </w:lvl>
    <w:lvl w:ilvl="1" w:tentative="0">
      <w:start w:val="0"/>
      <w:numFmt w:val="bullet"/>
      <w:lvlText w:val="•"/>
      <w:lvlJc w:val="left"/>
      <w:pPr>
        <w:ind w:left="1395" w:hanging="341"/>
      </w:pPr>
      <w:rPr>
        <w:rFonts w:hint="default"/>
        <w:lang w:val="en-US" w:eastAsia="en-US" w:bidi="en-US"/>
      </w:rPr>
    </w:lvl>
    <w:lvl w:ilvl="2" w:tentative="0">
      <w:start w:val="0"/>
      <w:numFmt w:val="bullet"/>
      <w:lvlText w:val="•"/>
      <w:lvlJc w:val="left"/>
      <w:pPr>
        <w:ind w:left="2010" w:hanging="341"/>
      </w:pPr>
      <w:rPr>
        <w:rFonts w:hint="default"/>
        <w:lang w:val="en-US" w:eastAsia="en-US" w:bidi="en-US"/>
      </w:rPr>
    </w:lvl>
    <w:lvl w:ilvl="3" w:tentative="0">
      <w:start w:val="0"/>
      <w:numFmt w:val="bullet"/>
      <w:lvlText w:val="•"/>
      <w:lvlJc w:val="left"/>
      <w:pPr>
        <w:ind w:left="2625" w:hanging="341"/>
      </w:pPr>
      <w:rPr>
        <w:rFonts w:hint="default"/>
        <w:lang w:val="en-US" w:eastAsia="en-US" w:bidi="en-US"/>
      </w:rPr>
    </w:lvl>
    <w:lvl w:ilvl="4" w:tentative="0">
      <w:start w:val="0"/>
      <w:numFmt w:val="bullet"/>
      <w:lvlText w:val="•"/>
      <w:lvlJc w:val="left"/>
      <w:pPr>
        <w:ind w:left="3240" w:hanging="341"/>
      </w:pPr>
      <w:rPr>
        <w:rFonts w:hint="default"/>
        <w:lang w:val="en-US" w:eastAsia="en-US" w:bidi="en-US"/>
      </w:rPr>
    </w:lvl>
    <w:lvl w:ilvl="5" w:tentative="0">
      <w:start w:val="0"/>
      <w:numFmt w:val="bullet"/>
      <w:lvlText w:val="•"/>
      <w:lvlJc w:val="left"/>
      <w:pPr>
        <w:ind w:left="3856" w:hanging="341"/>
      </w:pPr>
      <w:rPr>
        <w:rFonts w:hint="default"/>
        <w:lang w:val="en-US" w:eastAsia="en-US" w:bidi="en-US"/>
      </w:rPr>
    </w:lvl>
    <w:lvl w:ilvl="6" w:tentative="0">
      <w:start w:val="0"/>
      <w:numFmt w:val="bullet"/>
      <w:lvlText w:val="•"/>
      <w:lvlJc w:val="left"/>
      <w:pPr>
        <w:ind w:left="4471" w:hanging="341"/>
      </w:pPr>
      <w:rPr>
        <w:rFonts w:hint="default"/>
        <w:lang w:val="en-US" w:eastAsia="en-US" w:bidi="en-US"/>
      </w:rPr>
    </w:lvl>
    <w:lvl w:ilvl="7" w:tentative="0">
      <w:start w:val="0"/>
      <w:numFmt w:val="bullet"/>
      <w:lvlText w:val="•"/>
      <w:lvlJc w:val="left"/>
      <w:pPr>
        <w:ind w:left="5086" w:hanging="341"/>
      </w:pPr>
      <w:rPr>
        <w:rFonts w:hint="default"/>
        <w:lang w:val="en-US" w:eastAsia="en-US" w:bidi="en-US"/>
      </w:rPr>
    </w:lvl>
    <w:lvl w:ilvl="8" w:tentative="0">
      <w:start w:val="0"/>
      <w:numFmt w:val="bullet"/>
      <w:lvlText w:val="•"/>
      <w:lvlJc w:val="left"/>
      <w:pPr>
        <w:ind w:left="5701" w:hanging="341"/>
      </w:pPr>
      <w:rPr>
        <w:rFonts w:hint="default"/>
        <w:lang w:val="en-US" w:eastAsia="en-US" w:bidi="en-US"/>
      </w:rPr>
    </w:lvl>
  </w:abstractNum>
  <w:num w:numId="1">
    <w:abstractNumId w:val="4"/>
  </w:num>
  <w:num w:numId="2">
    <w:abstractNumId w:val="3"/>
  </w:num>
  <w:num w:numId="3">
    <w:abstractNumId w:val="7"/>
  </w:num>
  <w:num w:numId="4">
    <w:abstractNumId w:val="1"/>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57F63"/>
    <w:rsid w:val="25C76BB6"/>
    <w:rsid w:val="3DC87E39"/>
    <w:rsid w:val="42516640"/>
    <w:rsid w:val="533C51B5"/>
    <w:rsid w:val="638C0328"/>
    <w:rsid w:val="64532082"/>
    <w:rsid w:val="651C51B8"/>
    <w:rsid w:val="797505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901" w:hanging="568"/>
      <w:outlineLvl w:val="1"/>
    </w:pPr>
    <w:rPr>
      <w:rFonts w:ascii="Times New Roman" w:hAnsi="Times New Roman" w:eastAsia="Times New Roman" w:cs="Times New Roman"/>
      <w:b/>
      <w:bCs/>
      <w:sz w:val="21"/>
      <w:szCs w:val="21"/>
      <w:lang w:val="en-US" w:eastAsia="en-US" w:bidi="en-US"/>
    </w:rPr>
  </w:style>
  <w:style w:type="character" w:default="1" w:styleId="4">
    <w:name w:val="Default Paragraph Font"/>
    <w:semiHidden/>
    <w:unhideWhenUsed/>
    <w:qFormat/>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1"/>
      <w:szCs w:val="21"/>
      <w:lang w:val="en-US" w:eastAsia="en-US" w:bidi="en-US"/>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pPr>
      <w:spacing w:before="42"/>
      <w:ind w:left="391" w:hanging="285"/>
      <w:jc w:val="both"/>
    </w:pPr>
    <w:rPr>
      <w:rFonts w:ascii="Times New Roman" w:hAnsi="Times New Roman" w:eastAsia="Times New Roman" w:cs="Times New Roman"/>
      <w:lang w:val="en-US" w:eastAsia="en-US" w:bidi="en-US"/>
    </w:rPr>
  </w:style>
  <w:style w:type="paragraph" w:customStyle="1" w:styleId="8">
    <w:name w:val="Table Paragraph"/>
    <w:basedOn w:val="1"/>
    <w:qFormat/>
    <w:uiPriority w:val="1"/>
    <w:pPr>
      <w:ind w:left="788" w:hanging="342"/>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2018-12-24T14:17:00Z</dcterms:created>
  <dc:creator>11212</dc:creator>
  <cp:lastModifiedBy>OOO</cp:lastModifiedBy>
  <dcterms:modified xsi:type="dcterms:W3CDTF">2018-12-29T08:34:04Z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2015-03-03T00:00:00Z</vt:filetime>
  </property>
  <property fmtid="{D5CDD505-2E9C-101B-9397-08002B2CF9AE}" pid="3" name="LastSaved">
    <vt:filetime>2018-12-24T00:00:00Z</vt:filetime>
  </property>
  <property fmtid="{D5CDD505-2E9C-101B-9397-08002B2CF9AE}" pid="4" name="KSOProductBuildVer">
    <vt:lpwstr>2052-11.1.0.8214</vt:lpwstr>
  </property>
</Properties>
</file>